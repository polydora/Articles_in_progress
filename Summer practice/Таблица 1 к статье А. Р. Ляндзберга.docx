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ageBreakBefore/>
        <w:numPr>
          <w:ilvl w:val="0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Таблица 1.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Наиболее распространенные млекопитающие Ленинградской области.</w:t>
      </w:r>
    </w:p>
    <w:p>
      <w:pPr>
        <w:rPr>
          <w:rFonts w:hint="default"/>
          <w:lang w:val="ru-RU"/>
        </w:rPr>
      </w:pPr>
    </w:p>
    <w:tbl>
      <w:tblPr>
        <w:tblW w:w="14209" w:type="dxa"/>
        <w:tblInd w:w="-1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896"/>
        <w:gridCol w:w="924"/>
        <w:gridCol w:w="1111"/>
        <w:gridCol w:w="2315"/>
        <w:gridCol w:w="1964"/>
        <w:gridCol w:w="1797"/>
        <w:gridCol w:w="1948"/>
        <w:gridCol w:w="1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30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ascii="Times" w:hAnsi="Times" w:eastAsia="Times" w:cs="Times"/>
                <w:b/>
                <w:bCs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Вид</w:t>
            </w:r>
          </w:p>
        </w:tc>
        <w:tc>
          <w:tcPr>
            <w:tcW w:w="89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/>
                <w:bCs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Размер</w:t>
            </w:r>
            <w:r>
              <w:rPr>
                <w:rFonts w:hint="default" w:ascii="Times" w:hAnsi="Times" w:eastAsia="Times" w:cs="Times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" w:hAnsi="Times" w:eastAsia="Times" w:cs="Times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туловище +хвост, см</w:t>
            </w:r>
          </w:p>
        </w:tc>
        <w:tc>
          <w:tcPr>
            <w:tcW w:w="92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/>
                <w:bCs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Вес, г</w:t>
            </w:r>
          </w:p>
        </w:tc>
        <w:tc>
          <w:tcPr>
            <w:tcW w:w="1111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/>
                <w:bCs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Срок гона/</w:t>
            </w:r>
            <w:r>
              <w:rPr>
                <w:rFonts w:hint="default" w:ascii="Times" w:hAnsi="Times" w:eastAsia="Times" w:cs="Times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" w:hAnsi="Times" w:eastAsia="Times" w:cs="Times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к-во детенышей</w:t>
            </w:r>
          </w:p>
        </w:tc>
        <w:tc>
          <w:tcPr>
            <w:tcW w:w="2315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/>
                <w:bCs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Биоценоз</w:t>
            </w:r>
          </w:p>
        </w:tc>
        <w:tc>
          <w:tcPr>
            <w:tcW w:w="196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/>
                <w:bCs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Пища</w:t>
            </w:r>
          </w:p>
        </w:tc>
        <w:tc>
          <w:tcPr>
            <w:tcW w:w="1797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/>
                <w:bCs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Распростра-нение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/>
                <w:bCs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Убежища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top"/>
              <w:rPr>
                <w:rFonts w:hint="default" w:ascii="Times" w:hAnsi="Times" w:eastAsia="Times" w:cs="Times"/>
                <w:b/>
                <w:bCs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Особенности биологии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30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Европейский еж</w:t>
            </w:r>
          </w:p>
        </w:tc>
        <w:tc>
          <w:tcPr>
            <w:tcW w:w="89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35 + 5</w:t>
            </w:r>
          </w:p>
        </w:tc>
        <w:tc>
          <w:tcPr>
            <w:tcW w:w="92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400-1500</w:t>
            </w:r>
          </w:p>
        </w:tc>
        <w:tc>
          <w:tcPr>
            <w:tcW w:w="1111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IV-V /</w:t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2-8</w:t>
            </w:r>
          </w:p>
        </w:tc>
        <w:tc>
          <w:tcPr>
            <w:tcW w:w="2315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Смешанные леса, вырубки, огороды.</w:t>
            </w:r>
          </w:p>
        </w:tc>
        <w:tc>
          <w:tcPr>
            <w:tcW w:w="196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Слизни, черви, падаль, ящерицы, лягушки.</w:t>
            </w:r>
          </w:p>
        </w:tc>
        <w:tc>
          <w:tcPr>
            <w:tcW w:w="1797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Повсеместно. Особенно юг, ю-з.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Лето – кучи хвороста, чужие норы. Зимой – ямы, чужие норы.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Драки между гонными самцами.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30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Европейский крот</w:t>
            </w:r>
          </w:p>
        </w:tc>
        <w:tc>
          <w:tcPr>
            <w:tcW w:w="89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11-16 + 2-4</w:t>
            </w:r>
          </w:p>
        </w:tc>
        <w:tc>
          <w:tcPr>
            <w:tcW w:w="92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70-110</w:t>
            </w:r>
          </w:p>
        </w:tc>
        <w:tc>
          <w:tcPr>
            <w:tcW w:w="1111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V/</w:t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4-5</w:t>
            </w:r>
          </w:p>
        </w:tc>
        <w:tc>
          <w:tcPr>
            <w:tcW w:w="2315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Лиственные леса, опушки, пойменные луга с рыхлой почвой.</w:t>
            </w:r>
          </w:p>
        </w:tc>
        <w:tc>
          <w:tcPr>
            <w:tcW w:w="196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Черви, насекомые</w:t>
            </w:r>
          </w:p>
        </w:tc>
        <w:tc>
          <w:tcPr>
            <w:tcW w:w="1797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Повсеместно. Особенно юг, ю-з.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Гнезда на глубине 30-70 см, поселение – до 50 м2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За ночь прокапывает до 30 м . Съедает до 70 г в сутки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30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Обыкновенная бурозубка</w:t>
            </w:r>
          </w:p>
        </w:tc>
        <w:tc>
          <w:tcPr>
            <w:tcW w:w="89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6-9 +</w:t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3-5</w:t>
            </w:r>
          </w:p>
        </w:tc>
        <w:tc>
          <w:tcPr>
            <w:tcW w:w="92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4-16</w:t>
            </w:r>
          </w:p>
        </w:tc>
        <w:tc>
          <w:tcPr>
            <w:tcW w:w="1111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 помета/</w:t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3-7</w:t>
            </w:r>
          </w:p>
        </w:tc>
        <w:tc>
          <w:tcPr>
            <w:tcW w:w="2315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Везде, где есть травяной, моховой покров или листовой опад, валежник, пни.</w:t>
            </w:r>
          </w:p>
        </w:tc>
        <w:tc>
          <w:tcPr>
            <w:tcW w:w="196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Пауки, слизни, насекомые, падаль, семена, лягушки.</w:t>
            </w:r>
          </w:p>
        </w:tc>
        <w:tc>
          <w:tcPr>
            <w:tcW w:w="1797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Повсеместно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Круглые гнезда с двумя выходами из травы и листьев под корой, в кочке.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Живут чуть больше года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30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Обыкновенная кутора</w:t>
            </w:r>
          </w:p>
        </w:tc>
        <w:tc>
          <w:tcPr>
            <w:tcW w:w="89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7-10</w:t>
            </w:r>
          </w:p>
        </w:tc>
        <w:tc>
          <w:tcPr>
            <w:tcW w:w="92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15-20</w:t>
            </w:r>
          </w:p>
        </w:tc>
        <w:tc>
          <w:tcPr>
            <w:tcW w:w="1111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V-VII/</w:t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6-8</w:t>
            </w:r>
          </w:p>
        </w:tc>
        <w:tc>
          <w:tcPr>
            <w:tcW w:w="2315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Некрупные водоемы, болота.</w:t>
            </w:r>
          </w:p>
        </w:tc>
        <w:tc>
          <w:tcPr>
            <w:tcW w:w="196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Черви, моллюски, лягушки, рыба, головастики.</w:t>
            </w:r>
          </w:p>
        </w:tc>
        <w:tc>
          <w:tcPr>
            <w:tcW w:w="1797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Повсеместно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Кочки, чужие норы, вход под водой.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Волосяной киль на хвосте, слюна слабо ядовита.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30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Водяная ночница</w:t>
            </w:r>
          </w:p>
        </w:tc>
        <w:tc>
          <w:tcPr>
            <w:tcW w:w="89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4-5 + </w:t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3-4</w:t>
            </w:r>
          </w:p>
        </w:tc>
        <w:tc>
          <w:tcPr>
            <w:tcW w:w="92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6-12</w:t>
            </w:r>
          </w:p>
        </w:tc>
        <w:tc>
          <w:tcPr>
            <w:tcW w:w="1111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VII-IV /</w:t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1-2</w:t>
            </w:r>
          </w:p>
        </w:tc>
        <w:tc>
          <w:tcPr>
            <w:tcW w:w="2315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Летает обычно вблизи водоемов.</w:t>
            </w:r>
          </w:p>
        </w:tc>
        <w:tc>
          <w:tcPr>
            <w:tcW w:w="196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Насекомые</w:t>
            </w:r>
          </w:p>
        </w:tc>
        <w:tc>
          <w:tcPr>
            <w:tcW w:w="1797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Повсеместно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В пещерах зимуют – с сентября по апрель.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Полет – низко, обычно над водой.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30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Северный кожанок</w:t>
            </w:r>
          </w:p>
        </w:tc>
        <w:tc>
          <w:tcPr>
            <w:tcW w:w="89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4-6 + </w:t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4-5</w:t>
            </w:r>
          </w:p>
        </w:tc>
        <w:tc>
          <w:tcPr>
            <w:tcW w:w="92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8-13</w:t>
            </w:r>
          </w:p>
        </w:tc>
        <w:tc>
          <w:tcPr>
            <w:tcW w:w="1111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?/</w:t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315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Леса, парки, населенные пункты.</w:t>
            </w:r>
          </w:p>
        </w:tc>
        <w:tc>
          <w:tcPr>
            <w:tcW w:w="196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Насекомые</w:t>
            </w:r>
          </w:p>
        </w:tc>
        <w:tc>
          <w:tcPr>
            <w:tcW w:w="1797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Самый обычный вид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Часто в постройках. Спячка с ноября по апрель.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Золотистые верщинки волос.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30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Заяц-беляк</w:t>
            </w:r>
          </w:p>
        </w:tc>
        <w:tc>
          <w:tcPr>
            <w:tcW w:w="89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rPr>
                <w:rFonts w:hint="eastAsia" w:ascii="Arial" w:hAnsi="Arial" w:cs="Arial"/>
                <w:sz w:val="20"/>
                <w:szCs w:val="20"/>
              </w:rPr>
            </w:pPr>
          </w:p>
        </w:tc>
        <w:tc>
          <w:tcPr>
            <w:tcW w:w="92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111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III/</w:t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2-10</w:t>
            </w:r>
          </w:p>
        </w:tc>
        <w:tc>
          <w:tcPr>
            <w:tcW w:w="2315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Опушки леса, вырубки, гари, молодые ельники.</w:t>
            </w:r>
          </w:p>
        </w:tc>
        <w:tc>
          <w:tcPr>
            <w:tcW w:w="196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Лето – побеги, трава, листья, ягоды. Зима – кора, ветки, хвоя</w:t>
            </w:r>
          </w:p>
        </w:tc>
        <w:tc>
          <w:tcPr>
            <w:tcW w:w="1797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Повсеместно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30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Заяц-русак</w:t>
            </w:r>
          </w:p>
        </w:tc>
        <w:tc>
          <w:tcPr>
            <w:tcW w:w="89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50-70 + 7-11</w:t>
            </w:r>
          </w:p>
        </w:tc>
        <w:tc>
          <w:tcPr>
            <w:tcW w:w="92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2500-6000</w:t>
            </w:r>
          </w:p>
        </w:tc>
        <w:tc>
          <w:tcPr>
            <w:tcW w:w="1111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III/</w:t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3-9</w:t>
            </w:r>
          </w:p>
        </w:tc>
        <w:tc>
          <w:tcPr>
            <w:tcW w:w="2315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Открытые пространства, окраины поселков.</w:t>
            </w:r>
          </w:p>
        </w:tc>
        <w:tc>
          <w:tcPr>
            <w:tcW w:w="196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797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Юг, Ю-З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30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Белка</w:t>
            </w:r>
          </w:p>
        </w:tc>
        <w:tc>
          <w:tcPr>
            <w:tcW w:w="89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20-30 + 15-24</w:t>
            </w:r>
          </w:p>
        </w:tc>
        <w:tc>
          <w:tcPr>
            <w:tcW w:w="92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200-400</w:t>
            </w:r>
          </w:p>
        </w:tc>
        <w:tc>
          <w:tcPr>
            <w:tcW w:w="1111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II-III/</w:t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6-7</w:t>
            </w:r>
          </w:p>
        </w:tc>
        <w:tc>
          <w:tcPr>
            <w:tcW w:w="2315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Хвойные, смешанные леса.</w:t>
            </w:r>
          </w:p>
        </w:tc>
        <w:tc>
          <w:tcPr>
            <w:tcW w:w="196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Семена, ягоды, грибы, яйца, птенцы.</w:t>
            </w:r>
          </w:p>
        </w:tc>
        <w:tc>
          <w:tcPr>
            <w:tcW w:w="1797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Повсеместно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3-4 гнезда на участке, дупла.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30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Бобр европейский </w:t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Бобр канадский</w:t>
            </w:r>
          </w:p>
        </w:tc>
        <w:tc>
          <w:tcPr>
            <w:tcW w:w="89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75-100 + 30-35</w:t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крупнее</w:t>
            </w:r>
          </w:p>
        </w:tc>
        <w:tc>
          <w:tcPr>
            <w:tcW w:w="92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25-30 кг</w:t>
            </w:r>
          </w:p>
        </w:tc>
        <w:tc>
          <w:tcPr>
            <w:tcW w:w="1111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II-III/</w:t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2-7</w:t>
            </w:r>
          </w:p>
        </w:tc>
        <w:tc>
          <w:tcPr>
            <w:tcW w:w="2315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Неширокие реки, протоки.</w:t>
            </w:r>
          </w:p>
        </w:tc>
        <w:tc>
          <w:tcPr>
            <w:tcW w:w="196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Летом – водная растительность, зимой – кора, ветки.</w:t>
            </w:r>
          </w:p>
        </w:tc>
        <w:tc>
          <w:tcPr>
            <w:tcW w:w="1797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Повсеместно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Норы, хатки (3 м в высоту), плотины до 80 м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Реинтродукция, 1952.</w:t>
            </w:r>
          </w:p>
        </w:tc>
      </w:tr>
    </w:tbl>
    <w:p>
      <w:pPr>
        <w:keepNext w:val="0"/>
        <w:keepLines w:val="0"/>
        <w:widowControl/>
        <w:suppressLineNumbers w:val="0"/>
        <w:bidi w:val="0"/>
        <w:jc w:val="left"/>
        <w:textAlignment w:val="top"/>
        <w:rPr>
          <w:rFonts w:hint="default" w:ascii="Times" w:hAnsi="Times" w:eastAsia="Times" w:cs="Times"/>
          <w:b w:val="0"/>
          <w:bCs w:val="0"/>
          <w:kern w:val="0"/>
          <w:sz w:val="18"/>
          <w:szCs w:val="18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textAlignment w:val="top"/>
        <w:rPr>
          <w:rFonts w:hint="default" w:ascii="Times" w:hAnsi="Times" w:eastAsia="Times" w:cs="Times"/>
          <w:b w:val="0"/>
          <w:bCs w:val="0"/>
          <w:kern w:val="0"/>
          <w:sz w:val="18"/>
          <w:szCs w:val="18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textAlignment w:val="top"/>
        <w:rPr>
          <w:rFonts w:hint="default" w:ascii="Times" w:hAnsi="Times" w:eastAsia="Times" w:cs="Times"/>
          <w:b w:val="0"/>
          <w:bCs w:val="0"/>
          <w:kern w:val="0"/>
          <w:sz w:val="18"/>
          <w:szCs w:val="18"/>
          <w:bdr w:val="none" w:color="auto" w:sz="0" w:space="0"/>
          <w:lang w:val="ru-RU" w:eastAsia="zh-CN" w:bidi="a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Таблица 1.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Продолжение</w:t>
      </w:r>
    </w:p>
    <w:p>
      <w:pPr>
        <w:keepNext w:val="0"/>
        <w:keepLines w:val="0"/>
        <w:widowControl/>
        <w:suppressLineNumbers w:val="0"/>
        <w:bidi w:val="0"/>
        <w:jc w:val="left"/>
        <w:textAlignment w:val="top"/>
        <w:rPr>
          <w:rFonts w:hint="default" w:ascii="Times" w:hAnsi="Times" w:eastAsia="Times" w:cs="Times"/>
          <w:b w:val="0"/>
          <w:bCs w:val="0"/>
          <w:kern w:val="0"/>
          <w:sz w:val="18"/>
          <w:szCs w:val="18"/>
          <w:bdr w:val="none" w:color="auto" w:sz="0" w:space="0"/>
          <w:lang w:val="en-US" w:eastAsia="zh-CN" w:bidi="ar"/>
        </w:rPr>
      </w:pPr>
    </w:p>
    <w:tbl>
      <w:tblPr>
        <w:tblW w:w="14209" w:type="dxa"/>
        <w:tblInd w:w="-1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896"/>
        <w:gridCol w:w="924"/>
        <w:gridCol w:w="1111"/>
        <w:gridCol w:w="2315"/>
        <w:gridCol w:w="1964"/>
        <w:gridCol w:w="1797"/>
        <w:gridCol w:w="1948"/>
        <w:gridCol w:w="1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30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Серая крыса</w:t>
            </w:r>
          </w:p>
        </w:tc>
        <w:tc>
          <w:tcPr>
            <w:tcW w:w="89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20-28 + 17-23</w:t>
            </w:r>
          </w:p>
        </w:tc>
        <w:tc>
          <w:tcPr>
            <w:tcW w:w="92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250-500</w:t>
            </w:r>
          </w:p>
        </w:tc>
        <w:tc>
          <w:tcPr>
            <w:tcW w:w="1111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В НП весь год/</w:t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2-18</w:t>
            </w:r>
          </w:p>
        </w:tc>
        <w:tc>
          <w:tcPr>
            <w:tcW w:w="2315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Свалки, прибрежья, пойменные леса, населенные пункты.</w:t>
            </w:r>
          </w:p>
        </w:tc>
        <w:tc>
          <w:tcPr>
            <w:tcW w:w="196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Лягушки, ящерицы, птицы, кладки, насекомые, семена</w:t>
            </w:r>
          </w:p>
        </w:tc>
        <w:tc>
          <w:tcPr>
            <w:tcW w:w="1797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Повсеместно, кроме озера Самро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Часто в жилищах. При совместном обитании с пасюком – на чердаках.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Интродукция, 1958.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30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Серая домовая мышь</w:t>
            </w:r>
          </w:p>
        </w:tc>
        <w:tc>
          <w:tcPr>
            <w:tcW w:w="89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7-10 + </w:t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7-10</w:t>
            </w:r>
          </w:p>
        </w:tc>
        <w:tc>
          <w:tcPr>
            <w:tcW w:w="92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12-30</w:t>
            </w:r>
          </w:p>
        </w:tc>
        <w:tc>
          <w:tcPr>
            <w:tcW w:w="1111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весь год /</w:t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до 14</w:t>
            </w:r>
          </w:p>
        </w:tc>
        <w:tc>
          <w:tcPr>
            <w:tcW w:w="2315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Дома, фермы, амбары в населенных пунктах.</w:t>
            </w:r>
          </w:p>
        </w:tc>
        <w:tc>
          <w:tcPr>
            <w:tcW w:w="196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Всеядна.</w:t>
            </w:r>
          </w:p>
        </w:tc>
        <w:tc>
          <w:tcPr>
            <w:tcW w:w="1797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Повсеместно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Часто в жилищах.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30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Желтогорлая мышь</w:t>
            </w:r>
          </w:p>
        </w:tc>
        <w:tc>
          <w:tcPr>
            <w:tcW w:w="89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12-13 + </w:t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10-13</w:t>
            </w:r>
          </w:p>
        </w:tc>
        <w:tc>
          <w:tcPr>
            <w:tcW w:w="92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1111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V-IX в НП весь год/</w:t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5-6</w:t>
            </w:r>
          </w:p>
        </w:tc>
        <w:tc>
          <w:tcPr>
            <w:tcW w:w="2315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Луга, ольшаники, сосняки</w:t>
            </w:r>
          </w:p>
        </w:tc>
        <w:tc>
          <w:tcPr>
            <w:tcW w:w="196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Всеядны - в зависимости от доступности корма.</w:t>
            </w:r>
          </w:p>
        </w:tc>
        <w:tc>
          <w:tcPr>
            <w:tcW w:w="1797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Повсеместно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Пустоты, пни, норы, иногда с кладовыми.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30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Лесная мышь</w:t>
            </w:r>
          </w:p>
        </w:tc>
        <w:tc>
          <w:tcPr>
            <w:tcW w:w="89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7-11 +</w:t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7-11</w:t>
            </w:r>
          </w:p>
        </w:tc>
        <w:tc>
          <w:tcPr>
            <w:tcW w:w="92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До 24</w:t>
            </w:r>
          </w:p>
        </w:tc>
        <w:tc>
          <w:tcPr>
            <w:tcW w:w="1111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V-IX/</w:t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6-7</w:t>
            </w:r>
          </w:p>
        </w:tc>
        <w:tc>
          <w:tcPr>
            <w:tcW w:w="2315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См.леса, окраины полей, завалы</w:t>
            </w:r>
          </w:p>
        </w:tc>
        <w:tc>
          <w:tcPr>
            <w:tcW w:w="196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Семена злаков, почки, насекомые.</w:t>
            </w:r>
          </w:p>
        </w:tc>
        <w:tc>
          <w:tcPr>
            <w:tcW w:w="1797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Повсеместно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Часто живут группами.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Запасы – до 1 кг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30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Полевая мышь</w:t>
            </w:r>
          </w:p>
        </w:tc>
        <w:tc>
          <w:tcPr>
            <w:tcW w:w="89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7,5-11 + 7-11</w:t>
            </w:r>
          </w:p>
        </w:tc>
        <w:tc>
          <w:tcPr>
            <w:tcW w:w="92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16-25 г</w:t>
            </w:r>
          </w:p>
        </w:tc>
        <w:tc>
          <w:tcPr>
            <w:tcW w:w="1111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IV-IX/</w:t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2-10</w:t>
            </w:r>
          </w:p>
        </w:tc>
        <w:tc>
          <w:tcPr>
            <w:tcW w:w="2315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Поля, луга, болота, зимой - скирды</w:t>
            </w:r>
          </w:p>
        </w:tc>
        <w:tc>
          <w:tcPr>
            <w:tcW w:w="196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Корневища, ягоды насеки, картошка</w:t>
            </w:r>
          </w:p>
        </w:tc>
        <w:tc>
          <w:tcPr>
            <w:tcW w:w="1797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Везде, часто в парках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Роет простые норы, кладовые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Черная полоса по охристой спине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30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Рыжая полевка</w:t>
            </w:r>
          </w:p>
        </w:tc>
        <w:tc>
          <w:tcPr>
            <w:tcW w:w="89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8-12 +</w:t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3,5-6</w:t>
            </w:r>
          </w:p>
        </w:tc>
        <w:tc>
          <w:tcPr>
            <w:tcW w:w="92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15-40 г</w:t>
            </w:r>
          </w:p>
        </w:tc>
        <w:tc>
          <w:tcPr>
            <w:tcW w:w="1111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IV-IX/</w:t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3-7</w:t>
            </w:r>
          </w:p>
        </w:tc>
        <w:tc>
          <w:tcPr>
            <w:tcW w:w="2315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Леса, опушки, гари, луга, поля</w:t>
            </w:r>
          </w:p>
        </w:tc>
        <w:tc>
          <w:tcPr>
            <w:tcW w:w="196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Семена деревьев, трав, ягоды, побеги</w:t>
            </w:r>
          </w:p>
        </w:tc>
        <w:tc>
          <w:tcPr>
            <w:tcW w:w="1797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Повсеместно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Пни, хворост, коряги, норы до 15 см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30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Водяная полевка</w:t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«Водяная крыса»</w:t>
            </w:r>
          </w:p>
        </w:tc>
        <w:tc>
          <w:tcPr>
            <w:tcW w:w="89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15-20 +10-15</w:t>
            </w:r>
          </w:p>
        </w:tc>
        <w:tc>
          <w:tcPr>
            <w:tcW w:w="92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70-180 г</w:t>
            </w:r>
          </w:p>
        </w:tc>
        <w:tc>
          <w:tcPr>
            <w:tcW w:w="1111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IV-IX/</w:t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3-7</w:t>
            </w:r>
          </w:p>
        </w:tc>
        <w:tc>
          <w:tcPr>
            <w:tcW w:w="2315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Поймы, болота, канавы</w:t>
            </w:r>
          </w:p>
        </w:tc>
        <w:tc>
          <w:tcPr>
            <w:tcW w:w="196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Околоводные и ого-родные растения.</w:t>
            </w:r>
          </w:p>
        </w:tc>
        <w:tc>
          <w:tcPr>
            <w:tcW w:w="1797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Повсеместно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Сложные норы, гнезда в кочках, ходы.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30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Ондатра</w:t>
            </w:r>
          </w:p>
        </w:tc>
        <w:tc>
          <w:tcPr>
            <w:tcW w:w="89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28-35 +</w:t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20-25</w:t>
            </w:r>
          </w:p>
        </w:tc>
        <w:tc>
          <w:tcPr>
            <w:tcW w:w="92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1,1-1,3 кг</w:t>
            </w:r>
          </w:p>
        </w:tc>
        <w:tc>
          <w:tcPr>
            <w:tcW w:w="1111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IV-IX/</w:t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6-8</w:t>
            </w:r>
          </w:p>
        </w:tc>
        <w:tc>
          <w:tcPr>
            <w:tcW w:w="2315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Озера, пруды с водной растительностью.</w:t>
            </w:r>
          </w:p>
        </w:tc>
        <w:tc>
          <w:tcPr>
            <w:tcW w:w="196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70 видов растений, зимой - рогоз, камыш, моллюски.</w:t>
            </w:r>
          </w:p>
        </w:tc>
        <w:tc>
          <w:tcPr>
            <w:tcW w:w="1797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Повсеместно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Сложные норы, на болотах – хатки высотой до 1,5 м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С 1938 г</w:t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Губы смыкаются за резцами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30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Волк</w:t>
            </w:r>
          </w:p>
        </w:tc>
        <w:tc>
          <w:tcPr>
            <w:tcW w:w="89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80 в холке</w:t>
            </w:r>
          </w:p>
        </w:tc>
        <w:tc>
          <w:tcPr>
            <w:tcW w:w="92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40-50кг (до 80)</w:t>
            </w:r>
          </w:p>
        </w:tc>
        <w:tc>
          <w:tcPr>
            <w:tcW w:w="1111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I-II/</w:t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3-7</w:t>
            </w:r>
          </w:p>
        </w:tc>
        <w:tc>
          <w:tcPr>
            <w:tcW w:w="2315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Сочетание леса и полей</w:t>
            </w:r>
          </w:p>
        </w:tc>
        <w:tc>
          <w:tcPr>
            <w:tcW w:w="196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Лоси, зайцы, грызуны.</w:t>
            </w:r>
          </w:p>
        </w:tc>
        <w:tc>
          <w:tcPr>
            <w:tcW w:w="1797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Чаще – восток, ю/з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Логово – старые норы, ямы.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30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Лисица</w:t>
            </w:r>
          </w:p>
        </w:tc>
        <w:tc>
          <w:tcPr>
            <w:tcW w:w="89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50 в холке</w:t>
            </w:r>
          </w:p>
        </w:tc>
        <w:tc>
          <w:tcPr>
            <w:tcW w:w="92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До 10 кг</w:t>
            </w:r>
          </w:p>
        </w:tc>
        <w:tc>
          <w:tcPr>
            <w:tcW w:w="1111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II-III/</w:t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3-6</w:t>
            </w:r>
          </w:p>
        </w:tc>
        <w:tc>
          <w:tcPr>
            <w:tcW w:w="2315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Сочетание леса и полей</w:t>
            </w:r>
          </w:p>
        </w:tc>
        <w:tc>
          <w:tcPr>
            <w:tcW w:w="196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Грызуны, птицы, насекомые, ягоды.</w:t>
            </w:r>
          </w:p>
        </w:tc>
        <w:tc>
          <w:tcPr>
            <w:tcW w:w="1797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Повсеместно, часто в пригородах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Своя или чужая нора летом.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Легко урбанизируется. Участок до 70 км2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30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Енотовидная собака</w:t>
            </w:r>
          </w:p>
        </w:tc>
        <w:tc>
          <w:tcPr>
            <w:tcW w:w="89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длина 60, в холке 25</w:t>
            </w:r>
          </w:p>
        </w:tc>
        <w:tc>
          <w:tcPr>
            <w:tcW w:w="92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4-8 кг</w:t>
            </w:r>
          </w:p>
        </w:tc>
        <w:tc>
          <w:tcPr>
            <w:tcW w:w="1111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III/</w:t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6-8</w:t>
            </w:r>
          </w:p>
        </w:tc>
        <w:tc>
          <w:tcPr>
            <w:tcW w:w="2315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Пойменные леса, болота, влажные луга.</w:t>
            </w:r>
          </w:p>
        </w:tc>
        <w:tc>
          <w:tcPr>
            <w:tcW w:w="196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Грызуны, лягушки, яйца падаль, моллюски ягоды, семена</w:t>
            </w:r>
          </w:p>
        </w:tc>
        <w:tc>
          <w:tcPr>
            <w:tcW w:w="1797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Повсеместно Чаще – ю/з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Нора (своя – редко), ямы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С 30-х гг Сумерки, часто – в воде. Спит 11-03 (30% - жир)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30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Медведь</w:t>
            </w:r>
          </w:p>
        </w:tc>
        <w:tc>
          <w:tcPr>
            <w:tcW w:w="89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Длина до 2,2 м</w:t>
            </w:r>
          </w:p>
        </w:tc>
        <w:tc>
          <w:tcPr>
            <w:tcW w:w="92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100-340</w:t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кг</w:t>
            </w:r>
          </w:p>
        </w:tc>
        <w:tc>
          <w:tcPr>
            <w:tcW w:w="1111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V-VI/</w:t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1-3</w:t>
            </w:r>
          </w:p>
        </w:tc>
        <w:tc>
          <w:tcPr>
            <w:tcW w:w="2315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Старые ельники с болотами, вырубками.</w:t>
            </w:r>
          </w:p>
        </w:tc>
        <w:tc>
          <w:tcPr>
            <w:tcW w:w="196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Всеяден: насекомые, ягоды, побеги, падаль, лоси</w:t>
            </w:r>
          </w:p>
        </w:tc>
        <w:tc>
          <w:tcPr>
            <w:tcW w:w="1797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Кроме центра и Кар.пер 1200 особей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Яма, короткая нора, залом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11-03 спячка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30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Рысь</w:t>
            </w:r>
          </w:p>
        </w:tc>
        <w:tc>
          <w:tcPr>
            <w:tcW w:w="89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60 в холке</w:t>
            </w:r>
          </w:p>
        </w:tc>
        <w:tc>
          <w:tcPr>
            <w:tcW w:w="92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До 25 кг</w:t>
            </w:r>
          </w:p>
        </w:tc>
        <w:tc>
          <w:tcPr>
            <w:tcW w:w="1111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II-III/</w:t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2-3</w:t>
            </w:r>
          </w:p>
        </w:tc>
        <w:tc>
          <w:tcPr>
            <w:tcW w:w="2315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Лесные массивы.</w:t>
            </w:r>
          </w:p>
        </w:tc>
        <w:tc>
          <w:tcPr>
            <w:tcW w:w="196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Заяц, боровая дичь молодь копытных</w:t>
            </w:r>
          </w:p>
        </w:tc>
        <w:tc>
          <w:tcPr>
            <w:tcW w:w="1797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С/в, юг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Яма - логово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До 900 особей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30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Горностай</w:t>
            </w:r>
          </w:p>
        </w:tc>
        <w:tc>
          <w:tcPr>
            <w:tcW w:w="89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21-27 +</w:t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10-12</w:t>
            </w:r>
          </w:p>
        </w:tc>
        <w:tc>
          <w:tcPr>
            <w:tcW w:w="92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140-400 г</w:t>
            </w:r>
          </w:p>
        </w:tc>
        <w:tc>
          <w:tcPr>
            <w:tcW w:w="1111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IV-VIII /</w:t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 – 8</w:t>
            </w:r>
          </w:p>
        </w:tc>
        <w:tc>
          <w:tcPr>
            <w:tcW w:w="2315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Вырубки, опушки, долины рек.</w:t>
            </w:r>
          </w:p>
        </w:tc>
        <w:tc>
          <w:tcPr>
            <w:tcW w:w="196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Грызуны, птицы, лягушки, ящерицы</w:t>
            </w:r>
          </w:p>
        </w:tc>
        <w:tc>
          <w:tcPr>
            <w:tcW w:w="1797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Повсеместно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Норы грызунов, хворост, пни. Посто-янно – с детенышами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«уборные». Оседлые.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30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Ласка</w:t>
            </w:r>
          </w:p>
        </w:tc>
        <w:tc>
          <w:tcPr>
            <w:tcW w:w="89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15-20 +</w:t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5-7</w:t>
            </w:r>
          </w:p>
        </w:tc>
        <w:tc>
          <w:tcPr>
            <w:tcW w:w="92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35-200 г</w:t>
            </w:r>
          </w:p>
        </w:tc>
        <w:tc>
          <w:tcPr>
            <w:tcW w:w="1111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IV-V/</w:t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4-8</w:t>
            </w:r>
          </w:p>
        </w:tc>
        <w:tc>
          <w:tcPr>
            <w:tcW w:w="2315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Края полей, лугов</w:t>
            </w:r>
          </w:p>
        </w:tc>
        <w:tc>
          <w:tcPr>
            <w:tcW w:w="196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797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Повсеместно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30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Лесной хорек</w:t>
            </w:r>
          </w:p>
        </w:tc>
        <w:tc>
          <w:tcPr>
            <w:tcW w:w="89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40 + 13</w:t>
            </w:r>
          </w:p>
        </w:tc>
        <w:tc>
          <w:tcPr>
            <w:tcW w:w="92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600-900</w:t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г</w:t>
            </w:r>
          </w:p>
        </w:tc>
        <w:tc>
          <w:tcPr>
            <w:tcW w:w="1111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II-III /</w:t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3-7</w:t>
            </w:r>
          </w:p>
        </w:tc>
        <w:tc>
          <w:tcPr>
            <w:tcW w:w="2315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Поймы рек, поля</w:t>
            </w:r>
          </w:p>
        </w:tc>
        <w:tc>
          <w:tcPr>
            <w:tcW w:w="196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Грызуны, лягухи, насеки, домашние</w:t>
            </w:r>
          </w:p>
        </w:tc>
        <w:tc>
          <w:tcPr>
            <w:tcW w:w="1797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Север ареала Повсеместно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Постоянно – с детенышами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До 7км за ночь. Плавает, «кладовые»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30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Лесная куница</w:t>
            </w:r>
          </w:p>
        </w:tc>
        <w:tc>
          <w:tcPr>
            <w:tcW w:w="89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40-50 + 20-25</w:t>
            </w:r>
          </w:p>
        </w:tc>
        <w:tc>
          <w:tcPr>
            <w:tcW w:w="92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1800 г</w:t>
            </w:r>
          </w:p>
        </w:tc>
        <w:tc>
          <w:tcPr>
            <w:tcW w:w="1111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VI-VII /</w:t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2-4</w:t>
            </w:r>
          </w:p>
        </w:tc>
        <w:tc>
          <w:tcPr>
            <w:tcW w:w="2315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Захламленные ельники, смешанные леса.</w:t>
            </w:r>
          </w:p>
        </w:tc>
        <w:tc>
          <w:tcPr>
            <w:tcW w:w="196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Полевки, боровая дичь, насекомые ягоды</w:t>
            </w:r>
          </w:p>
        </w:tc>
        <w:tc>
          <w:tcPr>
            <w:tcW w:w="1797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Широко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Самка – дупла, ветровал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До 15 км за ночь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30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Речная выдра</w:t>
            </w:r>
          </w:p>
        </w:tc>
        <w:tc>
          <w:tcPr>
            <w:tcW w:w="89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60-85 +40</w:t>
            </w:r>
          </w:p>
        </w:tc>
        <w:tc>
          <w:tcPr>
            <w:tcW w:w="92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7-10 кг</w:t>
            </w:r>
          </w:p>
        </w:tc>
        <w:tc>
          <w:tcPr>
            <w:tcW w:w="1111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V-VI /</w:t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2-4</w:t>
            </w:r>
          </w:p>
        </w:tc>
        <w:tc>
          <w:tcPr>
            <w:tcW w:w="2315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Большие и средние реки, озера.</w:t>
            </w:r>
          </w:p>
        </w:tc>
        <w:tc>
          <w:tcPr>
            <w:tcW w:w="196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Рыба, раки, грызуны</w:t>
            </w:r>
          </w:p>
        </w:tc>
        <w:tc>
          <w:tcPr>
            <w:tcW w:w="1797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Старые норы и хатки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Большой участок, может и днем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30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Лось.</w:t>
            </w:r>
          </w:p>
        </w:tc>
        <w:tc>
          <w:tcPr>
            <w:tcW w:w="89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 м в холке</w:t>
            </w:r>
          </w:p>
        </w:tc>
        <w:tc>
          <w:tcPr>
            <w:tcW w:w="92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До 500 кг</w:t>
            </w:r>
          </w:p>
        </w:tc>
        <w:tc>
          <w:tcPr>
            <w:tcW w:w="1111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VIII-X /</w:t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1-2</w:t>
            </w:r>
          </w:p>
        </w:tc>
        <w:tc>
          <w:tcPr>
            <w:tcW w:w="2315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Болотистые леса, молодые поросли, поймы.</w:t>
            </w:r>
          </w:p>
        </w:tc>
        <w:tc>
          <w:tcPr>
            <w:tcW w:w="196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Побеги, листья, трава, кора</w:t>
            </w:r>
          </w:p>
        </w:tc>
        <w:tc>
          <w:tcPr>
            <w:tcW w:w="1797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Повсеместно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 тыс. 3 т веток в год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30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Косуля</w:t>
            </w:r>
          </w:p>
        </w:tc>
        <w:tc>
          <w:tcPr>
            <w:tcW w:w="89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Длина 95-140</w:t>
            </w:r>
          </w:p>
        </w:tc>
        <w:tc>
          <w:tcPr>
            <w:tcW w:w="92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До 40 кг</w:t>
            </w:r>
          </w:p>
        </w:tc>
        <w:tc>
          <w:tcPr>
            <w:tcW w:w="1111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VIII-IX /</w:t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1-3</w:t>
            </w:r>
          </w:p>
        </w:tc>
        <w:tc>
          <w:tcPr>
            <w:tcW w:w="2315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Летом – опушки, поля. Зимой – массивы леса.</w:t>
            </w:r>
          </w:p>
        </w:tc>
        <w:tc>
          <w:tcPr>
            <w:tcW w:w="196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Травы, листья, ку- старнички, побеги</w:t>
            </w:r>
          </w:p>
        </w:tc>
        <w:tc>
          <w:tcPr>
            <w:tcW w:w="1797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Юг, ю-з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30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Кабан</w:t>
            </w:r>
          </w:p>
        </w:tc>
        <w:tc>
          <w:tcPr>
            <w:tcW w:w="896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В холке до 1 м</w:t>
            </w:r>
          </w:p>
        </w:tc>
        <w:tc>
          <w:tcPr>
            <w:tcW w:w="92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50-190 кг</w:t>
            </w:r>
          </w:p>
        </w:tc>
        <w:tc>
          <w:tcPr>
            <w:tcW w:w="1111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XI-XII /</w:t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4-7</w:t>
            </w:r>
          </w:p>
        </w:tc>
        <w:tc>
          <w:tcPr>
            <w:tcW w:w="2315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Зимой – ельники, летом – поймы, ольшанники.</w:t>
            </w:r>
          </w:p>
        </w:tc>
        <w:tc>
          <w:tcPr>
            <w:tcW w:w="1964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Болотная раст., овес желуди, падаль, бесы</w:t>
            </w:r>
          </w:p>
        </w:tc>
        <w:tc>
          <w:tcPr>
            <w:tcW w:w="1797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Повсеместно</w:t>
            </w: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948" w:type="dxa"/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top"/>
              <w:rPr>
                <w:rFonts w:hint="default" w:ascii="Times" w:hAnsi="Times" w:eastAsia="Times" w:cs="Times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Исчез до 15 века. Вновь – с 40 гг.</w:t>
            </w:r>
          </w:p>
        </w:tc>
      </w:tr>
    </w:tbl>
    <w:p>
      <w:pPr>
        <w:ind w:left="0" w:leftChars="0" w:firstLine="0" w:firstLineChars="0"/>
      </w:pPr>
    </w:p>
    <w:p>
      <w:pPr>
        <w:ind w:left="0" w:leftChars="0" w:firstLine="0" w:firstLineChars="0"/>
        <w:rPr>
          <w:sz w:val="18"/>
          <w:szCs w:val="18"/>
        </w:rPr>
      </w:pPr>
      <w:r>
        <w:rPr>
          <w:sz w:val="18"/>
          <w:szCs w:val="18"/>
        </w:rPr>
        <w:t>НП – населенный пункт.</w:t>
      </w:r>
    </w:p>
    <w:p>
      <w:pPr>
        <w:ind w:left="0" w:leftChars="0" w:firstLine="0" w:firstLineChars="0"/>
        <w:rPr>
          <w:sz w:val="18"/>
          <w:szCs w:val="18"/>
        </w:rPr>
      </w:pPr>
      <w:r>
        <w:rPr>
          <w:sz w:val="18"/>
          <w:szCs w:val="18"/>
        </w:rPr>
        <w:t>Ю-З – юго-запад</w:t>
      </w:r>
      <w:bookmarkStart w:id="0" w:name="_GoBack"/>
      <w:bookmarkEnd w:id="0"/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6838" w:h="11906" w:orient="landscape"/>
      <w:pgMar w:top="1800" w:right="1440" w:bottom="1800" w:left="1440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452E51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9452E51"/>
    <w:rsid w:val="13A260BC"/>
    <w:rsid w:val="3A5B4A05"/>
    <w:rsid w:val="3D2E204C"/>
    <w:rsid w:val="4DC82D45"/>
    <w:rsid w:val="571A361F"/>
    <w:rsid w:val="7151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ind w:firstLine="641" w:firstLineChars="200"/>
      <w:jc w:val="both"/>
    </w:pPr>
    <w:rPr>
      <w:rFonts w:asciiTheme="minorAscii" w:hAnsiTheme="minorAsci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2023-01-10T07:42:00Z</dcterms:created>
  <dc:creator>polyd</dc:creator>
  <cp:lastModifiedBy>polyd</cp:lastModifiedBy>
  <dcterms:modified xsi:type="dcterms:W3CDTF">2023-01-10T07:46:45Z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87706F0FDFB0471E8332249FF553804E</vt:lpwstr>
  </property>
</Properties>
</file>