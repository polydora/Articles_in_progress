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8"/>
        <w:spacing w:line="360" w:lineRule="auto"/>
        <w:ind w:right="-1092" w:rightChars="-54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КОМПЛЕКСНАЯ ВЕСЕННЯЯ ПОЛЕВАЯ ПРАКТИКА – ЦЕЛИ И МЕСТО В УЧЕБНОМ ПРОЦЕССЕ ДОПОЛНИТЕЛЬНОГО ОБРАЗОВАНИЯ</w:t>
      </w:r>
    </w:p>
    <w:p>
      <w:pPr>
        <w:pStyle w:val="38"/>
        <w:spacing w:line="360" w:lineRule="auto"/>
        <w:ind w:right="-1092" w:rightChars="-546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А. Нинбург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48260</wp:posOffset>
            </wp:positionV>
            <wp:extent cx="2114550" cy="2820035"/>
            <wp:effectExtent l="0" t="0" r="3810" b="14605"/>
            <wp:wrapSquare wrapText="bothSides"/>
            <wp:docPr id="1" name="Изображение 1" descr="P10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10000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Идея комплексной полевой практики для школьников и студентов не нова. Истоки её следует искать в незаслуженно забытом опыте детских экскурсионных станций, активно работавших в Петрограде-Ленинграде в двадцатых годах ушедшего столетия. Не вдаваясь подробно в историю, отметим, однако, что идею комплексной натуралистической подготовки школьников и учителей разработали и реализовали в то время выдающисся педагоги и учёные-биологи, в числе которых были Б.Е. Райков, В.А. Догель, Е.Н. Павловский, Н.Л. Гербильский и многие другие, может быть, менее известные, но не менее талантливые люди. Позже эта же идея была реализована академиком В.Н. Сукачёвым при организации полевой практики студентов Ленинградского университета. 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авторы предлагаемой вниманию читателя работы совсем не новаторы, а скорее разработчики уже существовавшего метода применительно к условиям нашего времени и реалий. Предлагаемое описание полевой практики рассчитано на её использование в кружках, лабораториях и секциях учреждений дополнительного образования в области биологии и экологии классов, наконец, в группах любителей природы, не претендующих на профессионализм.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какого читателя мы рассчитываем? Прежде всего. на молодого и энергичного учителя, который хочет приобщить своих учеников к миру живой природы, но зачастую не знает, как подступиться к выполнению этой задачи, с чего начать. Нам бы хотелось, чтобы начинающие наши коллеги не повторяли наших ошибок, не набивали себе шишек, а использовали и совершенствовали наш опыт.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попробуем ответить на основные вопросы, которые могут возникнуть у читателя даже при знакомстве с заголовком. Почему «комплексная», почему «весенняя» практика, как и почему формировалась её программа, порядки и обычаи, каковы её учебные и воспитательные задачи?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нашей точки зрения, нельзя, как это сейчас широко принято, привлекать школьников ко всякого рода природоохранным мероприятиям, не знакомя их с природой как таковой. Нельзя охранять «то, не зная что». Минимальное знакомство с окружающей природой – обязательная черта всякого культурного человека, тем более, если он интересуется проблемами экологии. Отсюда – комплексность нашей практики. Вне зависимости от того, в коллективе какого профиля занимается школьник, следует приучать его к мысли, что специалист «должен знать обо всём понемногу и всё о немногом» (формулировка К.А. Тимирязева). Вот почему наша практика – непременно комплексная. В ней участвует одновременно несколько коллективов разного профиля, которые взаимодействуют друг с другом. В общей сложности, в практике участвует от 100 до 150 школьников и 10-12 педагогов. Конечно, у каждого коллектива есть свой профессиональный уклон, что не может не сказываться на программе практики. В то же время все ребята в минимальном объёме знакомятся со всеми смежными дисциплинами. Руководители групп ведут экскурсии и занятия не только со своими учениками, но и с учениками своих коллег. 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у детей складывается некоторое представление обо всём природном комплексе, хотя «свой» раздел каждый из них знает, конечно, лучше.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тех случаях, когда мы можем привлечь к проведению экскурсий и занятий специалистов, отсутствующих в нашей учительской команде, например, геолога, геоморфолога, медика (первая помощь!), специалиста по повреждениям растений или какого-то другого, мы это обязательно делаем. 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Комплексность учебной программы принципиально важна, она не даёт школьникам возможности замкнуться в рамках их узких интересов и пристрастий, обеспечивает если не широту эрудиции, то хотя бы осознание необходимости такой широты.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профессионального блока нашей практики существует и второй блок, не менее, а подчас – более важный. Это начальная туристская подготовка (НТП). Многим из наших ребят после практики предстоит участие в более длительных и серьёзных (исследовательских) экспедициях. Там элементарные туристские навыки должны быть доведены почти до автоматизма, чтобы отнимать от научной работы минимум времени. Большинство новичков впервые попадают в такие условия, когда они вынуждены сами готовить пишу, мыть посуду, заготавливать дрова и выполнять прочие работы, связанные с элементарным жизнеобеспечением. Далеко не всем это дается легко. Городские дети подчас просто не имеют никаких обязанностей в семье и совершенно не привыкли к необходимости выполнять те или иные хозяйственные работы, не умеют разжечь костёр, не знают, какую можно использовать воду. По опыту можем сказать – ох, как многого они не умеют! Полевая практика предусматривает как организованные занятия (как разжечь костёр, как сварить суп и кашу, как мыть посуду вдалеке от воды, как вязать наиболее используемые узлы, укладывать рюкзак, поставить и снять лагерь и т.п.), так и постоянную индивидуальную тренировку (дежурства). Тут одним руководителям не справиться. Как и во многих других случаях, здесь мы опираемся на помощь старших школьников и наших выпускников, которые всегда желанные гости нашей практики.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 что мы говорили о задачах учебных. Нельзя упускать из виду и задачи воспитательные. Не будем сейчас говорить о таких серьёзных вещах, как создание коллектива в каждой из групп. Эта задача – не на 8-10 дней. А вот круг общения детей расширяется, причём существенно. Необходимо учитывать, что современный городской школьник находится под мощным прессом виртуального общения. Компьютер (особенно компьютерные игры), Интернет, смартфоны, плейеры в значительной степени заменили ему общение с друзьями, знакомыми, родителями. Дети разучились общаться, играть в игры, где есть определённые правила. Эта опасность уже осознана не только педагогами и психологами, но – увы – и психиатрами. Необходимость вместе жить в палатках, вместе готовить, пилить и колоть дрова, носить воду неизбежно способствует выработке навыков общения.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при первом появлении во Дворце новичок считает самым вежливым и</w:t>
      </w:r>
    </w:p>
    <w:p>
      <w:pPr>
        <w:pStyle w:val="38"/>
        <w:spacing w:line="360" w:lineRule="auto"/>
        <w:ind w:right="-1092" w:rightChars="-54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приемлемым обращение к товарищу «Ну, ты, козёл!», то по ходу занятий, а особенно – после весенней практики – оно заменяется на «Сашенька, Машенька, Колянчик». Мы (педагоги и старшие товарищи) ничего не навязываем, но наш пример оказывается в этом случае заразительным.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Есть, впрочем, и жесткие запреты. Не разрешается брать на практику плейеры, магнитофоны, приёмники, электронные и прочие игры. Ребята должны привыкнуть в лесу слышать – лес. По этой причине пресекаются всякие буйные формы поведения, но, поскольку всё-таки дети чисто физиологически нуждаются в движении, да и покричать им иной раз надо, организуются те или иные подвижные игры. Тут уж всё зависит от вкусов и умений педагогов.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Осталось ответить на два вопроса, которые, несомненно, уже возникли у читателя. Почему мы предлагаем именно весеннюю практику, а не традиционную летнюю, и по каким причинам мы выбрали именно юг Ленинградской области, а не какое-то другое место.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же весна? Во-первых, майские праздники дают возможность выезда на достаточный срок. Во-вторых, весенняя природа значительно удобнее для экскурсий и занятий с новичками: больший по сравнению с зимой набор птиц, которые в это время года доступны для визуального наблюдения, сравнительно небольшое количество видов цветущих растений, многие из которых легко увидеть только весной; паводок, о существовании которого большинство школьников знает только из учебника. Всё перечисленное и многое другое делают весну удивительно благодарным временем для экскурсий с начинающими. В-третьих, погода обычно не позволяет ребятам расслабиться: в это время достаточно прохладно, что вынуждает очень внимательно отнестись к постановке палаток, исправности спальных мешков, подбору одежды и обуви. Обучение элементарным навыкам жизни в полевых условиях проходит не только под контролем преподавателей, но и под жёстким контролем погодных условий. Тесный контакт при жизни в лагере позволяет выявить различные особенности поведения детей, которые редко или слабо проявляются в городской среде. Это даёт возможность отобрать и сформировать экспедиционные команды.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Ответим и на второй вопрос – почему юг области? Мы базируемся в окрестностях деревни Ящеры. Это примерно в 7 км от станции Толмачёво. Место в своё время (более 30 лет тому назад) было выбрано более или менее случайно, но оказалось очень удобным: теперь оно стало традиционным. С другой стороны, юг нашей области значительно богаче в отношении растительного и животного мира, чем север, Карельский перешеек, например. 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Наши лагеря расположены сравнительно недалеко от железной дороги; путь в 7 километров не представляет большого труда даже для слабо подготовленных школьников. В то же время местность эта сравнительно мало населена и лежит в стороне от наиболее популярных туристских маршрутов. Последнее обстоятельство позволяет избежать многих эксцессов, которые, увы, почти неизбежны где-нибудь в районе Солнечного – Комарова или Вуоксы.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советы могли бы мы дать относительно выбора места для полевой практики?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Совет первый. Лагерь должен быть расположен в относительной близости от станции железной дороги и населённого пункта, где есть магазины и поликлиника. Мало ли что может понадобиться! Ведь всё предусмотреть нельзя даже при самой тщательной подготовке. В то же время он не должен располагаться и слишком близко, ибо это может привести к нежелательным контактам с далеко не лучшей частью местного населения.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Совет второй. Место надо выбирать таким образом, чтобы поблизости оказались возможно более разнообразные ландшафты (холмы, луга, водоёмы разных типов, болота и т.д.), источник питьевой воды и легко доступное костровое топливо.</w:t>
      </w:r>
    </w:p>
    <w:p>
      <w:pPr>
        <w:pStyle w:val="38"/>
        <w:spacing w:line="360" w:lineRule="auto"/>
        <w:ind w:right="-1092" w:rightChars="-54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Совет третий. С точки зрения натуралиста, оптимальные районы – юг Ленинградской области, где природа ближе к среднерусской, а стало быть, богаче. Конечно, руководитель практики может ставить какие-то специальные учебные и исследовательские задачи, выполнить которые, следуя нашему совету, невозможно. Что ж, тогда принцип выбора может оказаться иным.</w:t>
      </w:r>
    </w:p>
    <w:p>
      <w:pPr>
        <w:pStyle w:val="38"/>
        <w:spacing w:line="360" w:lineRule="auto"/>
        <w:ind w:right="-1092" w:rightChars="-546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Совет четвёртый. Место должно быть знакомым для руководителей. Выезд в новое для них место возможен только со школьниками, имеющими уже туристский и натуралистский опыт, по не с новичками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38"/>
        <w:spacing w:line="360" w:lineRule="auto"/>
        <w:ind w:right="-1092" w:rightChars="-546" w:firstLine="709"/>
        <w:jc w:val="both"/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Весенняя Ящерская практика, опыт которой будет изложен, формировалась достаточно долго. Она начиналась с поездок совсем небольшой группы школьников (человек 10-15) и одного руководителя. Постепенно к этой группе стали присоединяться другие коллективы, накапливался общий опыт. Мы прекрасно осознаем, что этот опыт – отнюдь не единственный. Известно, что подобные мероприятия проводятся регулярно и в нашем городе и за его пределами. Написанное ниже может быть далеко не универсальным и не бесспорным. Мы будем благодарны коллегам за любые замечания, возражения, дополнения. </w:t>
      </w:r>
    </w:p>
    <w:p>
      <w:pPr>
        <w:ind w:right="-1092" w:rightChars="-546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86CE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D2E204C"/>
    <w:rsid w:val="4DC82D45"/>
    <w:rsid w:val="4E4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2023-01-09T19:01:00Z</dcterms:created>
  <dc:creator>polyd</dc:creator>
  <cp:lastModifiedBy>polyd</cp:lastModifiedBy>
  <dcterms:modified xsi:type="dcterms:W3CDTF">2023-01-09T19:10:07Z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EA4A2C1527534262A4C5C9219B054A26</vt:lpwstr>
  </property>
</Properties>
</file>