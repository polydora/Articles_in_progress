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3"/>
        <w:ind w:left="161" w:right="0" w:firstLine="0"/>
        <w:jc w:val="left"/>
        <w:rPr>
          <w:sz w:val="24"/>
        </w:rPr>
      </w:pPr>
      <w:r>
        <w:rPr>
          <w:rFonts w:hint="default"/>
          <w:lang w:val="en-US"/>
        </w:rPr>
        <w:pict>
          <v:shape id="_x0000_s1028" o:spid="_x0000_s1028" o:spt="136" type="#_x0000_t136" style="position:absolute;left:0pt;margin-left:633.05pt;margin-top:59.3pt;height:21.5pt;width:7.6pt;mso-position-horizontal-relative:page;rotation:458752f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r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29" o:spid="_x0000_s1029" o:spt="136" type="#_x0000_t136" style="position:absolute;left:0pt;margin-left:642.05pt;margin-top:61.95pt;height:21.5pt;width:12.4pt;mso-position-horizontal-relative:page;rotation:917504f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a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30" o:spid="_x0000_s1030" o:spt="136" type="#_x0000_t136" style="position:absolute;left:0pt;margin-left:654.35pt;margin-top:66.2pt;height:21.5pt;width:12.4pt;mso-position-horizontal-relative:page;rotation:1310720f;z-index:25166233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e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31" o:spid="_x0000_s1031" o:spt="136" type="#_x0000_t136" style="position:absolute;left:0pt;margin-left:669.35pt;margin-top:74pt;height:21.5pt;width:12.4pt;mso-position-horizontal-relative:page;rotation:1966080f;z-index:25166233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e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32" o:spid="_x0000_s1032" o:spt="136" type="#_x0000_t136" style="position:absolute;left:0pt;margin-left:678.8pt;margin-top:80.05pt;height:21.5pt;width:11.2pt;mso-position-horizontal-relative:page;rotation:2359296f;z-index:2516633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x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33" o:spid="_x0000_s1033" o:spt="136" type="#_x0000_t136" style="position:absolute;left:0pt;margin-left:691.5pt;margin-top:91.3pt;height:21.5pt;width:12.4pt;mso-position-horizontal-relative:page;rotation:2883584f;z-index:2516633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n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34" o:spid="_x0000_s1034" o:spt="136" type="#_x0000_t136" style="position:absolute;left:0pt;margin-left:700.6pt;margin-top:101.3pt;height:21.5pt;width:12.4pt;mso-position-horizontal-relative:page;rotation:3276800f;z-index:25166438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a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35" o:spid="_x0000_s1035" o:spt="136" type="#_x0000_t136" style="position:absolute;left:0pt;margin-left:709.4pt;margin-top:108.65pt;height:21.5pt;width:6.4pt;mso-position-horizontal-relative:page;rotation:3407872f;z-index:25166438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t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36" o:spid="_x0000_s1036" o:spt="136" type="#_x0000_t136" style="position:absolute;left:0pt;margin-left:517.7pt;margin-top:112.25pt;height:21.5pt;width:12.4pt;mso-position-horizontal-relative:page;rotation:19988480f;z-index:2516684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n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37" o:spid="_x0000_s1037" o:spt="136" type="#_x0000_t136" style="position:absolute;left:0pt;margin-left:527.15pt;margin-top:104.5pt;height:21.5pt;width:5.2pt;mso-position-horizontal-relative:page;rotation:20316160f;z-index:2516695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i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38" o:spid="_x0000_s1038" o:spt="136" type="#_x0000_t136" style="position:absolute;left:0pt;margin-left:531.05pt;margin-top:98.85pt;height:21.5pt;width:6.4pt;mso-position-horizontal-relative:page;rotation:20512768f;z-index:2516695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t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39" o:spid="_x0000_s1039" o:spt="136" type="#_x0000_t136" style="position:absolute;left:0pt;margin-left:535.25pt;margin-top:91.3pt;height:21.5pt;width:12.4pt;mso-position-horizontal-relative:page;rotation:20709376f;z-index:2516705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a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40" o:spid="_x0000_s1040" o:spt="136" type="#_x0000_t136" style="position:absolute;left:0pt;margin-left:544.8pt;margin-top:83.2pt;height:21.5pt;width:11.15pt;mso-position-horizontal-relative:page;rotation:21037056f;z-index:2516705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s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41" o:spid="_x0000_s1041" o:spt="136" type="#_x0000_t136" style="position:absolute;left:0pt;margin-left:557.75pt;margin-top:73.75pt;height:21.5pt;width:12.4pt;mso-position-horizontal-relative:page;rotation:21626880f;z-index:2516715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a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42" o:spid="_x0000_s1042" o:spt="136" type="#_x0000_t136" style="position:absolute;left:0pt;margin-left:569.05pt;margin-top:67.6pt;height:21.5pt;width:12.4pt;mso-position-horizontal-relative:page;rotation:22020096f;z-index:2516715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b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43" o:spid="_x0000_s1043" o:spt="136" type="#_x0000_t136" style="position:absolute;left:0pt;margin-left:586.8pt;margin-top:61.3pt;height:21.5pt;width:12.4pt;mso-position-horizontal-relative:page;rotation:22675456f;z-index:2516725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n" style="font-family:Arial MT;font-size:21pt;v-text-align:center;"/>
          </v:shape>
        </w:pict>
      </w:r>
      <w:r>
        <w:rPr>
          <w:rFonts w:hint="default"/>
          <w:lang w:val="en-US"/>
        </w:rPr>
        <w:pict>
          <v:shape id="_x0000_s1044" o:spid="_x0000_s1044" o:spt="136" type="#_x0000_t136" style="position:absolute;left:0pt;margin-left:600.15pt;margin-top:58.8pt;height:21.5pt;width:12.4pt;mso-position-horizontal-relative:page;rotation:23134208f;z-index:2516725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a" style="font-family:Arial MT;font-size:21pt;v-text-align:center;"/>
          </v:shape>
        </w:pict>
      </w:r>
      <w:r>
        <w:rPr>
          <w:rFonts w:hint="default"/>
          <w:lang w:val="ru-RU"/>
        </w:rPr>
        <w:t xml:space="preserve"> </w:t>
      </w:r>
    </w:p>
    <w:p>
      <w:pPr>
        <w:spacing w:before="73" w:line="249" w:lineRule="auto"/>
        <w:ind w:left="747" w:right="2437" w:hanging="586"/>
        <w:jc w:val="left"/>
        <w:rPr>
          <w:sz w:val="24"/>
        </w:rPr>
      </w:pPr>
      <w:r>
        <w:br w:type="column"/>
      </w:r>
      <w:r>
        <w:rPr>
          <w:spacing w:val="-2"/>
          <w:sz w:val="24"/>
        </w:rPr>
        <w:t>Школа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знатоков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природы</w:t>
      </w:r>
      <w:r>
        <w:rPr>
          <w:spacing w:val="-57"/>
          <w:sz w:val="24"/>
        </w:rPr>
        <w:t xml:space="preserve"> </w:t>
      </w:r>
    </w:p>
    <w:p>
      <w:pPr>
        <w:spacing w:after="0" w:line="249" w:lineRule="auto"/>
        <w:jc w:val="left"/>
        <w:rPr>
          <w:sz w:val="24"/>
        </w:rPr>
        <w:sectPr>
          <w:type w:val="continuous"/>
          <w:pgSz w:w="16840" w:h="11910" w:orient="landscape"/>
          <w:pgMar w:top="320" w:right="640" w:bottom="0" w:left="640" w:header="720" w:footer="720" w:gutter="0"/>
          <w:cols w:equalWidth="0" w:num="2">
            <w:col w:w="1328" w:space="9049"/>
            <w:col w:w="5183"/>
          </w:cols>
        </w:sectPr>
      </w:pPr>
    </w:p>
    <w:p>
      <w:pPr>
        <w:pStyle w:val="10"/>
        <w:rPr>
          <w:sz w:val="20"/>
        </w:rPr>
      </w:pPr>
      <w:r>
        <w:pict>
          <v:shape id="_x0000_s1045" o:spid="_x0000_s1045" o:spt="136" type="#_x0000_t136" style="position:absolute;left:0pt;margin-left:712.15pt;margin-top:133.4pt;height:21.5pt;width:12.35pt;mso-position-horizontal-relative:page;mso-position-vertical-relative:page;rotation:3801088f;z-index:25166540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u" style="font-family:Arial MT;font-size:21pt;v-text-align:center;"/>
          </v:shape>
        </w:pict>
      </w:r>
      <w:r>
        <w:pict>
          <v:shape id="_x0000_s1046" o:spid="_x0000_s1046" o:spt="136" type="#_x0000_t136" style="position:absolute;left:0pt;margin-left:719.6pt;margin-top:142.5pt;height:21.5pt;width:7.6pt;mso-position-horizontal-relative:page;mso-position-vertical-relative:page;rotation:3932160f;z-index:25166540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r" style="font-family:Arial MT;font-size:21pt;v-text-align:center;"/>
          </v:shape>
        </w:pict>
      </w:r>
      <w:r>
        <w:pict>
          <v:shape id="_x0000_s1047" o:spid="_x0000_s1047" o:spt="136" type="#_x0000_t136" style="position:absolute;left:0pt;margin-left:722.05pt;margin-top:152.7pt;height:21.5pt;width:12.35pt;mso-position-horizontal-relative:page;mso-position-vertical-relative:page;rotation:4259840f;z-index:2516664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a" style="font-family:Arial MT;font-size:21pt;v-text-align:center;"/>
          </v:shape>
        </w:pict>
      </w:r>
      <w:r>
        <w:pict>
          <v:shape id="_x0000_s1048" o:spid="_x0000_s1048" o:spt="136" type="#_x0000_t136" style="position:absolute;left:0pt;margin-left:726.55pt;margin-top:164.65pt;height:21.5pt;width:12.35pt;mso-position-horizontal-relative:page;mso-position-vertical-relative:page;rotation:4587520f;z-index:2516664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e" style="font-family:Arial MT;font-size:21pt;v-text-align:center;"/>
          </v:shape>
        </w:pict>
      </w:r>
      <w:r>
        <w:pict>
          <v:shape id="_x0000_s1049" o:spid="_x0000_s1049" o:spt="136" type="#_x0000_t136" style="position:absolute;left:0pt;margin-left:499.25pt;margin-top:161.45pt;height:21.5pt;width:15.95pt;mso-position-horizontal-relative:page;mso-position-vertical-relative:page;rotation:19005440f;z-index:2516674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C" style="font-family:Arial MT;font-size:21pt;v-text-align:center;"/>
          </v:shape>
        </w:pict>
      </w:r>
      <w:r>
        <w:pict>
          <v:shape id="_x0000_s1050" o:spid="_x0000_s1050" o:spt="136" type="#_x0000_t136" style="position:absolute;left:0pt;margin-left:506.2pt;margin-top:149.4pt;height:21.5pt;width:12.35pt;mso-position-horizontal-relative:page;mso-position-vertical-relative:page;rotation:19464192f;z-index:2516674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o" style="font-family:Arial MT;font-size:21pt;v-text-align:center;"/>
          </v:shape>
        </w:pict>
      </w:r>
      <w:r>
        <w:pict>
          <v:shape id="_x0000_s1051" o:spid="_x0000_s1051" o:spt="136" type="#_x0000_t136" style="position:absolute;left:0pt;margin-left:511.8pt;margin-top:138.3pt;height:21.5pt;width:12.35pt;mso-position-horizontal-relative:page;mso-position-vertical-relative:page;rotation:19660800f;z-index:2516684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g" style="font-family:Arial MT;font-size:21pt;v-text-align:center;"/>
          </v:shape>
        </w:pict>
      </w: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  <w:r>
        <w:pict>
          <v:shape id="_x0000_s1026" o:spid="_x0000_s1026" o:spt="202" type="#_x0000_t202" style="position:absolute;left:0pt;margin-left:611.75pt;margin-top:10.35pt;height:31.5pt;width:12pt;mso-position-horizontal-relative:page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Arial MT"/>
                      <w:sz w:val="56"/>
                      <w:szCs w:val="36"/>
                    </w:rPr>
                  </w:pPr>
                  <w:r>
                    <w:rPr>
                      <w:rFonts w:ascii="Arial MT"/>
                      <w:w w:val="99"/>
                      <w:sz w:val="56"/>
                      <w:szCs w:val="36"/>
                    </w:rPr>
                    <w:t>t</w:t>
                  </w:r>
                </w:p>
              </w:txbxContent>
            </v:textbox>
          </v:shape>
        </w:pict>
      </w:r>
    </w:p>
    <w:p>
      <w:pPr>
        <w:pStyle w:val="10"/>
        <w:rPr>
          <w:sz w:val="20"/>
        </w:rPr>
      </w:pPr>
      <w:r>
        <w:pict>
          <v:shape id="_x0000_s1027" o:spid="_x0000_s1027" o:spt="136" type="#_x0000_t136" style="position:absolute;left:0pt;margin-left:620.8pt;margin-top:5.6pt;height:21.5pt;width:12.35pt;mso-position-horizontal-relative:page;rotation:262144f;z-index:25166028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u" style="font-family:Arial MT;font-size:21pt;v-text-align:center;"/>
          </v:shape>
        </w:pict>
      </w: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1"/>
        <w:spacing w:line="249" w:lineRule="auto"/>
        <w:rPr>
          <w:u w:val="none"/>
        </w:rPr>
      </w:pPr>
      <w:r>
        <w:pict>
          <v:group id="_x0000_s1052" o:spid="_x0000_s1052" o:spt="203" style="position:absolute;left:0pt;margin-left:442.4pt;margin-top:92.3pt;height:103.45pt;width:361.95pt;mso-position-horizontal-relative:page;z-index:-251633664;mso-width-relative:page;mso-height-relative:page;" coordorigin="8849,1846" coordsize="7239,2069">
            <o:lock v:ext="edit"/>
            <v:shape id="_x0000_s1053" o:spid="_x0000_s1053" o:spt="75" type="#_x0000_t75" style="position:absolute;left:15703;top:2551;height:380;width:38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4" o:spid="_x0000_s1054" o:spt="75" type="#_x0000_t75" style="position:absolute;left:15703;top:2741;height:380;width:38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5" o:spid="_x0000_s1055" o:spt="75" type="#_x0000_t75" style="position:absolute;left:15703;top:2931;height:377;width:38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6" o:spid="_x0000_s1056" o:spt="75" type="#_x0000_t75" style="position:absolute;left:15703;top:3120;height:188;width:382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7" o:spid="_x0000_s1057" o:spt="75" type="#_x0000_t75" style="position:absolute;left:14503;top:2477;height:785;width:90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58" o:spid="_x0000_s1058" o:spt="75" type="#_x0000_t75" style="position:absolute;left:15139;top:3077;height:231;width:64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59" o:spid="_x0000_s1059" o:spt="75" type="#_x0000_t75" style="position:absolute;left:15139;top:2962;height:231;width:646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60" o:spid="_x0000_s1060" o:spt="75" type="#_x0000_t75" style="position:absolute;left:15139;top:2847;height:231;width:64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61" o:spid="_x0000_s1061" o:spt="75" type="#_x0000_t75" style="position:absolute;left:15139;top:2731;height:231;width:646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62" o:spid="_x0000_s1062" o:spt="75" type="#_x0000_t75" style="position:absolute;left:15139;top:2616;height:231;width:646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63" o:spid="_x0000_s1063" o:spt="75" type="#_x0000_t75" style="position:absolute;left:15139;top:2511;height:221;width:64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64" o:spid="_x0000_s1064" o:spt="75" type="#_x0000_t75" style="position:absolute;left:15139;top:2511;height:106;width:646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65" o:spid="_x0000_s1065" o:spt="75" type="#_x0000_t75" style="position:absolute;left:12772;top:2823;height:488;width:178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66" o:spid="_x0000_s1066" o:spt="75" type="#_x0000_t75" style="position:absolute;left:11973;top:2609;height:701;width:849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67" o:spid="_x0000_s1067" o:spt="75" type="#_x0000_t75" style="position:absolute;left:10982;top:2412;height:897;width:37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68" o:spid="_x0000_s1068" o:spt="75" type="#_x0000_t75" style="position:absolute;left:11404;top:2554;height:255;width:54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69" o:spid="_x0000_s1069" o:spt="75" type="#_x0000_t75" style="position:absolute;left:11404;top:2681;height:255;width:548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70" o:spid="_x0000_s1070" o:spt="75" type="#_x0000_t75" style="position:absolute;left:11404;top:2808;height:255;width:54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71" o:spid="_x0000_s1071" o:spt="75" type="#_x0000_t75" style="position:absolute;left:11404;top:2935;height:255;width:548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072" o:spid="_x0000_s1072" o:spt="75" type="#_x0000_t75" style="position:absolute;left:11404;top:3063;height:248;width:548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73" o:spid="_x0000_s1073" o:spt="75" type="#_x0000_t75" style="position:absolute;left:11404;top:3190;height:120;width:548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074" o:spid="_x0000_s1074" o:spt="75" type="#_x0000_t75" style="position:absolute;left:10262;top:2501;height:236;width:636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75" o:spid="_x0000_s1075" o:spt="75" type="#_x0000_t75" style="position:absolute;left:10262;top:2619;height:236;width:636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076" o:spid="_x0000_s1076" o:spt="75" type="#_x0000_t75" style="position:absolute;left:10262;top:2736;height:236;width:636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077" o:spid="_x0000_s1077" o:spt="75" type="#_x0000_t75" style="position:absolute;left:10262;top:2854;height:236;width:63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078" o:spid="_x0000_s1078" o:spt="75" type="#_x0000_t75" style="position:absolute;left:10262;top:2971;height:236;width:636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079" o:spid="_x0000_s1079" o:spt="75" type="#_x0000_t75" style="position:absolute;left:10262;top:3089;height:219;width:636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080" o:spid="_x0000_s1080" o:spt="75" type="#_x0000_t75" style="position:absolute;left:9362;top:2638;height:670;width:1536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rect id="_x0000_s1081" o:spid="_x0000_s1081" o:spt="1" style="position:absolute;left:8848;top:1846;height:2069;width:723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2" o:spid="_x0000_s1082" o:spt="1" style="position:absolute;left:9451;top:3060;height:39;width:6346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3" o:spid="_x0000_s1083" o:spt="202" type="#_x0000_t202" style="position:absolute;left:8848;top:1846;height:2069;width:72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before="0" w:line="240" w:lineRule="auto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before="224"/>
                      <w:ind w:left="71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Фамилия,</w:t>
                    </w:r>
                    <w:r>
                      <w:rPr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Имя</w:t>
                    </w:r>
                  </w:p>
                </w:txbxContent>
              </v:textbox>
            </v:shape>
          </v:group>
        </w:pict>
      </w:r>
      <w:r>
        <w:pict>
          <v:group id="_x0000_s1084" o:spid="_x0000_s1084" o:spt="203" style="position:absolute;left:0pt;margin-left:37.3pt;margin-top:76.45pt;height:103.45pt;width:361.95pt;mso-position-horizontal-relative:page;z-index:251659264;mso-width-relative:page;mso-height-relative:page;" coordorigin="746,1530" coordsize="7239,2069">
            <o:lock v:ext="edit"/>
            <v:shape id="_x0000_s1085" o:spid="_x0000_s1085" o:spt="75" type="#_x0000_t75" style="position:absolute;left:746;top:2551;height:759;width:382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086" o:spid="_x0000_s1086" o:spt="75" type="#_x0000_t75" style="position:absolute;left:1428;top:2477;height:770;width:899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087" o:spid="_x0000_s1087" o:spt="75" type="#_x0000_t75" style="position:absolute;left:1046;top:3077;height:231;width:641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088" o:spid="_x0000_s1088" o:spt="75" type="#_x0000_t75" style="position:absolute;left:1046;top:2962;height:231;width:641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089" o:spid="_x0000_s1089" o:spt="75" type="#_x0000_t75" style="position:absolute;left:1046;top:2847;height:231;width:641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090" o:spid="_x0000_s1090" o:spt="75" type="#_x0000_t75" style="position:absolute;left:1046;top:2731;height:231;width:641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091" o:spid="_x0000_s1091" o:spt="75" type="#_x0000_t75" style="position:absolute;left:1046;top:2616;height:231;width:641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092" o:spid="_x0000_s1092" o:spt="75" type="#_x0000_t75" style="position:absolute;left:1046;top:2511;height:221;width:641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093" o:spid="_x0000_s1093" o:spt="75" type="#_x0000_t75" style="position:absolute;left:1046;top:2511;height:106;width:641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094" o:spid="_x0000_s1094" o:spt="75" type="#_x0000_t75" style="position:absolute;left:2277;top:2844;height:465;width:781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095" o:spid="_x0000_s1095" o:spt="75" type="#_x0000_t75" style="position:absolute;left:3093;top:2609;height:700;width:1764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  <v:shape id="_x0000_s1096" o:spid="_x0000_s1096" o:spt="75" type="#_x0000_t75" style="position:absolute;left:5462;top:2412;height:897;width:379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97" o:spid="_x0000_s1097" o:spt="75" type="#_x0000_t75" style="position:absolute;left:4879;top:2554;height:755;width:549;" filled="f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v:shape id="_x0000_s1098" o:spid="_x0000_s1098" o:spt="75" type="#_x0000_t75" style="position:absolute;left:5932;top:2501;height:808;width:616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v:shape id="_x0000_s1099" o:spid="_x0000_s1099" o:spt="75" type="#_x0000_t75" style="position:absolute;left:6549;top:2638;height:672;width:921;" filled="f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v:rect id="_x0000_s1100" o:spid="_x0000_s1100" o:spt="1" style="position:absolute;left:746;top:1529;height:2069;width:723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1" o:spid="_x0000_s1101" o:spt="202" type="#_x0000_t202" style="position:absolute;left:746;top:3132;height:221;width:1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.</w:t>
                    </w:r>
                  </w:p>
                </w:txbxContent>
              </v:textbox>
            </v:shape>
          </v:group>
        </w:pict>
      </w:r>
      <w:r>
        <w:pict>
          <v:group id="_x0000_s1102" o:spid="_x0000_s1102" o:spt="203" style="position:absolute;left:0pt;margin-left:540.1pt;margin-top:-282.2pt;height:265.95pt;width:153.7pt;mso-position-horizontal-relative:page;z-index:251659264;mso-width-relative:page;mso-height-relative:page;" coordorigin="10802,-5644" coordsize="3074,5319">
            <o:lock v:ext="edit"/>
            <v:shape id="_x0000_s1103" o:spid="_x0000_s1103" o:spt="75" type="#_x0000_t75" style="position:absolute;left:10802;top:-5400;height:5073;width:3074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shape id="_x0000_s1104" o:spid="_x0000_s1104" o:spt="75" type="#_x0000_t75" style="position:absolute;left:11848;top:-5645;height:280;width:952;" filled="f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</v:group>
        </w:pict>
      </w:r>
      <w:r>
        <w:rPr>
          <w:u w:val="thick"/>
        </w:rPr>
        <w:t>Блокнот знатока</w:t>
      </w:r>
      <w:r>
        <w:rPr>
          <w:spacing w:val="-177"/>
          <w:u w:val="none"/>
        </w:rPr>
        <w:t xml:space="preserve"> </w:t>
      </w:r>
      <w:r>
        <w:rPr>
          <w:u w:val="thick"/>
        </w:rPr>
        <w:t>природы</w:t>
      </w:r>
    </w:p>
    <w:p>
      <w:pPr>
        <w:spacing w:after="0" w:line="249" w:lineRule="auto"/>
        <w:sectPr>
          <w:type w:val="continuous"/>
          <w:pgSz w:w="16840" w:h="11910" w:orient="landscape"/>
          <w:pgMar w:top="320" w:right="640" w:bottom="0" w:left="640" w:header="720" w:footer="720" w:gutter="0"/>
          <w:cols w:space="720" w:num="1"/>
        </w:sectPr>
      </w:pPr>
    </w:p>
    <w:p>
      <w:pPr>
        <w:spacing w:before="67" w:line="249" w:lineRule="auto"/>
        <w:ind w:left="106" w:right="0" w:firstLine="0"/>
        <w:jc w:val="left"/>
        <w:rPr>
          <w:sz w:val="28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737870</wp:posOffset>
            </wp:positionH>
            <wp:positionV relativeFrom="paragraph">
              <wp:posOffset>774700</wp:posOffset>
            </wp:positionV>
            <wp:extent cx="4090670" cy="5486400"/>
            <wp:effectExtent l="0" t="0" r="0" b="0"/>
            <wp:wrapNone/>
            <wp:docPr id="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5.jpe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385" cy="548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Месторасположение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“Школы</w:t>
      </w:r>
      <w:r>
        <w:rPr>
          <w:spacing w:val="1"/>
          <w:sz w:val="28"/>
        </w:rPr>
        <w:t xml:space="preserve"> </w:t>
      </w:r>
      <w:r>
        <w:rPr>
          <w:sz w:val="28"/>
        </w:rPr>
        <w:t>знатоков</w:t>
      </w:r>
      <w:r>
        <w:rPr>
          <w:spacing w:val="1"/>
          <w:sz w:val="28"/>
        </w:rPr>
        <w:t xml:space="preserve"> </w:t>
      </w:r>
      <w:r>
        <w:rPr>
          <w:sz w:val="28"/>
        </w:rPr>
        <w:t>природы”:</w:t>
      </w:r>
      <w:r>
        <w:rPr>
          <w:spacing w:val="1"/>
          <w:sz w:val="28"/>
        </w:rPr>
        <w:t xml:space="preserve"> </w:t>
      </w:r>
      <w:r>
        <w:rPr>
          <w:sz w:val="28"/>
        </w:rPr>
        <w:t>Окрестности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пос.</w:t>
      </w:r>
      <w:r>
        <w:rPr>
          <w:spacing w:val="1"/>
          <w:sz w:val="28"/>
        </w:rPr>
        <w:t xml:space="preserve"> </w:t>
      </w:r>
      <w:r>
        <w:rPr>
          <w:sz w:val="28"/>
        </w:rPr>
        <w:t>Ящера</w:t>
      </w:r>
      <w:r>
        <w:rPr>
          <w:spacing w:val="1"/>
          <w:sz w:val="28"/>
        </w:rPr>
        <w:t xml:space="preserve"> </w:t>
      </w:r>
      <w:r>
        <w:rPr>
          <w:sz w:val="28"/>
        </w:rPr>
        <w:t>(Лужский</w:t>
      </w:r>
      <w:r>
        <w:rPr>
          <w:spacing w:val="1"/>
          <w:sz w:val="28"/>
        </w:rPr>
        <w:t xml:space="preserve"> </w:t>
      </w:r>
      <w:r>
        <w:rPr>
          <w:sz w:val="28"/>
        </w:rPr>
        <w:t>район</w:t>
      </w:r>
      <w:r>
        <w:rPr>
          <w:spacing w:val="1"/>
          <w:sz w:val="28"/>
        </w:rPr>
        <w:t xml:space="preserve"> </w:t>
      </w:r>
      <w:r>
        <w:rPr>
          <w:sz w:val="28"/>
        </w:rPr>
        <w:t>Ленинградской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области)</w:t>
      </w:r>
    </w:p>
    <w:p>
      <w:pPr>
        <w:pStyle w:val="2"/>
        <w:ind w:left="2098" w:right="2108"/>
        <w:jc w:val="center"/>
      </w:pPr>
      <w:r>
        <w:br w:type="column"/>
      </w:r>
      <w:r>
        <w:t xml:space="preserve">Зачетная  </w:t>
      </w:r>
      <w:r>
        <w:rPr>
          <w:spacing w:val="26"/>
        </w:rPr>
        <w:t xml:space="preserve"> </w:t>
      </w:r>
      <w:r>
        <w:t>страничка</w:t>
      </w:r>
    </w:p>
    <w:p>
      <w:pPr>
        <w:pStyle w:val="10"/>
        <w:spacing w:before="7"/>
        <w:rPr>
          <w:sz w:val="25"/>
        </w:rPr>
      </w:pPr>
    </w:p>
    <w:tbl>
      <w:tblPr>
        <w:tblStyle w:val="9"/>
        <w:tblW w:w="0" w:type="auto"/>
        <w:tblInd w:w="12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5"/>
        <w:gridCol w:w="947"/>
        <w:gridCol w:w="24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3695" w:type="dxa"/>
          </w:tcPr>
          <w:p>
            <w:pPr>
              <w:pStyle w:val="14"/>
              <w:spacing w:before="25" w:line="241" w:lineRule="exact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курса</w:t>
            </w:r>
          </w:p>
        </w:tc>
        <w:tc>
          <w:tcPr>
            <w:tcW w:w="947" w:type="dxa"/>
          </w:tcPr>
          <w:p>
            <w:pPr>
              <w:pStyle w:val="14"/>
              <w:spacing w:before="25" w:line="241" w:lineRule="exact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</w:p>
        </w:tc>
        <w:tc>
          <w:tcPr>
            <w:tcW w:w="2480" w:type="dxa"/>
          </w:tcPr>
          <w:p>
            <w:pPr>
              <w:pStyle w:val="14"/>
              <w:spacing w:before="25" w:line="241" w:lineRule="exact"/>
              <w:ind w:left="4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подпись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наставника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695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947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2480" w:type="dxa"/>
          </w:tcPr>
          <w:p>
            <w:pPr>
              <w:pStyle w:val="14"/>
              <w:rPr>
                <w:sz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695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947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2480" w:type="dxa"/>
          </w:tcPr>
          <w:p>
            <w:pPr>
              <w:pStyle w:val="14"/>
              <w:rPr>
                <w:sz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695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947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2480" w:type="dxa"/>
          </w:tcPr>
          <w:p>
            <w:pPr>
              <w:pStyle w:val="14"/>
              <w:rPr>
                <w:sz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695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947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2480" w:type="dxa"/>
          </w:tcPr>
          <w:p>
            <w:pPr>
              <w:pStyle w:val="14"/>
              <w:rPr>
                <w:sz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695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947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2480" w:type="dxa"/>
          </w:tcPr>
          <w:p>
            <w:pPr>
              <w:pStyle w:val="14"/>
              <w:rPr>
                <w:sz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695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947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2480" w:type="dxa"/>
          </w:tcPr>
          <w:p>
            <w:pPr>
              <w:pStyle w:val="14"/>
              <w:rPr>
                <w:sz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695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947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2480" w:type="dxa"/>
          </w:tcPr>
          <w:p>
            <w:pPr>
              <w:pStyle w:val="14"/>
              <w:rPr>
                <w:sz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695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947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2480" w:type="dxa"/>
          </w:tcPr>
          <w:p>
            <w:pPr>
              <w:pStyle w:val="14"/>
              <w:rPr>
                <w:sz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695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947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2480" w:type="dxa"/>
          </w:tcPr>
          <w:p>
            <w:pPr>
              <w:pStyle w:val="14"/>
              <w:rPr>
                <w:sz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695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947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2480" w:type="dxa"/>
          </w:tcPr>
          <w:p>
            <w:pPr>
              <w:pStyle w:val="14"/>
              <w:rPr>
                <w:sz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695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947" w:type="dxa"/>
          </w:tcPr>
          <w:p>
            <w:pPr>
              <w:pStyle w:val="14"/>
              <w:rPr>
                <w:sz w:val="26"/>
              </w:rPr>
            </w:pPr>
          </w:p>
        </w:tc>
        <w:tc>
          <w:tcPr>
            <w:tcW w:w="2480" w:type="dxa"/>
          </w:tcPr>
          <w:p>
            <w:pPr>
              <w:pStyle w:val="14"/>
              <w:rPr>
                <w:sz w:val="26"/>
              </w:rPr>
            </w:pPr>
          </w:p>
        </w:tc>
      </w:tr>
    </w:tbl>
    <w:p>
      <w:pPr>
        <w:spacing w:before="281" w:line="249" w:lineRule="auto"/>
        <w:ind w:left="106" w:right="0" w:firstLine="0"/>
        <w:jc w:val="left"/>
        <w:rPr>
          <w:i/>
          <w:sz w:val="28"/>
        </w:rPr>
      </w:pPr>
      <w:r>
        <w:rPr>
          <w:i/>
          <w:sz w:val="28"/>
        </w:rPr>
        <w:t>По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результатам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зачетов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школы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признается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“Знатоком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природы”</w:t>
      </w:r>
    </w:p>
    <w:p>
      <w:pPr>
        <w:pStyle w:val="10"/>
        <w:rPr>
          <w:i/>
          <w:sz w:val="20"/>
        </w:rPr>
      </w:pPr>
    </w:p>
    <w:p>
      <w:pPr>
        <w:pStyle w:val="10"/>
        <w:rPr>
          <w:i/>
          <w:sz w:val="20"/>
        </w:rPr>
      </w:pPr>
    </w:p>
    <w:p>
      <w:pPr>
        <w:pStyle w:val="10"/>
        <w:rPr>
          <w:i/>
          <w:sz w:val="20"/>
        </w:rPr>
      </w:pPr>
    </w:p>
    <w:p>
      <w:pPr>
        <w:pStyle w:val="10"/>
        <w:spacing w:before="9"/>
        <w:rPr>
          <w:i/>
          <w:sz w:val="14"/>
        </w:rPr>
      </w:pPr>
      <w:r>
        <w:pict>
          <v:rect id="_x0000_s1105" o:spid="_x0000_s1105" o:spt="1" style="position:absolute;left:0pt;margin-left:670.65pt;margin-top:10.45pt;height:0.95pt;width:133.65pt;mso-position-horizontal-relative:page;mso-wrap-distance-bottom:0pt;mso-wrap-distance-top:0pt;z-index:-2516275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5"/>
        <w:spacing w:before="8"/>
        <w:ind w:left="4870"/>
      </w:pPr>
      <w:r>
        <w:t>подпись</w:t>
      </w:r>
      <w:r>
        <w:rPr>
          <w:spacing w:val="7"/>
        </w:rPr>
        <w:t xml:space="preserve"> </w:t>
      </w:r>
      <w:r>
        <w:t>Архикуратора</w:t>
      </w:r>
    </w:p>
    <w:p>
      <w:pPr>
        <w:spacing w:after="0"/>
        <w:sectPr>
          <w:pgSz w:w="16840" w:h="11910" w:orient="landscape"/>
          <w:pgMar w:top="320" w:right="640" w:bottom="280" w:left="640" w:header="720" w:footer="720" w:gutter="0"/>
          <w:cols w:equalWidth="0" w:num="2">
            <w:col w:w="7376" w:space="727"/>
            <w:col w:w="7457"/>
          </w:cols>
        </w:sectPr>
      </w:pPr>
    </w:p>
    <w:p>
      <w:pPr>
        <w:pStyle w:val="10"/>
        <w:rPr>
          <w:i/>
          <w:sz w:val="20"/>
        </w:rPr>
      </w:pPr>
    </w:p>
    <w:p>
      <w:pPr>
        <w:pStyle w:val="10"/>
        <w:rPr>
          <w:i/>
          <w:sz w:val="20"/>
        </w:rPr>
      </w:pPr>
    </w:p>
    <w:p>
      <w:pPr>
        <w:pStyle w:val="10"/>
        <w:rPr>
          <w:i/>
          <w:sz w:val="20"/>
        </w:rPr>
      </w:pPr>
    </w:p>
    <w:p>
      <w:pPr>
        <w:pStyle w:val="10"/>
        <w:rPr>
          <w:i/>
          <w:sz w:val="20"/>
        </w:rPr>
      </w:pPr>
    </w:p>
    <w:p>
      <w:pPr>
        <w:pStyle w:val="10"/>
        <w:rPr>
          <w:i/>
          <w:sz w:val="20"/>
        </w:rPr>
      </w:pPr>
    </w:p>
    <w:p>
      <w:pPr>
        <w:pStyle w:val="10"/>
        <w:spacing w:before="2" w:after="1"/>
        <w:rPr>
          <w:i/>
          <w:sz w:val="18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106" o:spid="_x0000_s1106" o:spt="203" style="height:44.9pt;width:254.75pt;" coordsize="5095,898">
            <o:lock v:ext="edit"/>
            <v:shape id="_x0000_s1107" o:spid="_x0000_s1107" o:spt="75" type="#_x0000_t75" style="position:absolute;left:0;top:139;height:759;width:382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108" o:spid="_x0000_s1108" o:spt="75" type="#_x0000_t75" style="position:absolute;left:681;top:64;height:770;width:899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109" o:spid="_x0000_s1109" o:spt="75" type="#_x0000_t75" style="position:absolute;left:300;top:664;height:231;width:646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shape id="_x0000_s1110" o:spid="_x0000_s1110" o:spt="75" type="#_x0000_t75" style="position:absolute;left:300;top:549;height:231;width:646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111" o:spid="_x0000_s1111" o:spt="75" type="#_x0000_t75" style="position:absolute;left:300;top:434;height:231;width:646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shape id="_x0000_s1112" o:spid="_x0000_s1112" o:spt="75" type="#_x0000_t75" style="position:absolute;left:300;top:319;height:231;width:646;" filled="f" stroked="f" coordsize="21600,21600">
              <v:path/>
              <v:fill on="f" focussize="0,0"/>
              <v:stroke on="f"/>
              <v:imagedata r:id="rId58" o:title=""/>
              <o:lock v:ext="edit" aspectratio="t"/>
            </v:shape>
            <v:shape id="_x0000_s1113" o:spid="_x0000_s1113" o:spt="75" type="#_x0000_t75" style="position:absolute;left:300;top:204;height:231;width:646;" filled="f" stroked="f" coordsize="21600,21600">
              <v:path/>
              <v:fill on="f" focussize="0,0"/>
              <v:stroke on="f"/>
              <v:imagedata r:id="rId59" o:title=""/>
              <o:lock v:ext="edit" aspectratio="t"/>
            </v:shape>
            <v:shape id="_x0000_s1114" o:spid="_x0000_s1114" o:spt="75" type="#_x0000_t75" style="position:absolute;left:300;top:98;height:221;width:646;" filled="f" stroked="f" coordsize="21600,21600">
              <v:path/>
              <v:fill on="f" focussize="0,0"/>
              <v:stroke on="f"/>
              <v:imagedata r:id="rId60" o:title=""/>
              <o:lock v:ext="edit" aspectratio="t"/>
            </v:shape>
            <v:shape id="_x0000_s1115" o:spid="_x0000_s1115" o:spt="75" type="#_x0000_t75" style="position:absolute;left:300;top:98;height:106;width:646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116" o:spid="_x0000_s1116" o:spt="75" type="#_x0000_t75" style="position:absolute;left:1531;top:432;height:465;width:781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117" o:spid="_x0000_s1117" o:spt="75" type="#_x0000_t75" style="position:absolute;left:2347;top:196;height:700;width:1764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  <v:shape id="_x0000_s1118" o:spid="_x0000_s1118" o:spt="75" type="#_x0000_t75" style="position:absolute;left:4716;top:0;height:897;width:379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119" o:spid="_x0000_s1119" o:spt="75" type="#_x0000_t75" style="position:absolute;left:4132;top:141;height:755;width:549;" filled="f" stroked="f" coordsize="21600,21600">
              <v:path/>
              <v:fill on="f" focussize="0,0"/>
              <v:stroke on="f"/>
              <v:imagedata r:id="rId62" o:title=""/>
              <o:lock v:ext="edit" aspectratio="t"/>
            </v:shape>
            <w10:wrap type="none"/>
            <w10:anchorlock/>
          </v:group>
        </w:pict>
      </w:r>
      <w:r>
        <w:rPr>
          <w:spacing w:val="32"/>
          <w:sz w:val="20"/>
        </w:rPr>
        <w:t xml:space="preserve"> </w:t>
      </w:r>
      <w:r>
        <w:rPr>
          <w:spacing w:val="32"/>
          <w:sz w:val="20"/>
        </w:rPr>
        <w:pict>
          <v:group id="_x0000_s1120" o:spid="_x0000_s1120" o:spt="203" style="height:40.4pt;width:76.9pt;" coordsize="1538,808">
            <o:lock v:ext="edit"/>
            <v:shape id="_x0000_s1121" o:spid="_x0000_s1121" o:spt="75" type="#_x0000_t75" style="position:absolute;left:0;top:0;height:808;width:616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v:shape id="_x0000_s1122" o:spid="_x0000_s1122" o:spt="75" type="#_x0000_t75" style="position:absolute;left:616;top:136;height:672;width:921;" filled="f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w10:wrap type="none"/>
            <w10:anchorlock/>
          </v:group>
        </w:pict>
      </w:r>
      <w:r>
        <w:rPr>
          <w:spacing w:val="32"/>
          <w:sz w:val="20"/>
        </w:rPr>
        <w:tab/>
      </w:r>
      <w:r>
        <w:rPr>
          <w:spacing w:val="32"/>
          <w:sz w:val="20"/>
        </w:rPr>
        <w:pict>
          <v:group id="_x0000_s1123" o:spid="_x0000_s1123" o:spt="203" style="height:40.35pt;width:76.8pt;" coordsize="1536,807">
            <o:lock v:ext="edit"/>
            <v:shape id="_x0000_s1124" o:spid="_x0000_s1124" o:spt="75" type="#_x0000_t75" style="position:absolute;left:900;top:0;height:236;width:636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25" o:spid="_x0000_s1125" o:spt="75" type="#_x0000_t75" style="position:absolute;left:900;top:117;height:236;width:636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126" o:spid="_x0000_s1126" o:spt="75" type="#_x0000_t75" style="position:absolute;left:900;top:235;height:236;width:636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127" o:spid="_x0000_s1127" o:spt="75" type="#_x0000_t75" style="position:absolute;left:900;top:352;height:236;width:63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128" o:spid="_x0000_s1128" o:spt="75" type="#_x0000_t75" style="position:absolute;left:900;top:470;height:236;width:636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129" o:spid="_x0000_s1129" o:spt="75" type="#_x0000_t75" style="position:absolute;left:900;top:588;height:219;width:636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130" o:spid="_x0000_s1130" o:spt="75" type="#_x0000_t75" style="position:absolute;left:0;top:136;height:670;width:1536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w10:wrap type="none"/>
            <w10:anchorlock/>
          </v:group>
        </w:pict>
      </w:r>
      <w:r>
        <w:rPr>
          <w:spacing w:val="24"/>
          <w:sz w:val="20"/>
        </w:rPr>
        <w:t xml:space="preserve"> </w:t>
      </w:r>
      <w:r>
        <w:rPr>
          <w:spacing w:val="24"/>
          <w:sz w:val="20"/>
        </w:rPr>
        <w:pict>
          <v:group id="_x0000_s1131" o:spid="_x0000_s1131" o:spt="203" style="height:44.9pt;width:255.15pt;" coordsize="5103,898">
            <o:lock v:ext="edit"/>
            <v:shape id="_x0000_s1132" o:spid="_x0000_s1132" o:spt="75" type="#_x0000_t75" style="position:absolute;left:4720;top:139;height:380;width:38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133" o:spid="_x0000_s1133" o:spt="75" type="#_x0000_t75" style="position:absolute;left:4720;top:328;height:380;width:38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134" o:spid="_x0000_s1134" o:spt="75" type="#_x0000_t75" style="position:absolute;left:4720;top:518;height:377;width:38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35" o:spid="_x0000_s1135" o:spt="75" type="#_x0000_t75" style="position:absolute;left:4720;top:708;height:188;width:382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36" o:spid="_x0000_s1136" o:spt="75" type="#_x0000_t75" style="position:absolute;left:3520;top:64;height:785;width:90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37" o:spid="_x0000_s1137" o:spt="75" type="#_x0000_t75" style="position:absolute;left:4156;top:664;height:231;width:64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38" o:spid="_x0000_s1138" o:spt="75" type="#_x0000_t75" style="position:absolute;left:4156;top:549;height:231;width:646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39" o:spid="_x0000_s1139" o:spt="75" type="#_x0000_t75" style="position:absolute;left:4156;top:434;height:231;width:64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40" o:spid="_x0000_s1140" o:spt="75" type="#_x0000_t75" style="position:absolute;left:4156;top:319;height:231;width:646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41" o:spid="_x0000_s1141" o:spt="75" type="#_x0000_t75" style="position:absolute;left:4156;top:204;height:231;width:646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42" o:spid="_x0000_s1142" o:spt="75" type="#_x0000_t75" style="position:absolute;left:4156;top:98;height:221;width:64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43" o:spid="_x0000_s1143" o:spt="75" type="#_x0000_t75" style="position:absolute;left:4156;top:98;height:106;width:646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44" o:spid="_x0000_s1144" o:spt="75" type="#_x0000_t75" style="position:absolute;left:1790;top:410;height:488;width:178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145" o:spid="_x0000_s1145" o:spt="75" type="#_x0000_t75" style="position:absolute;left:1012;top:196;height:701;width:828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146" o:spid="_x0000_s1146" o:spt="75" type="#_x0000_t75" style="position:absolute;left:0;top:0;height:897;width:37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147" o:spid="_x0000_s1147" o:spt="75" type="#_x0000_t75" style="position:absolute;left:422;top:141;height:255;width:54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148" o:spid="_x0000_s1148" o:spt="75" type="#_x0000_t75" style="position:absolute;left:422;top:268;height:255;width:548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49" o:spid="_x0000_s1149" o:spt="75" type="#_x0000_t75" style="position:absolute;left:422;top:396;height:255;width:54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150" o:spid="_x0000_s1150" o:spt="75" type="#_x0000_t75" style="position:absolute;left:422;top:523;height:255;width:548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51" o:spid="_x0000_s1151" o:spt="75" type="#_x0000_t75" style="position:absolute;left:422;top:650;height:248;width:548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152" o:spid="_x0000_s1152" o:spt="75" type="#_x0000_t75" style="position:absolute;left:422;top:777;height:120;width:548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w10:wrap type="none"/>
            <w10:anchorlock/>
          </v:group>
        </w:pict>
      </w:r>
    </w:p>
    <w:p>
      <w:pPr>
        <w:spacing w:after="0" w:line="240" w:lineRule="auto"/>
        <w:rPr>
          <w:sz w:val="20"/>
        </w:rPr>
        <w:sectPr>
          <w:type w:val="continuous"/>
          <w:pgSz w:w="16840" w:h="11910" w:orient="landscape"/>
          <w:pgMar w:top="320" w:right="640" w:bottom="0" w:left="640" w:header="720" w:footer="720" w:gutter="0"/>
          <w:cols w:space="720" w:num="1"/>
        </w:sectPr>
      </w:pPr>
    </w:p>
    <w:p>
      <w:pPr>
        <w:spacing w:before="85" w:line="249" w:lineRule="auto"/>
        <w:ind w:left="3024" w:right="0" w:hanging="2194"/>
        <w:jc w:val="left"/>
        <w:rPr>
          <w:b/>
          <w:i/>
          <w:sz w:val="24"/>
        </w:rPr>
      </w:pPr>
      <w:r>
        <w:rPr>
          <w:b/>
          <w:i/>
          <w:spacing w:val="-1"/>
          <w:w w:val="110"/>
          <w:sz w:val="24"/>
        </w:rPr>
        <w:t>Список</w:t>
      </w:r>
      <w:r>
        <w:rPr>
          <w:b/>
          <w:i/>
          <w:spacing w:val="-15"/>
          <w:w w:val="110"/>
          <w:sz w:val="24"/>
        </w:rPr>
        <w:t xml:space="preserve"> </w:t>
      </w:r>
      <w:r>
        <w:rPr>
          <w:b/>
          <w:i/>
          <w:spacing w:val="-1"/>
          <w:w w:val="110"/>
          <w:sz w:val="24"/>
        </w:rPr>
        <w:t>основных</w:t>
      </w:r>
      <w:r>
        <w:rPr>
          <w:b/>
          <w:i/>
          <w:spacing w:val="-12"/>
          <w:w w:val="110"/>
          <w:sz w:val="24"/>
        </w:rPr>
        <w:t xml:space="preserve"> </w:t>
      </w:r>
      <w:r>
        <w:rPr>
          <w:b/>
          <w:i/>
          <w:spacing w:val="-1"/>
          <w:w w:val="110"/>
          <w:sz w:val="24"/>
        </w:rPr>
        <w:t>морских</w:t>
      </w:r>
      <w:r>
        <w:rPr>
          <w:b/>
          <w:i/>
          <w:spacing w:val="-14"/>
          <w:w w:val="110"/>
          <w:sz w:val="24"/>
        </w:rPr>
        <w:t xml:space="preserve"> </w:t>
      </w:r>
      <w:r>
        <w:rPr>
          <w:b/>
          <w:i/>
          <w:spacing w:val="-1"/>
          <w:w w:val="110"/>
          <w:sz w:val="24"/>
        </w:rPr>
        <w:t>узлов</w:t>
      </w:r>
      <w:r>
        <w:rPr>
          <w:b/>
          <w:i/>
          <w:spacing w:val="-13"/>
          <w:w w:val="110"/>
          <w:sz w:val="24"/>
        </w:rPr>
        <w:t xml:space="preserve"> </w:t>
      </w:r>
      <w:r>
        <w:rPr>
          <w:b/>
          <w:i/>
          <w:spacing w:val="-1"/>
          <w:w w:val="110"/>
          <w:sz w:val="24"/>
        </w:rPr>
        <w:t>и</w:t>
      </w:r>
      <w:r>
        <w:rPr>
          <w:b/>
          <w:i/>
          <w:spacing w:val="-12"/>
          <w:w w:val="110"/>
          <w:sz w:val="24"/>
        </w:rPr>
        <w:t xml:space="preserve"> </w:t>
      </w:r>
      <w:r>
        <w:rPr>
          <w:b/>
          <w:i/>
          <w:spacing w:val="-1"/>
          <w:w w:val="110"/>
          <w:sz w:val="24"/>
        </w:rPr>
        <w:t>особенности</w:t>
      </w:r>
      <w:r>
        <w:rPr>
          <w:b/>
          <w:i/>
          <w:spacing w:val="-1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их</w:t>
      </w:r>
      <w:r>
        <w:rPr>
          <w:b/>
          <w:i/>
          <w:spacing w:val="-6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применения.</w:t>
      </w:r>
    </w:p>
    <w:p>
      <w:pPr>
        <w:pStyle w:val="10"/>
        <w:rPr>
          <w:b/>
          <w:i/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80645</wp:posOffset>
                </wp:positionV>
                <wp:extent cx="2670175" cy="5761355"/>
                <wp:effectExtent l="4445" t="4445" r="7620" b="1016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3545" y="1035050"/>
                          <a:ext cx="2670175" cy="576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Схемы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узлов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2480945" cy="678815"/>
                                  <wp:effectExtent l="0" t="0" r="3175" b="6985"/>
                                  <wp:docPr id="6" name="Изображение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0945" cy="678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35pt;margin-top:6.35pt;height:453.65pt;width:210.25pt;z-index:251678720;mso-width-relative:page;mso-height-relative:page;" fillcolor="#FFFFFF [3201]" filled="t" stroked="t" coordsize="21600,21600" o:gfxdata="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rcLynWAAAACgEAAA8AAAAAAAAAAQAgAAAAIgAAAGRycy9k&#10;b3ducmV2LnhtbFBLAQIUABQAAAAIAIdO4kD3v07HdgIAANYEAAAOAAAAAAAAAAEAIAAAACU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Схемы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узлов</w:t>
                      </w:r>
                    </w:p>
                    <w:p>
                      <w:pPr>
                        <w:rPr>
                          <w:rFonts w:hint="default"/>
                          <w:lang w:val="ru-RU"/>
                        </w:rPr>
                      </w:pPr>
                    </w:p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drawing>
                          <wp:inline distT="0" distB="0" distL="114300" distR="114300">
                            <wp:extent cx="2480945" cy="678815"/>
                            <wp:effectExtent l="0" t="0" r="3175" b="6985"/>
                            <wp:docPr id="6" name="Изображение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0945" cy="678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rPr>
          <w:b/>
          <w:i/>
          <w:sz w:val="26"/>
        </w:rPr>
      </w:pPr>
    </w:p>
    <w:p>
      <w:pPr>
        <w:pStyle w:val="10"/>
        <w:spacing w:before="6"/>
        <w:rPr>
          <w:b/>
          <w:i/>
          <w:sz w:val="26"/>
        </w:rPr>
      </w:pPr>
    </w:p>
    <w:p>
      <w:pPr>
        <w:pStyle w:val="13"/>
        <w:numPr>
          <w:ilvl w:val="0"/>
          <w:numId w:val="1"/>
        </w:numPr>
        <w:tabs>
          <w:tab w:val="left" w:pos="280"/>
        </w:tabs>
        <w:spacing w:before="1" w:after="0" w:line="240" w:lineRule="auto"/>
        <w:ind w:left="279" w:right="0" w:hanging="174"/>
        <w:jc w:val="both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</w:t>
      </w:r>
      <w:r>
        <w:rPr>
          <w:spacing w:val="-22"/>
          <w:sz w:val="20"/>
          <w:u w:val="single"/>
        </w:rPr>
        <w:t xml:space="preserve"> </w:t>
      </w:r>
      <w:r>
        <w:rPr>
          <w:sz w:val="20"/>
          <w:u w:val="single"/>
        </w:rPr>
        <w:t>Прямой</w:t>
      </w:r>
      <w:r>
        <w:rPr>
          <w:spacing w:val="41"/>
          <w:sz w:val="20"/>
          <w:u w:val="single"/>
        </w:rPr>
        <w:t xml:space="preserve"> </w:t>
      </w:r>
      <w:r>
        <w:rPr>
          <w:sz w:val="20"/>
          <w:u w:val="single"/>
        </w:rPr>
        <w:t>узел</w:t>
      </w:r>
      <w:r>
        <w:rPr>
          <w:sz w:val="20"/>
        </w:rPr>
        <w:t>.</w:t>
      </w:r>
    </w:p>
    <w:p>
      <w:pPr>
        <w:spacing w:before="10" w:line="249" w:lineRule="auto"/>
        <w:ind w:left="106" w:right="3361" w:rightChars="0" w:firstLine="0"/>
        <w:jc w:val="both"/>
        <w:rPr>
          <w:sz w:val="20"/>
        </w:rPr>
      </w:pPr>
      <w:r>
        <w:rPr>
          <w:spacing w:val="9"/>
          <w:sz w:val="20"/>
        </w:rPr>
        <w:t>Служит</w:t>
      </w:r>
      <w:r>
        <w:rPr>
          <w:spacing w:val="10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связывания</w:t>
      </w:r>
      <w:r>
        <w:rPr>
          <w:spacing w:val="12"/>
          <w:sz w:val="20"/>
        </w:rPr>
        <w:t xml:space="preserve"> </w:t>
      </w:r>
      <w:r>
        <w:rPr>
          <w:sz w:val="20"/>
        </w:rPr>
        <w:t>двух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концов</w:t>
      </w:r>
      <w:r>
        <w:rPr>
          <w:spacing w:val="11"/>
          <w:sz w:val="20"/>
        </w:rPr>
        <w:t xml:space="preserve"> </w:t>
      </w:r>
      <w:r>
        <w:rPr>
          <w:sz w:val="20"/>
        </w:rPr>
        <w:t>верёвки.</w:t>
      </w:r>
    </w:p>
    <w:p>
      <w:pPr>
        <w:spacing w:before="1" w:line="249" w:lineRule="auto"/>
        <w:ind w:left="106" w:right="3361" w:rightChars="0" w:firstLine="0"/>
        <w:jc w:val="both"/>
        <w:rPr>
          <w:sz w:val="20"/>
        </w:rPr>
      </w:pPr>
      <w:r>
        <w:rPr>
          <w:sz w:val="20"/>
        </w:rPr>
        <w:t>Обратите внимание на то, что его нельзя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путать с «воровским» </w:t>
      </w:r>
      <w:r>
        <w:rPr>
          <w:sz w:val="20"/>
          <w:lang w:val="ru-RU"/>
        </w:rPr>
        <w:t>и</w:t>
      </w:r>
      <w:r>
        <w:rPr>
          <w:rFonts w:hint="default"/>
          <w:sz w:val="20"/>
          <w:lang w:val="ru-RU"/>
        </w:rPr>
        <w:t xml:space="preserve"> «бабьим» </w:t>
      </w:r>
      <w:r>
        <w:rPr>
          <w:sz w:val="20"/>
        </w:rPr>
        <w:t>узлом, которы</w:t>
      </w:r>
      <w:r>
        <w:rPr>
          <w:sz w:val="20"/>
          <w:lang w:val="ru-RU"/>
        </w:rPr>
        <w:t>е</w:t>
      </w:r>
      <w:r>
        <w:rPr>
          <w:sz w:val="20"/>
        </w:rPr>
        <w:t xml:space="preserve"> не</w:t>
      </w:r>
      <w:r>
        <w:rPr>
          <w:spacing w:val="1"/>
          <w:sz w:val="20"/>
        </w:rPr>
        <w:t xml:space="preserve"> </w:t>
      </w:r>
      <w:r>
        <w:rPr>
          <w:sz w:val="20"/>
        </w:rPr>
        <w:t>пригодн</w:t>
      </w:r>
      <w:r>
        <w:rPr>
          <w:sz w:val="20"/>
          <w:lang w:val="ru-RU"/>
        </w:rPr>
        <w:t>ы</w:t>
      </w:r>
      <w:r>
        <w:rPr>
          <w:spacing w:val="34"/>
          <w:sz w:val="20"/>
        </w:rPr>
        <w:t xml:space="preserve"> </w:t>
      </w:r>
      <w:r>
        <w:rPr>
          <w:sz w:val="20"/>
        </w:rPr>
        <w:t>для</w:t>
      </w:r>
      <w:r>
        <w:rPr>
          <w:spacing w:val="35"/>
          <w:sz w:val="20"/>
        </w:rPr>
        <w:t xml:space="preserve"> </w:t>
      </w:r>
      <w:r>
        <w:rPr>
          <w:sz w:val="20"/>
        </w:rPr>
        <w:t>этой</w:t>
      </w:r>
      <w:r>
        <w:rPr>
          <w:spacing w:val="34"/>
          <w:sz w:val="20"/>
        </w:rPr>
        <w:t xml:space="preserve"> </w:t>
      </w:r>
      <w:r>
        <w:rPr>
          <w:sz w:val="20"/>
        </w:rPr>
        <w:t>цели.</w:t>
      </w:r>
    </w:p>
    <w:p>
      <w:pPr>
        <w:spacing w:before="1" w:line="249" w:lineRule="auto"/>
        <w:ind w:left="106" w:right="3361" w:rightChars="0" w:firstLine="0"/>
        <w:jc w:val="both"/>
        <w:rPr>
          <w:sz w:val="20"/>
        </w:rPr>
      </w:pPr>
    </w:p>
    <w:p>
      <w:pPr>
        <w:pStyle w:val="13"/>
        <w:numPr>
          <w:ilvl w:val="0"/>
          <w:numId w:val="1"/>
        </w:numPr>
        <w:tabs>
          <w:tab w:val="left" w:pos="282"/>
        </w:tabs>
        <w:spacing w:before="3" w:after="0" w:line="135" w:lineRule="exact"/>
        <w:ind w:left="281" w:right="0" w:hanging="176"/>
        <w:jc w:val="both"/>
        <w:rPr>
          <w:sz w:val="20"/>
        </w:rPr>
      </w:pPr>
      <w:r>
        <w:pict>
          <v:group id="_x0000_s1161" o:spid="_x0000_s1161" o:spt="203" style="position:absolute;left:0pt;margin-left:441.7pt;margin-top:30.2pt;height:359.7pt;width:362.55pt;mso-position-horizontal-relative:page;z-index:251674624;mso-width-relative:page;mso-height-relative:page;" coordorigin="8834,604" coordsize="7251,7194">
            <o:lock v:ext="edit"/>
            <v:shape id="_x0000_s1162" o:spid="_x0000_s1162" o:spt="75" type="#_x0000_t75" style="position:absolute;left:15703;top:7039;height:380;width:38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163" o:spid="_x0000_s1163" o:spt="75" type="#_x0000_t75" style="position:absolute;left:15703;top:7228;height:380;width:38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164" o:spid="_x0000_s1164" o:spt="75" type="#_x0000_t75" style="position:absolute;left:15703;top:7418;height:377;width:38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65" o:spid="_x0000_s1165" o:spt="75" type="#_x0000_t75" style="position:absolute;left:15703;top:7608;height:188;width:382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66" o:spid="_x0000_s1166" o:spt="75" type="#_x0000_t75" style="position:absolute;left:14503;top:6964;height:785;width:90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67" o:spid="_x0000_s1167" o:spt="75" type="#_x0000_t75" style="position:absolute;left:15139;top:7564;height:231;width:64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68" o:spid="_x0000_s1168" o:spt="75" type="#_x0000_t75" style="position:absolute;left:15139;top:7449;height:231;width:646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69" o:spid="_x0000_s1169" o:spt="75" type="#_x0000_t75" style="position:absolute;left:15139;top:7334;height:231;width:64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70" o:spid="_x0000_s1170" o:spt="75" type="#_x0000_t75" style="position:absolute;left:15139;top:7219;height:231;width:646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71" o:spid="_x0000_s1171" o:spt="75" type="#_x0000_t75" style="position:absolute;left:15139;top:7104;height:231;width:646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72" o:spid="_x0000_s1172" o:spt="75" type="#_x0000_t75" style="position:absolute;left:15139;top:6998;height:221;width:64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73" o:spid="_x0000_s1173" o:spt="75" type="#_x0000_t75" style="position:absolute;left:15139;top:6998;height:106;width:646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74" o:spid="_x0000_s1174" o:spt="75" type="#_x0000_t75" style="position:absolute;left:12772;top:7310;height:488;width:178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175" o:spid="_x0000_s1175" o:spt="75" type="#_x0000_t75" style="position:absolute;left:11973;top:7096;height:701;width:849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176" o:spid="_x0000_s1176" o:spt="75" type="#_x0000_t75" style="position:absolute;left:10982;top:6900;height:897;width:37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177" o:spid="_x0000_s1177" o:spt="75" type="#_x0000_t75" style="position:absolute;left:11404;top:7041;height:255;width:54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178" o:spid="_x0000_s1178" o:spt="75" type="#_x0000_t75" style="position:absolute;left:11404;top:7168;height:255;width:548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79" o:spid="_x0000_s1179" o:spt="75" type="#_x0000_t75" style="position:absolute;left:11404;top:7296;height:255;width:54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180" o:spid="_x0000_s1180" o:spt="75" type="#_x0000_t75" style="position:absolute;left:11404;top:7423;height:255;width:548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81" o:spid="_x0000_s1181" o:spt="75" type="#_x0000_t75" style="position:absolute;left:11404;top:7550;height:248;width:548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182" o:spid="_x0000_s1182" o:spt="75" type="#_x0000_t75" style="position:absolute;left:11404;top:7677;height:120;width:548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183" o:spid="_x0000_s1183" o:spt="75" type="#_x0000_t75" style="position:absolute;left:10262;top:6988;height:236;width:636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84" o:spid="_x0000_s1184" o:spt="75" type="#_x0000_t75" style="position:absolute;left:10262;top:7106;height:236;width:636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185" o:spid="_x0000_s1185" o:spt="75" type="#_x0000_t75" style="position:absolute;left:10262;top:7224;height:236;width:636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186" o:spid="_x0000_s1186" o:spt="75" type="#_x0000_t75" style="position:absolute;left:10262;top:7341;height:236;width:63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187" o:spid="_x0000_s1187" o:spt="75" type="#_x0000_t75" style="position:absolute;left:10262;top:7459;height:236;width:636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188" o:spid="_x0000_s1188" o:spt="75" type="#_x0000_t75" style="position:absolute;left:10262;top:7576;height:219;width:636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189" o:spid="_x0000_s1189" o:spt="75" type="#_x0000_t75" style="position:absolute;left:9362;top:7125;height:670;width:1536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190" o:spid="_x0000_s1190" style="position:absolute;left:8834;top:604;height:6344;width:7239;" fillcolor="#000000" filled="t" stroked="f" coordorigin="8834,604" coordsize="7239,6344" path="m16073,604l16054,604,16054,624,16054,6928,8854,6928,8854,624,16054,624,16054,604,8844,604,8844,624,8844,6928,8844,624,8844,604,8834,604,8834,6928,8834,6948,16073,6948,16073,6929,16073,6928,16073,624,16073,60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</w:t>
      </w:r>
      <w:r>
        <w:rPr>
          <w:spacing w:val="-22"/>
          <w:sz w:val="20"/>
          <w:u w:val="single"/>
        </w:rPr>
        <w:t xml:space="preserve"> </w:t>
      </w:r>
      <w:r>
        <w:rPr>
          <w:sz w:val="20"/>
          <w:u w:val="single"/>
        </w:rPr>
        <w:t>Академический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узе</w:t>
      </w:r>
      <w:r>
        <w:rPr>
          <w:sz w:val="20"/>
        </w:rPr>
        <w:t>л.</w:t>
      </w:r>
    </w:p>
    <w:p>
      <w:pPr>
        <w:pStyle w:val="10"/>
        <w:rPr>
          <w:sz w:val="24"/>
        </w:rPr>
      </w:pPr>
      <w:r>
        <w:br w:type="column"/>
      </w:r>
    </w:p>
    <w:p>
      <w:pPr>
        <w:pStyle w:val="10"/>
        <w:rPr>
          <w:sz w:val="24"/>
        </w:rPr>
      </w:pPr>
    </w:p>
    <w:p>
      <w:pPr>
        <w:pStyle w:val="10"/>
        <w:rPr>
          <w:sz w:val="24"/>
        </w:rPr>
      </w:pPr>
    </w:p>
    <w:p>
      <w:pPr>
        <w:pStyle w:val="10"/>
        <w:rPr>
          <w:sz w:val="24"/>
        </w:rPr>
      </w:pPr>
    </w:p>
    <w:p>
      <w:pPr>
        <w:pStyle w:val="10"/>
        <w:rPr>
          <w:sz w:val="24"/>
        </w:rPr>
      </w:pPr>
    </w:p>
    <w:p>
      <w:pPr>
        <w:spacing w:before="200" w:line="360" w:lineRule="auto"/>
        <w:ind w:left="106" w:right="90" w:firstLine="0"/>
        <w:jc w:val="left"/>
        <w:rPr>
          <w:sz w:val="22"/>
        </w:rPr>
      </w:pPr>
      <w:r>
        <w:rPr>
          <w:sz w:val="22"/>
        </w:rPr>
        <w:t>Руководители</w:t>
      </w:r>
      <w:r>
        <w:rPr>
          <w:spacing w:val="1"/>
          <w:sz w:val="22"/>
        </w:rPr>
        <w:t xml:space="preserve"> </w:t>
      </w:r>
      <w:r>
        <w:rPr>
          <w:sz w:val="22"/>
        </w:rPr>
        <w:t>Завлаб</w:t>
      </w:r>
      <w:r>
        <w:rPr>
          <w:spacing w:val="17"/>
          <w:sz w:val="22"/>
        </w:rPr>
        <w:t xml:space="preserve"> </w:t>
      </w:r>
      <w:r>
        <w:rPr>
          <w:sz w:val="22"/>
        </w:rPr>
        <w:t>Кандей</w:t>
      </w:r>
      <w:r>
        <w:rPr>
          <w:spacing w:val="1"/>
          <w:sz w:val="22"/>
        </w:rPr>
        <w:t xml:space="preserve"> </w:t>
      </w:r>
      <w:r>
        <w:rPr>
          <w:spacing w:val="9"/>
          <w:sz w:val="22"/>
        </w:rPr>
        <w:t>Боцман</w:t>
      </w:r>
    </w:p>
    <w:p>
      <w:pPr>
        <w:pStyle w:val="2"/>
        <w:spacing w:before="72"/>
      </w:pPr>
      <w:r>
        <w:br w:type="column"/>
      </w:r>
      <w:r>
        <w:rPr>
          <w:spacing w:val="9"/>
        </w:rPr>
        <w:t>Общая</w:t>
      </w:r>
      <w:r>
        <w:rPr>
          <w:spacing w:val="76"/>
        </w:rPr>
        <w:t xml:space="preserve"> </w:t>
      </w:r>
      <w:r>
        <w:rPr>
          <w:spacing w:val="10"/>
        </w:rPr>
        <w:t>информация</w:t>
      </w:r>
    </w:p>
    <w:p>
      <w:pPr>
        <w:pStyle w:val="5"/>
        <w:tabs>
          <w:tab w:val="left" w:pos="1816"/>
        </w:tabs>
        <w:spacing w:before="128"/>
        <w:ind w:right="533"/>
        <w:jc w:val="center"/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10"/>
        <w:spacing w:before="8"/>
        <w:rPr>
          <w:i/>
          <w:sz w:val="4"/>
        </w:rPr>
      </w:pPr>
    </w:p>
    <w:p>
      <w:pPr>
        <w:pStyle w:val="10"/>
        <w:ind w:left="-7"/>
        <w:rPr>
          <w:sz w:val="20"/>
        </w:rPr>
      </w:pPr>
      <w:r>
        <w:rPr>
          <w:sz w:val="20"/>
        </w:rPr>
        <w:pict>
          <v:group id="_x0000_s1191" o:spid="_x0000_s1191" o:spt="203" style="height:78.75pt;width:268.7pt;" coordsize="5374,1575">
            <o:lock v:ext="edit"/>
            <v:shape id="_x0000_s1192" o:spid="_x0000_s1192" style="position:absolute;left:-1;top:0;height:1575;width:5374;" fillcolor="#000000" filled="t" stroked="f" coordsize="5374,1575" path="m5374,430l2722,430,2722,0,2700,0,2700,430,0,430,0,449,2700,449,2700,835,0,835,0,854,2700,854,2700,1195,0,1195,0,1214,2700,1214,2700,1555,0,1555,0,1574,2700,1574,2722,1574,5374,1574,5374,1555,2722,1555,2722,1214,5374,1214,5374,1195,2722,1195,2722,854,5374,854,5374,835,2722,835,2722,449,5374,449,5374,43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6840" w:h="11910" w:orient="landscape"/>
          <w:pgMar w:top="380" w:right="640" w:bottom="280" w:left="640" w:header="720" w:footer="720" w:gutter="0"/>
          <w:cols w:equalWidth="0" w:num="3">
            <w:col w:w="6661" w:space="1427"/>
            <w:col w:w="1537" w:space="440"/>
            <w:col w:w="5495"/>
          </w:cols>
        </w:sectPr>
      </w:pPr>
    </w:p>
    <w:p>
      <w:pPr>
        <w:tabs>
          <w:tab w:val="left" w:pos="3740"/>
        </w:tabs>
        <w:spacing w:before="105" w:line="249" w:lineRule="auto"/>
        <w:ind w:left="106" w:right="40" w:firstLine="0"/>
        <w:jc w:val="both"/>
        <w:rPr>
          <w:sz w:val="20"/>
        </w:rPr>
      </w:pPr>
      <w:r>
        <w:rPr>
          <w:sz w:val="20"/>
        </w:rPr>
        <w:t>Применение тоже, что и у предыдущего,</w:t>
      </w:r>
      <w:r>
        <w:rPr>
          <w:spacing w:val="1"/>
          <w:sz w:val="20"/>
        </w:rPr>
        <w:t xml:space="preserve"> </w:t>
      </w:r>
      <w:r>
        <w:rPr>
          <w:sz w:val="20"/>
        </w:rPr>
        <w:t>но</w:t>
      </w:r>
      <w:r>
        <w:rPr>
          <w:spacing w:val="1"/>
          <w:sz w:val="20"/>
        </w:rPr>
        <w:t xml:space="preserve"> </w:t>
      </w:r>
      <w:r>
        <w:rPr>
          <w:sz w:val="20"/>
        </w:rPr>
        <w:t>надёжность</w:t>
      </w:r>
      <w:r>
        <w:rPr>
          <w:spacing w:val="1"/>
          <w:sz w:val="20"/>
        </w:rPr>
        <w:t xml:space="preserve"> </w:t>
      </w:r>
      <w:r>
        <w:rPr>
          <w:sz w:val="20"/>
        </w:rPr>
        <w:t>сращивания</w:t>
      </w:r>
      <w:r>
        <w:rPr>
          <w:spacing w:val="1"/>
          <w:sz w:val="20"/>
        </w:rPr>
        <w:t xml:space="preserve"> </w:t>
      </w:r>
      <w:r>
        <w:rPr>
          <w:sz w:val="20"/>
        </w:rPr>
        <w:t>значительно</w:t>
      </w:r>
      <w:r>
        <w:rPr>
          <w:spacing w:val="1"/>
          <w:sz w:val="20"/>
        </w:rPr>
        <w:t xml:space="preserve"> </w:t>
      </w:r>
      <w:r>
        <w:rPr>
          <w:sz w:val="20"/>
        </w:rPr>
        <w:t>выше.</w:t>
      </w:r>
    </w:p>
    <w:p>
      <w:pPr>
        <w:pStyle w:val="13"/>
        <w:numPr>
          <w:ilvl w:val="0"/>
          <w:numId w:val="1"/>
        </w:numPr>
        <w:tabs>
          <w:tab w:val="left" w:pos="280"/>
        </w:tabs>
        <w:spacing w:before="2" w:after="0" w:line="240" w:lineRule="auto"/>
        <w:ind w:left="279" w:right="0" w:hanging="174"/>
        <w:jc w:val="both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</w:t>
      </w:r>
      <w:r>
        <w:rPr>
          <w:spacing w:val="-24"/>
          <w:sz w:val="20"/>
          <w:u w:val="single"/>
        </w:rPr>
        <w:t xml:space="preserve"> </w:t>
      </w:r>
      <w:r>
        <w:rPr>
          <w:sz w:val="20"/>
          <w:u w:val="single"/>
        </w:rPr>
        <w:t>Рифовый</w:t>
      </w:r>
      <w:r>
        <w:rPr>
          <w:spacing w:val="42"/>
          <w:sz w:val="20"/>
          <w:u w:val="single"/>
        </w:rPr>
        <w:t xml:space="preserve"> </w:t>
      </w:r>
      <w:r>
        <w:rPr>
          <w:sz w:val="20"/>
          <w:u w:val="single"/>
        </w:rPr>
        <w:t>узел</w:t>
      </w:r>
      <w:r>
        <w:rPr>
          <w:sz w:val="20"/>
        </w:rPr>
        <w:t>.</w:t>
      </w:r>
    </w:p>
    <w:p>
      <w:pPr>
        <w:spacing w:before="11" w:line="249" w:lineRule="auto"/>
        <w:ind w:left="106" w:right="38" w:firstLine="0"/>
        <w:jc w:val="both"/>
        <w:rPr>
          <w:sz w:val="20"/>
        </w:rPr>
      </w:pPr>
      <w:r>
        <w:rPr>
          <w:spacing w:val="12"/>
          <w:sz w:val="20"/>
        </w:rPr>
        <w:t>Применяется</w:t>
      </w:r>
      <w:r>
        <w:rPr>
          <w:spacing w:val="13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сращивания</w:t>
      </w:r>
      <w:r>
        <w:rPr>
          <w:spacing w:val="73"/>
          <w:sz w:val="20"/>
        </w:rPr>
        <w:t xml:space="preserve"> </w:t>
      </w:r>
      <w:r>
        <w:rPr>
          <w:sz w:val="20"/>
        </w:rPr>
        <w:t>двух</w:t>
      </w:r>
      <w:r>
        <w:rPr>
          <w:spacing w:val="1"/>
          <w:sz w:val="20"/>
        </w:rPr>
        <w:t xml:space="preserve"> </w:t>
      </w:r>
      <w:r>
        <w:rPr>
          <w:sz w:val="20"/>
        </w:rPr>
        <w:t>концов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том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случае,</w:t>
      </w:r>
      <w:r>
        <w:rPr>
          <w:spacing w:val="1"/>
          <w:sz w:val="20"/>
        </w:rPr>
        <w:t xml:space="preserve"> </w:t>
      </w:r>
      <w:r>
        <w:rPr>
          <w:sz w:val="20"/>
        </w:rPr>
        <w:t>когда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47"/>
          <w:sz w:val="20"/>
        </w:rPr>
        <w:t xml:space="preserve"> </w:t>
      </w:r>
      <w:r>
        <w:rPr>
          <w:sz w:val="20"/>
        </w:rPr>
        <w:t>быстрое</w:t>
      </w:r>
      <w:r>
        <w:rPr>
          <w:spacing w:val="42"/>
          <w:sz w:val="20"/>
        </w:rPr>
        <w:t xml:space="preserve"> </w:t>
      </w:r>
      <w:r>
        <w:rPr>
          <w:sz w:val="20"/>
        </w:rPr>
        <w:t>развязывание</w:t>
      </w:r>
      <w:r>
        <w:rPr>
          <w:spacing w:val="46"/>
          <w:sz w:val="20"/>
        </w:rPr>
        <w:t xml:space="preserve"> </w:t>
      </w:r>
      <w:r>
        <w:rPr>
          <w:sz w:val="20"/>
        </w:rPr>
        <w:t>узла.</w:t>
      </w:r>
    </w:p>
    <w:p>
      <w:pPr>
        <w:pStyle w:val="13"/>
        <w:numPr>
          <w:ilvl w:val="0"/>
          <w:numId w:val="1"/>
        </w:numPr>
        <w:tabs>
          <w:tab w:val="left" w:pos="284"/>
        </w:tabs>
        <w:spacing w:before="2" w:after="0" w:line="240" w:lineRule="auto"/>
        <w:ind w:left="284" w:right="0" w:hanging="178"/>
        <w:jc w:val="both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</w:t>
      </w:r>
      <w:r>
        <w:rPr>
          <w:spacing w:val="-22"/>
          <w:sz w:val="20"/>
          <w:u w:val="single"/>
        </w:rPr>
        <w:t xml:space="preserve"> </w:t>
      </w:r>
      <w:r>
        <w:rPr>
          <w:sz w:val="20"/>
          <w:u w:val="single"/>
        </w:rPr>
        <w:t>Шкотовый</w:t>
      </w:r>
      <w:r>
        <w:rPr>
          <w:spacing w:val="5"/>
          <w:sz w:val="20"/>
          <w:u w:val="single"/>
        </w:rPr>
        <w:t xml:space="preserve"> </w:t>
      </w:r>
      <w:r>
        <w:rPr>
          <w:sz w:val="20"/>
          <w:u w:val="single"/>
        </w:rPr>
        <w:t>узе</w:t>
      </w:r>
      <w:r>
        <w:rPr>
          <w:sz w:val="20"/>
        </w:rPr>
        <w:t>л.</w:t>
      </w:r>
    </w:p>
    <w:p>
      <w:pPr>
        <w:spacing w:before="10" w:line="249" w:lineRule="auto"/>
        <w:ind w:left="106" w:right="38" w:firstLine="0"/>
        <w:jc w:val="both"/>
        <w:rPr>
          <w:sz w:val="20"/>
        </w:rPr>
      </w:pPr>
      <w:r>
        <w:rPr>
          <w:spacing w:val="12"/>
          <w:sz w:val="20"/>
        </w:rPr>
        <w:t>Применяется</w:t>
      </w:r>
      <w:r>
        <w:rPr>
          <w:spacing w:val="13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сращивания</w:t>
      </w:r>
      <w:r>
        <w:rPr>
          <w:spacing w:val="73"/>
          <w:sz w:val="20"/>
        </w:rPr>
        <w:t xml:space="preserve"> </w:t>
      </w:r>
      <w:r>
        <w:rPr>
          <w:sz w:val="20"/>
        </w:rPr>
        <w:t>двух</w:t>
      </w:r>
      <w:r>
        <w:rPr>
          <w:spacing w:val="1"/>
          <w:sz w:val="20"/>
        </w:rPr>
        <w:t xml:space="preserve"> </w:t>
      </w:r>
      <w:r>
        <w:rPr>
          <w:sz w:val="20"/>
        </w:rPr>
        <w:t>концов</w:t>
      </w:r>
      <w:r>
        <w:rPr>
          <w:spacing w:val="45"/>
          <w:sz w:val="20"/>
        </w:rPr>
        <w:t xml:space="preserve"> </w:t>
      </w:r>
      <w:r>
        <w:rPr>
          <w:sz w:val="20"/>
        </w:rPr>
        <w:t>разного</w:t>
      </w:r>
      <w:r>
        <w:rPr>
          <w:spacing w:val="49"/>
          <w:sz w:val="20"/>
        </w:rPr>
        <w:t xml:space="preserve"> </w:t>
      </w:r>
      <w:r>
        <w:rPr>
          <w:sz w:val="20"/>
        </w:rPr>
        <w:t>диаметра.</w:t>
      </w:r>
    </w:p>
    <w:p>
      <w:pPr>
        <w:pStyle w:val="13"/>
        <w:numPr>
          <w:ilvl w:val="0"/>
          <w:numId w:val="1"/>
        </w:numPr>
        <w:tabs>
          <w:tab w:val="left" w:pos="284"/>
        </w:tabs>
        <w:spacing w:before="2" w:after="0" w:line="240" w:lineRule="auto"/>
        <w:ind w:left="284" w:right="0" w:hanging="178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</w:t>
      </w:r>
      <w:r>
        <w:rPr>
          <w:spacing w:val="-20"/>
          <w:sz w:val="20"/>
          <w:u w:val="single"/>
        </w:rPr>
        <w:t xml:space="preserve"> </w:t>
      </w:r>
      <w:r>
        <w:rPr>
          <w:sz w:val="20"/>
          <w:u w:val="single"/>
        </w:rPr>
        <w:t>Штык</w:t>
      </w:r>
      <w:r>
        <w:rPr>
          <w:sz w:val="20"/>
        </w:rPr>
        <w:t>.</w:t>
      </w:r>
    </w:p>
    <w:p>
      <w:pPr>
        <w:spacing w:before="10" w:line="249" w:lineRule="auto"/>
        <w:ind w:left="106" w:right="40" w:firstLine="0"/>
        <w:jc w:val="both"/>
        <w:rPr>
          <w:sz w:val="20"/>
        </w:rPr>
      </w:pPr>
      <w:r>
        <w:rPr>
          <w:sz w:val="20"/>
        </w:rPr>
        <w:t>Применяется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закрепления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конца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каком-либо предмете </w:t>
      </w:r>
      <w:r>
        <w:rPr>
          <w:spacing w:val="9"/>
          <w:sz w:val="20"/>
        </w:rPr>
        <w:t xml:space="preserve">(кольце </w:t>
      </w:r>
      <w:r>
        <w:rPr>
          <w:spacing w:val="10"/>
          <w:sz w:val="20"/>
        </w:rPr>
        <w:t>лодки,</w:t>
      </w:r>
      <w:r>
        <w:rPr>
          <w:spacing w:val="11"/>
          <w:sz w:val="20"/>
        </w:rPr>
        <w:t xml:space="preserve"> </w:t>
      </w:r>
      <w:r>
        <w:rPr>
          <w:sz w:val="20"/>
        </w:rPr>
        <w:t>дереве</w:t>
      </w:r>
      <w:r>
        <w:rPr>
          <w:spacing w:val="26"/>
          <w:sz w:val="20"/>
        </w:rPr>
        <w:t xml:space="preserve"> </w:t>
      </w:r>
      <w:r>
        <w:rPr>
          <w:sz w:val="20"/>
        </w:rPr>
        <w:t>и</w:t>
      </w:r>
      <w:r>
        <w:rPr>
          <w:spacing w:val="28"/>
          <w:sz w:val="20"/>
        </w:rPr>
        <w:t xml:space="preserve"> </w:t>
      </w:r>
      <w:r>
        <w:rPr>
          <w:sz w:val="20"/>
        </w:rPr>
        <w:t>т.п.).</w:t>
      </w:r>
    </w:p>
    <w:p>
      <w:pPr>
        <w:pStyle w:val="13"/>
        <w:numPr>
          <w:ilvl w:val="0"/>
          <w:numId w:val="1"/>
        </w:numPr>
        <w:tabs>
          <w:tab w:val="left" w:pos="284"/>
        </w:tabs>
        <w:spacing w:before="2" w:after="0" w:line="240" w:lineRule="auto"/>
        <w:ind w:left="284" w:right="0" w:hanging="178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</w:t>
      </w:r>
      <w:r>
        <w:rPr>
          <w:spacing w:val="-20"/>
          <w:sz w:val="20"/>
          <w:u w:val="single"/>
        </w:rPr>
        <w:t xml:space="preserve"> </w:t>
      </w:r>
      <w:r>
        <w:rPr>
          <w:sz w:val="20"/>
          <w:u w:val="single"/>
        </w:rPr>
        <w:t>Булинь</w:t>
      </w:r>
      <w:r>
        <w:rPr>
          <w:sz w:val="20"/>
        </w:rPr>
        <w:t>.</w:t>
      </w:r>
    </w:p>
    <w:p>
      <w:pPr>
        <w:spacing w:before="10" w:line="249" w:lineRule="auto"/>
        <w:ind w:left="106" w:right="40" w:firstLine="0"/>
        <w:jc w:val="both"/>
        <w:rPr>
          <w:sz w:val="20"/>
        </w:rPr>
      </w:pPr>
      <w:r>
        <w:rPr>
          <w:sz w:val="20"/>
        </w:rPr>
        <w:t>Необходим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быстрого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надёжного</w:t>
      </w:r>
      <w:r>
        <w:rPr>
          <w:spacing w:val="1"/>
          <w:sz w:val="20"/>
        </w:rPr>
        <w:t xml:space="preserve"> </w:t>
      </w:r>
      <w:r>
        <w:rPr>
          <w:sz w:val="20"/>
        </w:rPr>
        <w:t>обвязывания</w:t>
      </w:r>
      <w:r>
        <w:rPr>
          <w:spacing w:val="1"/>
          <w:sz w:val="20"/>
        </w:rPr>
        <w:t xml:space="preserve"> </w:t>
      </w:r>
      <w:r>
        <w:rPr>
          <w:sz w:val="20"/>
        </w:rPr>
        <w:t>человека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целях</w:t>
      </w:r>
      <w:r>
        <w:rPr>
          <w:spacing w:val="1"/>
          <w:sz w:val="20"/>
        </w:rPr>
        <w:t xml:space="preserve"> </w:t>
      </w:r>
      <w:r>
        <w:rPr>
          <w:sz w:val="20"/>
        </w:rPr>
        <w:t>создания</w:t>
      </w:r>
      <w:r>
        <w:rPr>
          <w:spacing w:val="1"/>
          <w:sz w:val="20"/>
        </w:rPr>
        <w:t xml:space="preserve"> </w:t>
      </w:r>
      <w:r>
        <w:rPr>
          <w:sz w:val="20"/>
        </w:rPr>
        <w:t>страховки.</w:t>
      </w:r>
    </w:p>
    <w:p>
      <w:pPr>
        <w:pStyle w:val="13"/>
        <w:numPr>
          <w:ilvl w:val="0"/>
          <w:numId w:val="1"/>
        </w:numPr>
        <w:tabs>
          <w:tab w:val="left" w:pos="284"/>
        </w:tabs>
        <w:spacing w:before="3" w:after="0" w:line="240" w:lineRule="auto"/>
        <w:ind w:left="284" w:right="0" w:hanging="178"/>
        <w:jc w:val="both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</w:t>
      </w:r>
      <w:r>
        <w:rPr>
          <w:spacing w:val="-22"/>
          <w:sz w:val="20"/>
          <w:u w:val="single"/>
        </w:rPr>
        <w:t xml:space="preserve"> </w:t>
      </w:r>
      <w:r>
        <w:rPr>
          <w:sz w:val="20"/>
          <w:u w:val="single"/>
          <w:lang w:val="ru-RU"/>
        </w:rPr>
        <w:t>Калмыцкая</w:t>
      </w:r>
      <w:r>
        <w:rPr>
          <w:spacing w:val="91"/>
          <w:sz w:val="20"/>
          <w:u w:val="single"/>
        </w:rPr>
        <w:t xml:space="preserve"> </w:t>
      </w:r>
      <w:r>
        <w:rPr>
          <w:sz w:val="20"/>
          <w:u w:val="single"/>
        </w:rPr>
        <w:t>петл</w:t>
      </w:r>
      <w:r>
        <w:rPr>
          <w:sz w:val="20"/>
        </w:rPr>
        <w:t>я.</w:t>
      </w:r>
    </w:p>
    <w:p>
      <w:pPr>
        <w:spacing w:before="10" w:line="249" w:lineRule="auto"/>
        <w:ind w:left="106" w:right="38" w:firstLine="0"/>
        <w:jc w:val="both"/>
        <w:rPr>
          <w:sz w:val="20"/>
        </w:rPr>
      </w:pPr>
      <w:r>
        <w:rPr>
          <w:spacing w:val="11"/>
          <w:sz w:val="20"/>
        </w:rPr>
        <w:t>Предназначена</w:t>
      </w:r>
      <w:r>
        <w:rPr>
          <w:spacing w:val="73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>образования</w:t>
      </w:r>
      <w:r>
        <w:rPr>
          <w:spacing w:val="-47"/>
          <w:sz w:val="20"/>
        </w:rPr>
        <w:t xml:space="preserve"> </w:t>
      </w:r>
      <w:r>
        <w:rPr>
          <w:sz w:val="20"/>
        </w:rPr>
        <w:t>надёжной петли на конце, которая 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быть</w:t>
      </w:r>
      <w:r>
        <w:rPr>
          <w:spacing w:val="39"/>
          <w:sz w:val="20"/>
        </w:rPr>
        <w:t xml:space="preserve"> </w:t>
      </w:r>
      <w:r>
        <w:rPr>
          <w:sz w:val="20"/>
        </w:rPr>
        <w:t>легко</w:t>
      </w:r>
      <w:r>
        <w:rPr>
          <w:spacing w:val="47"/>
          <w:sz w:val="20"/>
        </w:rPr>
        <w:t xml:space="preserve"> </w:t>
      </w:r>
      <w:r>
        <w:rPr>
          <w:sz w:val="20"/>
        </w:rPr>
        <w:t>развязана.</w:t>
      </w:r>
    </w:p>
    <w:p>
      <w:pPr>
        <w:spacing w:before="0" w:line="399" w:lineRule="exact"/>
        <w:ind w:left="106" w:right="0" w:firstLine="0"/>
        <w:jc w:val="left"/>
        <w:rPr>
          <w:i/>
          <w:sz w:val="36"/>
        </w:rPr>
      </w:pPr>
      <w:r>
        <w:br w:type="column"/>
      </w:r>
      <w:r>
        <w:rPr>
          <w:i/>
          <w:sz w:val="36"/>
        </w:rPr>
        <w:t>План</w:t>
      </w:r>
      <w:r>
        <w:rPr>
          <w:i/>
          <w:spacing w:val="53"/>
          <w:sz w:val="36"/>
        </w:rPr>
        <w:t xml:space="preserve"> </w:t>
      </w:r>
      <w:r>
        <w:rPr>
          <w:i/>
          <w:sz w:val="36"/>
        </w:rPr>
        <w:t>месторасположения</w:t>
      </w:r>
      <w:r>
        <w:rPr>
          <w:i/>
          <w:spacing w:val="56"/>
          <w:sz w:val="36"/>
        </w:rPr>
        <w:t xml:space="preserve"> </w:t>
      </w:r>
      <w:r>
        <w:rPr>
          <w:i/>
          <w:sz w:val="36"/>
        </w:rPr>
        <w:t>лагерей</w:t>
      </w:r>
    </w:p>
    <w:p>
      <w:pPr>
        <w:spacing w:after="0" w:line="399" w:lineRule="exact"/>
        <w:jc w:val="left"/>
        <w:rPr>
          <w:sz w:val="36"/>
        </w:rPr>
        <w:sectPr>
          <w:type w:val="continuous"/>
          <w:pgSz w:w="16840" w:h="11910" w:orient="landscape"/>
          <w:pgMar w:top="320" w:right="640" w:bottom="0" w:left="640" w:header="720" w:footer="720" w:gutter="0"/>
          <w:cols w:equalWidth="0" w:num="2">
            <w:col w:w="3300" w:space="5676"/>
            <w:col w:w="6584"/>
          </w:cols>
        </w:sectPr>
      </w:pPr>
    </w:p>
    <w:p>
      <w:pPr>
        <w:pStyle w:val="10"/>
        <w:rPr>
          <w:i/>
          <w:sz w:val="20"/>
        </w:rPr>
      </w:pPr>
    </w:p>
    <w:p>
      <w:pPr>
        <w:pStyle w:val="10"/>
        <w:rPr>
          <w:i/>
          <w:sz w:val="20"/>
        </w:rPr>
      </w:pPr>
    </w:p>
    <w:p>
      <w:pPr>
        <w:pStyle w:val="10"/>
        <w:rPr>
          <w:i/>
          <w:sz w:val="20"/>
        </w:rPr>
      </w:pPr>
    </w:p>
    <w:p>
      <w:pPr>
        <w:pStyle w:val="10"/>
        <w:spacing w:before="11"/>
        <w:rPr>
          <w:i/>
          <w:sz w:val="19"/>
        </w:rPr>
      </w:pP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193" o:spid="_x0000_s1193" o:spt="203" style="height:44.9pt;width:254.75pt;" coordsize="5095,898">
            <o:lock v:ext="edit"/>
            <v:shape id="_x0000_s1194" o:spid="_x0000_s1194" o:spt="75" type="#_x0000_t75" style="position:absolute;left:0;top:139;height:759;width:382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195" o:spid="_x0000_s1195" o:spt="75" type="#_x0000_t75" style="position:absolute;left:681;top:64;height:770;width:899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196" o:spid="_x0000_s1196" o:spt="75" type="#_x0000_t75" style="position:absolute;left:300;top:664;height:231;width:641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197" o:spid="_x0000_s1197" o:spt="75" type="#_x0000_t75" style="position:absolute;left:300;top:549;height:231;width:641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198" o:spid="_x0000_s1198" o:spt="75" type="#_x0000_t75" style="position:absolute;left:300;top:434;height:231;width:641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199" o:spid="_x0000_s1199" o:spt="75" type="#_x0000_t75" style="position:absolute;left:300;top:319;height:231;width:641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200" o:spid="_x0000_s1200" o:spt="75" type="#_x0000_t75" style="position:absolute;left:300;top:204;height:231;width:641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201" o:spid="_x0000_s1201" o:spt="75" type="#_x0000_t75" style="position:absolute;left:300;top:98;height:221;width:641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202" o:spid="_x0000_s1202" o:spt="75" type="#_x0000_t75" style="position:absolute;left:300;top:98;height:106;width:641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203" o:spid="_x0000_s1203" o:spt="75" type="#_x0000_t75" style="position:absolute;left:1531;top:432;height:465;width:781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204" o:spid="_x0000_s1204" o:spt="75" type="#_x0000_t75" style="position:absolute;left:2347;top:196;height:700;width:1764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  <v:shape id="_x0000_s1205" o:spid="_x0000_s1205" o:spt="75" type="#_x0000_t75" style="position:absolute;left:4716;top:0;height:897;width:379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06" o:spid="_x0000_s1206" o:spt="75" type="#_x0000_t75" style="position:absolute;left:4132;top:141;height:755;width:549;" filled="f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w10:wrap type="none"/>
            <w10:anchorlock/>
          </v:group>
        </w:pict>
      </w:r>
      <w:r>
        <w:rPr>
          <w:spacing w:val="32"/>
          <w:sz w:val="20"/>
        </w:rPr>
        <w:t xml:space="preserve"> </w:t>
      </w:r>
      <w:r>
        <w:rPr>
          <w:spacing w:val="32"/>
          <w:sz w:val="20"/>
        </w:rPr>
        <w:pict>
          <v:group id="_x0000_s1207" o:spid="_x0000_s1207" o:spt="203" style="height:40.4pt;width:76.9pt;" coordsize="1538,808">
            <o:lock v:ext="edit"/>
            <v:shape id="_x0000_s1208" o:spid="_x0000_s1208" o:spt="75" type="#_x0000_t75" style="position:absolute;left:0;top:0;height:808;width:616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v:shape id="_x0000_s1209" o:spid="_x0000_s1209" o:spt="75" type="#_x0000_t75" style="position:absolute;left:616;top:136;height:672;width:921;" filled="f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w10:wrap type="none"/>
            <w10:anchorlock/>
          </v:group>
        </w:pict>
      </w:r>
    </w:p>
    <w:p>
      <w:pPr>
        <w:spacing w:after="0" w:line="240" w:lineRule="auto"/>
        <w:rPr>
          <w:sz w:val="20"/>
        </w:rPr>
        <w:sectPr>
          <w:type w:val="continuous"/>
          <w:pgSz w:w="16840" w:h="11910" w:orient="landscape"/>
          <w:pgMar w:top="320" w:right="640" w:bottom="0" w:left="640" w:header="720" w:footer="720" w:gutter="0"/>
          <w:cols w:space="720" w:num="1"/>
        </w:sectPr>
      </w:pPr>
    </w:p>
    <w:p>
      <w:pPr>
        <w:pStyle w:val="3"/>
        <w:spacing w:before="57"/>
        <w:ind w:left="2772"/>
      </w:pPr>
      <w:r>
        <w:t>План</w:t>
      </w:r>
      <w:r>
        <w:rPr>
          <w:spacing w:val="51"/>
        </w:rPr>
        <w:t xml:space="preserve"> </w:t>
      </w:r>
      <w:r>
        <w:t>лагеря</w:t>
      </w:r>
    </w:p>
    <w:p>
      <w:pPr>
        <w:spacing w:before="81"/>
        <w:ind w:left="2772" w:right="0" w:firstLine="0"/>
        <w:jc w:val="left"/>
        <w:rPr>
          <w:b/>
          <w:sz w:val="18"/>
        </w:rPr>
      </w:pPr>
      <w:r>
        <w:br w:type="column"/>
      </w:r>
      <w:r>
        <w:rPr>
          <w:b/>
          <w:sz w:val="18"/>
        </w:rPr>
        <w:t>Тест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на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знание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техники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безопасности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и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первой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помощи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(обведите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правильный(е)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ответ(ы))</w:t>
      </w:r>
    </w:p>
    <w:p>
      <w:pPr>
        <w:spacing w:after="0"/>
        <w:jc w:val="left"/>
        <w:rPr>
          <w:sz w:val="18"/>
        </w:rPr>
        <w:sectPr>
          <w:footerReference r:id="rId5" w:type="default"/>
          <w:pgSz w:w="16840" w:h="11910" w:orient="landscape"/>
          <w:pgMar w:top="320" w:right="640" w:bottom="1540" w:left="640" w:header="0" w:footer="1348" w:gutter="0"/>
          <w:cols w:equalWidth="0" w:num="2">
            <w:col w:w="4718" w:space="372"/>
            <w:col w:w="10470"/>
          </w:cols>
        </w:sectPr>
      </w:pPr>
    </w:p>
    <w:p>
      <w:pPr>
        <w:tabs>
          <w:tab w:val="left" w:pos="7891"/>
        </w:tabs>
        <w:spacing w:before="31" w:line="270" w:lineRule="exact"/>
        <w:ind w:left="862" w:right="0" w:firstLine="0"/>
        <w:jc w:val="left"/>
        <w:rPr>
          <w:sz w:val="16"/>
        </w:rPr>
      </w:pPr>
      <w:r>
        <w:rPr>
          <w:i/>
          <w:position w:val="1"/>
          <w:sz w:val="24"/>
        </w:rPr>
        <w:t>(отмечаются</w:t>
      </w:r>
      <w:r>
        <w:rPr>
          <w:i/>
          <w:spacing w:val="-5"/>
          <w:position w:val="1"/>
          <w:sz w:val="24"/>
        </w:rPr>
        <w:t xml:space="preserve"> </w:t>
      </w:r>
      <w:r>
        <w:rPr>
          <w:i/>
          <w:position w:val="1"/>
          <w:sz w:val="24"/>
        </w:rPr>
        <w:t>палатки,</w:t>
      </w:r>
      <w:r>
        <w:rPr>
          <w:i/>
          <w:spacing w:val="-6"/>
          <w:position w:val="1"/>
          <w:sz w:val="24"/>
        </w:rPr>
        <w:t xml:space="preserve"> </w:t>
      </w:r>
      <w:r>
        <w:rPr>
          <w:i/>
          <w:position w:val="1"/>
          <w:sz w:val="24"/>
        </w:rPr>
        <w:t>кострище,</w:t>
      </w:r>
      <w:r>
        <w:rPr>
          <w:i/>
          <w:spacing w:val="-3"/>
          <w:position w:val="1"/>
          <w:sz w:val="24"/>
        </w:rPr>
        <w:t xml:space="preserve"> </w:t>
      </w:r>
      <w:r>
        <w:rPr>
          <w:i/>
          <w:position w:val="1"/>
          <w:sz w:val="24"/>
        </w:rPr>
        <w:t>“аудитория”</w:t>
      </w:r>
      <w:r>
        <w:rPr>
          <w:i/>
          <w:spacing w:val="-4"/>
          <w:position w:val="1"/>
          <w:sz w:val="24"/>
        </w:rPr>
        <w:t xml:space="preserve"> </w:t>
      </w:r>
      <w:r>
        <w:rPr>
          <w:i/>
          <w:position w:val="1"/>
          <w:sz w:val="24"/>
        </w:rPr>
        <w:t>и</w:t>
      </w:r>
      <w:r>
        <w:rPr>
          <w:i/>
          <w:spacing w:val="-3"/>
          <w:position w:val="1"/>
          <w:sz w:val="24"/>
        </w:rPr>
        <w:t xml:space="preserve"> </w:t>
      </w:r>
      <w:r>
        <w:rPr>
          <w:i/>
          <w:position w:val="1"/>
          <w:sz w:val="24"/>
        </w:rPr>
        <w:t>т.п.)</w:t>
      </w:r>
      <w:r>
        <w:rPr>
          <w:i/>
          <w:position w:val="1"/>
          <w:sz w:val="24"/>
        </w:rPr>
        <w:tab/>
      </w:r>
      <w:r>
        <w:rPr>
          <w:sz w:val="16"/>
        </w:rPr>
        <w:t>1)</w:t>
      </w:r>
      <w:r>
        <w:rPr>
          <w:spacing w:val="22"/>
          <w:sz w:val="16"/>
        </w:rPr>
        <w:t xml:space="preserve"> </w:t>
      </w:r>
      <w:r>
        <w:rPr>
          <w:sz w:val="16"/>
        </w:rPr>
        <w:t>Вы</w:t>
      </w:r>
      <w:r>
        <w:rPr>
          <w:spacing w:val="20"/>
          <w:sz w:val="16"/>
        </w:rPr>
        <w:t xml:space="preserve"> </w:t>
      </w:r>
      <w:r>
        <w:rPr>
          <w:sz w:val="16"/>
        </w:rPr>
        <w:t>идете</w:t>
      </w:r>
      <w:r>
        <w:rPr>
          <w:spacing w:val="21"/>
          <w:sz w:val="16"/>
        </w:rPr>
        <w:t xml:space="preserve"> </w:t>
      </w:r>
      <w:r>
        <w:rPr>
          <w:sz w:val="16"/>
        </w:rPr>
        <w:t>по</w:t>
      </w:r>
      <w:r>
        <w:rPr>
          <w:spacing w:val="18"/>
          <w:sz w:val="16"/>
        </w:rPr>
        <w:t xml:space="preserve"> </w:t>
      </w:r>
      <w:r>
        <w:rPr>
          <w:sz w:val="16"/>
        </w:rPr>
        <w:t>поселку.</w:t>
      </w:r>
      <w:r>
        <w:rPr>
          <w:spacing w:val="23"/>
          <w:sz w:val="16"/>
        </w:rPr>
        <w:t xml:space="preserve"> </w:t>
      </w:r>
      <w:r>
        <w:rPr>
          <w:sz w:val="16"/>
        </w:rPr>
        <w:t>За</w:t>
      </w:r>
      <w:r>
        <w:rPr>
          <w:spacing w:val="20"/>
          <w:sz w:val="16"/>
        </w:rPr>
        <w:t xml:space="preserve"> </w:t>
      </w:r>
      <w:r>
        <w:rPr>
          <w:sz w:val="16"/>
        </w:rPr>
        <w:t>забором</w:t>
      </w:r>
      <w:r>
        <w:rPr>
          <w:spacing w:val="24"/>
          <w:sz w:val="16"/>
        </w:rPr>
        <w:t xml:space="preserve"> </w:t>
      </w:r>
      <w:r>
        <w:rPr>
          <w:sz w:val="16"/>
        </w:rPr>
        <w:t>вас</w:t>
      </w:r>
    </w:p>
    <w:p>
      <w:pPr>
        <w:pStyle w:val="10"/>
        <w:spacing w:line="235" w:lineRule="auto"/>
        <w:ind w:left="7891" w:right="875"/>
      </w:pPr>
      <w:r>
        <w:pict>
          <v:shape id="_x0000_s1210" o:spid="_x0000_s1210" style="position:absolute;left:0pt;margin-left:37.3pt;margin-top:14.85pt;height:443.65pt;width:361.95pt;mso-position-horizontal-relative:page;z-index:251675648;mso-width-relative:page;mso-height-relative:page;" fillcolor="#000000" filled="t" stroked="f" coordorigin="746,298" coordsize="7239,8873" path="m746,298l746,9170,7985,9170,7985,9151,768,9151,746,298xm7985,298l746,298,768,9151,768,317,7985,317,7985,298xm7985,317l7966,317,7966,9151,7985,9151,7985,317xe">
            <v:path arrowok="t"/>
            <v:fill on="t" focussize="0,0"/>
            <v:stroke on="f"/>
            <v:imagedata o:title=""/>
            <o:lock v:ext="edit"/>
          </v:shape>
        </w:pict>
      </w:r>
      <w:r>
        <w:t>облаивает</w:t>
      </w:r>
      <w:r>
        <w:rPr>
          <w:spacing w:val="28"/>
        </w:rPr>
        <w:t xml:space="preserve"> </w:t>
      </w:r>
      <w:r>
        <w:t>собака.</w:t>
      </w:r>
      <w:r>
        <w:rPr>
          <w:spacing w:val="25"/>
        </w:rPr>
        <w:t xml:space="preserve"> </w:t>
      </w:r>
      <w:r>
        <w:t>Ваши</w:t>
      </w:r>
      <w:r>
        <w:rPr>
          <w:spacing w:val="30"/>
        </w:rPr>
        <w:t xml:space="preserve"> </w:t>
      </w:r>
      <w:r>
        <w:t>действия:</w:t>
      </w:r>
      <w:r>
        <w:rPr>
          <w:spacing w:val="-37"/>
        </w:rPr>
        <w:t xml:space="preserve"> </w:t>
      </w:r>
      <w:r>
        <w:t>А)</w:t>
      </w:r>
      <w:r>
        <w:rPr>
          <w:spacing w:val="18"/>
        </w:rPr>
        <w:t xml:space="preserve"> </w:t>
      </w:r>
      <w:r>
        <w:t>Идете</w:t>
      </w:r>
      <w:r>
        <w:rPr>
          <w:spacing w:val="18"/>
        </w:rPr>
        <w:t xml:space="preserve"> </w:t>
      </w:r>
      <w:r>
        <w:t>себе</w:t>
      </w:r>
      <w:r>
        <w:rPr>
          <w:spacing w:val="17"/>
        </w:rPr>
        <w:t xml:space="preserve"> </w:t>
      </w:r>
      <w:r>
        <w:t>дальше</w:t>
      </w:r>
    </w:p>
    <w:p>
      <w:pPr>
        <w:pStyle w:val="10"/>
        <w:spacing w:line="178" w:lineRule="exact"/>
        <w:ind w:left="7891"/>
      </w:pPr>
      <w:r>
        <w:t>Б)</w:t>
      </w:r>
      <w:r>
        <w:rPr>
          <w:spacing w:val="18"/>
        </w:rPr>
        <w:t xml:space="preserve"> </w:t>
      </w:r>
      <w:r>
        <w:t>Кидаете</w:t>
      </w:r>
      <w:r>
        <w:rPr>
          <w:spacing w:val="17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нее</w:t>
      </w:r>
      <w:r>
        <w:rPr>
          <w:spacing w:val="18"/>
        </w:rPr>
        <w:t xml:space="preserve"> </w:t>
      </w:r>
      <w:r>
        <w:t>камнем</w:t>
      </w:r>
    </w:p>
    <w:p>
      <w:pPr>
        <w:pStyle w:val="10"/>
        <w:spacing w:line="235" w:lineRule="auto"/>
        <w:ind w:left="7891"/>
      </w:pPr>
      <w:r>
        <w:t>В)</w:t>
      </w:r>
      <w:r>
        <w:rPr>
          <w:spacing w:val="28"/>
        </w:rPr>
        <w:t xml:space="preserve"> </w:t>
      </w:r>
      <w:r>
        <w:t>Громко</w:t>
      </w:r>
      <w:r>
        <w:rPr>
          <w:spacing w:val="26"/>
        </w:rPr>
        <w:t xml:space="preserve"> </w:t>
      </w:r>
      <w:r>
        <w:t>предупреждаете</w:t>
      </w:r>
      <w:r>
        <w:rPr>
          <w:spacing w:val="26"/>
        </w:rPr>
        <w:t xml:space="preserve"> </w:t>
      </w:r>
      <w:r>
        <w:t>о</w:t>
      </w:r>
      <w:r>
        <w:rPr>
          <w:spacing w:val="28"/>
        </w:rPr>
        <w:t xml:space="preserve"> </w:t>
      </w:r>
      <w:r>
        <w:t>ней</w:t>
      </w:r>
      <w:r>
        <w:rPr>
          <w:spacing w:val="30"/>
        </w:rPr>
        <w:t xml:space="preserve"> </w:t>
      </w:r>
      <w:r>
        <w:t>остальных</w:t>
      </w:r>
      <w:r>
        <w:rPr>
          <w:spacing w:val="-37"/>
        </w:rPr>
        <w:t xml:space="preserve"> </w:t>
      </w:r>
      <w:r>
        <w:t>участников</w:t>
      </w:r>
    </w:p>
    <w:p>
      <w:pPr>
        <w:pStyle w:val="10"/>
        <w:spacing w:line="180" w:lineRule="exact"/>
        <w:ind w:left="7891"/>
      </w:pPr>
      <w:r>
        <w:t>Г)</w:t>
      </w:r>
      <w:r>
        <w:rPr>
          <w:spacing w:val="33"/>
        </w:rPr>
        <w:t xml:space="preserve"> </w:t>
      </w:r>
      <w:r>
        <w:t>Предупреждаете</w:t>
      </w:r>
      <w:r>
        <w:rPr>
          <w:spacing w:val="37"/>
        </w:rPr>
        <w:t xml:space="preserve"> </w:t>
      </w:r>
      <w:r>
        <w:t>руководителя</w:t>
      </w:r>
    </w:p>
    <w:p>
      <w:pPr>
        <w:pStyle w:val="10"/>
        <w:spacing w:before="5"/>
        <w:rPr>
          <w:sz w:val="15"/>
        </w:rPr>
      </w:pPr>
    </w:p>
    <w:p>
      <w:pPr>
        <w:pStyle w:val="13"/>
        <w:numPr>
          <w:ilvl w:val="1"/>
          <w:numId w:val="1"/>
        </w:numPr>
        <w:tabs>
          <w:tab w:val="left" w:pos="8088"/>
        </w:tabs>
        <w:spacing w:before="0" w:after="0" w:line="235" w:lineRule="auto"/>
        <w:ind w:left="7891" w:right="647" w:firstLine="0"/>
        <w:jc w:val="left"/>
        <w:rPr>
          <w:sz w:val="16"/>
        </w:rPr>
      </w:pPr>
      <w:r>
        <w:rPr>
          <w:sz w:val="16"/>
        </w:rPr>
        <w:t>Заметив</w:t>
      </w:r>
      <w:r>
        <w:rPr>
          <w:spacing w:val="1"/>
          <w:sz w:val="16"/>
        </w:rPr>
        <w:t xml:space="preserve"> </w:t>
      </w:r>
      <w:r>
        <w:rPr>
          <w:sz w:val="16"/>
        </w:rPr>
        <w:t>на</w:t>
      </w:r>
      <w:r>
        <w:rPr>
          <w:spacing w:val="1"/>
          <w:sz w:val="16"/>
        </w:rPr>
        <w:t xml:space="preserve"> </w:t>
      </w:r>
      <w:r>
        <w:rPr>
          <w:sz w:val="16"/>
        </w:rPr>
        <w:t>себе</w:t>
      </w:r>
      <w:r>
        <w:rPr>
          <w:spacing w:val="1"/>
          <w:sz w:val="16"/>
        </w:rPr>
        <w:t xml:space="preserve"> </w:t>
      </w:r>
      <w:r>
        <w:rPr>
          <w:sz w:val="16"/>
        </w:rPr>
        <w:t>клеща (или</w:t>
      </w:r>
      <w:r>
        <w:rPr>
          <w:spacing w:val="1"/>
          <w:sz w:val="16"/>
        </w:rPr>
        <w:t xml:space="preserve"> </w:t>
      </w:r>
      <w:r>
        <w:rPr>
          <w:sz w:val="16"/>
        </w:rPr>
        <w:t>другое</w:t>
      </w:r>
      <w:r>
        <w:rPr>
          <w:spacing w:val="1"/>
          <w:sz w:val="16"/>
        </w:rPr>
        <w:t xml:space="preserve"> </w:t>
      </w:r>
      <w:r>
        <w:rPr>
          <w:sz w:val="16"/>
        </w:rPr>
        <w:t>членистоногое),</w:t>
      </w:r>
      <w:r>
        <w:rPr>
          <w:spacing w:val="6"/>
          <w:sz w:val="16"/>
        </w:rPr>
        <w:t xml:space="preserve"> </w:t>
      </w:r>
      <w:r>
        <w:rPr>
          <w:sz w:val="16"/>
        </w:rPr>
        <w:t>ползущего</w:t>
      </w:r>
      <w:r>
        <w:rPr>
          <w:spacing w:val="1"/>
          <w:sz w:val="16"/>
        </w:rPr>
        <w:t xml:space="preserve"> </w:t>
      </w:r>
      <w:r>
        <w:rPr>
          <w:sz w:val="16"/>
        </w:rPr>
        <w:t>по</w:t>
      </w:r>
      <w:r>
        <w:rPr>
          <w:spacing w:val="5"/>
          <w:sz w:val="16"/>
        </w:rPr>
        <w:t xml:space="preserve"> </w:t>
      </w:r>
      <w:r>
        <w:rPr>
          <w:sz w:val="16"/>
        </w:rPr>
        <w:t>одежде,</w:t>
      </w:r>
      <w:r>
        <w:rPr>
          <w:spacing w:val="-37"/>
          <w:sz w:val="16"/>
        </w:rPr>
        <w:t xml:space="preserve"> </w:t>
      </w:r>
      <w:r>
        <w:rPr>
          <w:sz w:val="16"/>
        </w:rPr>
        <w:t>необходимо:</w:t>
      </w:r>
    </w:p>
    <w:p>
      <w:pPr>
        <w:pStyle w:val="10"/>
        <w:spacing w:line="235" w:lineRule="auto"/>
        <w:ind w:left="7891"/>
      </w:pPr>
      <w:r>
        <w:t>А)</w:t>
      </w:r>
      <w:r>
        <w:rPr>
          <w:spacing w:val="17"/>
        </w:rPr>
        <w:t xml:space="preserve"> </w:t>
      </w:r>
      <w:r>
        <w:t>Аккуратно</w:t>
      </w:r>
      <w:r>
        <w:rPr>
          <w:spacing w:val="16"/>
        </w:rPr>
        <w:t xml:space="preserve"> </w:t>
      </w:r>
      <w:r>
        <w:t>снять</w:t>
      </w:r>
      <w:r>
        <w:rPr>
          <w:spacing w:val="19"/>
        </w:rPr>
        <w:t xml:space="preserve"> </w:t>
      </w:r>
      <w:r>
        <w:t>его</w:t>
      </w:r>
      <w:r>
        <w:rPr>
          <w:spacing w:val="14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одежды</w:t>
      </w:r>
      <w:r>
        <w:rPr>
          <w:spacing w:val="18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силой</w:t>
      </w:r>
      <w:r>
        <w:rPr>
          <w:spacing w:val="-37"/>
        </w:rPr>
        <w:t xml:space="preserve"> </w:t>
      </w:r>
      <w:r>
        <w:t>сжать</w:t>
      </w:r>
      <w:r>
        <w:rPr>
          <w:spacing w:val="20"/>
        </w:rPr>
        <w:t xml:space="preserve"> </w:t>
      </w:r>
      <w:r>
        <w:t>между</w:t>
      </w:r>
      <w:r>
        <w:rPr>
          <w:spacing w:val="18"/>
        </w:rPr>
        <w:t xml:space="preserve"> </w:t>
      </w:r>
      <w:r>
        <w:t>пальцами</w:t>
      </w:r>
    </w:p>
    <w:p>
      <w:pPr>
        <w:pStyle w:val="10"/>
        <w:spacing w:line="178" w:lineRule="exact"/>
        <w:ind w:left="7891"/>
      </w:pPr>
      <w:r>
        <w:t>Б)</w:t>
      </w:r>
      <w:r>
        <w:rPr>
          <w:spacing w:val="28"/>
        </w:rPr>
        <w:t xml:space="preserve"> </w:t>
      </w:r>
      <w:r>
        <w:t>Быстро</w:t>
      </w:r>
      <w:r>
        <w:rPr>
          <w:spacing w:val="26"/>
        </w:rPr>
        <w:t xml:space="preserve"> </w:t>
      </w:r>
      <w:r>
        <w:t>стряхнуть</w:t>
      </w:r>
      <w:r>
        <w:rPr>
          <w:spacing w:val="30"/>
        </w:rPr>
        <w:t xml:space="preserve"> </w:t>
      </w:r>
      <w:r>
        <w:t>его</w:t>
      </w:r>
      <w:r>
        <w:rPr>
          <w:spacing w:val="25"/>
        </w:rPr>
        <w:t xml:space="preserve"> </w:t>
      </w:r>
      <w:r>
        <w:t>с</w:t>
      </w:r>
      <w:r>
        <w:rPr>
          <w:spacing w:val="30"/>
        </w:rPr>
        <w:t xml:space="preserve"> </w:t>
      </w:r>
      <w:r>
        <w:t>одежды</w:t>
      </w:r>
    </w:p>
    <w:p>
      <w:pPr>
        <w:pStyle w:val="10"/>
        <w:spacing w:line="235" w:lineRule="auto"/>
        <w:ind w:left="7891" w:right="-3"/>
      </w:pPr>
      <w:r>
        <w:t>В)</w:t>
      </w:r>
      <w:r>
        <w:rPr>
          <w:spacing w:val="17"/>
        </w:rPr>
        <w:t xml:space="preserve"> </w:t>
      </w:r>
      <w:r>
        <w:t>Аккуратно</w:t>
      </w:r>
      <w:r>
        <w:rPr>
          <w:spacing w:val="20"/>
        </w:rPr>
        <w:t xml:space="preserve"> </w:t>
      </w:r>
      <w:r>
        <w:t>снять</w:t>
      </w:r>
      <w:r>
        <w:rPr>
          <w:spacing w:val="18"/>
        </w:rPr>
        <w:t xml:space="preserve"> </w:t>
      </w:r>
      <w:r>
        <w:t>его</w:t>
      </w:r>
      <w:r>
        <w:rPr>
          <w:spacing w:val="20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одежды</w:t>
      </w:r>
      <w:r>
        <w:rPr>
          <w:spacing w:val="21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поместить</w:t>
      </w:r>
      <w:r>
        <w:rPr>
          <w:spacing w:val="22"/>
        </w:rPr>
        <w:t xml:space="preserve"> </w:t>
      </w:r>
      <w:r>
        <w:t>в</w:t>
      </w:r>
      <w:r>
        <w:rPr>
          <w:spacing w:val="-37"/>
        </w:rPr>
        <w:t xml:space="preserve"> </w:t>
      </w:r>
      <w:r>
        <w:t>пробирку</w:t>
      </w:r>
    </w:p>
    <w:p>
      <w:pPr>
        <w:pStyle w:val="10"/>
        <w:spacing w:line="180" w:lineRule="exact"/>
        <w:ind w:left="7891"/>
      </w:pPr>
      <w:r>
        <w:t>Г)</w:t>
      </w:r>
      <w:r>
        <w:rPr>
          <w:spacing w:val="29"/>
        </w:rPr>
        <w:t xml:space="preserve"> </w:t>
      </w:r>
      <w:r>
        <w:t>Показать</w:t>
      </w:r>
      <w:r>
        <w:rPr>
          <w:spacing w:val="28"/>
        </w:rPr>
        <w:t xml:space="preserve"> </w:t>
      </w:r>
      <w:r>
        <w:t>его</w:t>
      </w:r>
      <w:r>
        <w:rPr>
          <w:spacing w:val="31"/>
        </w:rPr>
        <w:t xml:space="preserve"> </w:t>
      </w:r>
      <w:r>
        <w:t>руководителю</w:t>
      </w:r>
    </w:p>
    <w:p>
      <w:pPr>
        <w:pStyle w:val="10"/>
        <w:spacing w:before="7"/>
        <w:rPr>
          <w:sz w:val="15"/>
        </w:rPr>
      </w:pPr>
    </w:p>
    <w:p>
      <w:pPr>
        <w:pStyle w:val="13"/>
        <w:numPr>
          <w:ilvl w:val="1"/>
          <w:numId w:val="1"/>
        </w:numPr>
        <w:tabs>
          <w:tab w:val="left" w:pos="8090"/>
        </w:tabs>
        <w:spacing w:before="0" w:after="0" w:line="235" w:lineRule="auto"/>
        <w:ind w:left="7891" w:right="207" w:firstLine="0"/>
        <w:jc w:val="left"/>
        <w:rPr>
          <w:sz w:val="16"/>
        </w:rPr>
      </w:pPr>
      <w:r>
        <w:rPr>
          <w:sz w:val="16"/>
        </w:rPr>
        <w:t>При</w:t>
      </w:r>
      <w:r>
        <w:rPr>
          <w:spacing w:val="19"/>
          <w:sz w:val="16"/>
        </w:rPr>
        <w:t xml:space="preserve"> </w:t>
      </w:r>
      <w:r>
        <w:rPr>
          <w:sz w:val="16"/>
        </w:rPr>
        <w:t>заготовке</w:t>
      </w:r>
      <w:r>
        <w:rPr>
          <w:spacing w:val="19"/>
          <w:sz w:val="16"/>
        </w:rPr>
        <w:t xml:space="preserve"> </w:t>
      </w:r>
      <w:r>
        <w:rPr>
          <w:sz w:val="16"/>
        </w:rPr>
        <w:t>дров</w:t>
      </w:r>
      <w:r>
        <w:rPr>
          <w:spacing w:val="20"/>
          <w:sz w:val="16"/>
        </w:rPr>
        <w:t xml:space="preserve"> </w:t>
      </w:r>
      <w:r>
        <w:rPr>
          <w:sz w:val="16"/>
        </w:rPr>
        <w:t>в</w:t>
      </w:r>
      <w:r>
        <w:rPr>
          <w:spacing w:val="22"/>
          <w:sz w:val="16"/>
        </w:rPr>
        <w:t xml:space="preserve"> </w:t>
      </w:r>
      <w:r>
        <w:rPr>
          <w:sz w:val="16"/>
        </w:rPr>
        <w:t>нашем</w:t>
      </w:r>
      <w:r>
        <w:rPr>
          <w:spacing w:val="19"/>
          <w:sz w:val="16"/>
        </w:rPr>
        <w:t xml:space="preserve"> </w:t>
      </w:r>
      <w:r>
        <w:rPr>
          <w:sz w:val="16"/>
        </w:rPr>
        <w:t>лагере</w:t>
      </w:r>
      <w:r>
        <w:rPr>
          <w:spacing w:val="19"/>
          <w:sz w:val="16"/>
        </w:rPr>
        <w:t xml:space="preserve"> </w:t>
      </w:r>
      <w:r>
        <w:rPr>
          <w:sz w:val="16"/>
        </w:rPr>
        <w:t>важны</w:t>
      </w:r>
      <w:r>
        <w:rPr>
          <w:spacing w:val="-37"/>
          <w:sz w:val="16"/>
        </w:rPr>
        <w:t xml:space="preserve"> </w:t>
      </w:r>
      <w:r>
        <w:rPr>
          <w:sz w:val="16"/>
        </w:rPr>
        <w:t>все</w:t>
      </w:r>
      <w:r>
        <w:rPr>
          <w:spacing w:val="29"/>
          <w:sz w:val="16"/>
        </w:rPr>
        <w:t xml:space="preserve"> </w:t>
      </w:r>
      <w:r>
        <w:rPr>
          <w:sz w:val="16"/>
        </w:rPr>
        <w:t>меры</w:t>
      </w:r>
      <w:r>
        <w:rPr>
          <w:spacing w:val="28"/>
          <w:sz w:val="16"/>
        </w:rPr>
        <w:t xml:space="preserve"> </w:t>
      </w:r>
      <w:r>
        <w:rPr>
          <w:sz w:val="16"/>
        </w:rPr>
        <w:t>предосторожности,</w:t>
      </w:r>
      <w:r>
        <w:rPr>
          <w:spacing w:val="34"/>
          <w:sz w:val="16"/>
        </w:rPr>
        <w:t xml:space="preserve"> </w:t>
      </w:r>
      <w:r>
        <w:rPr>
          <w:sz w:val="16"/>
        </w:rPr>
        <w:t>кроме:</w:t>
      </w:r>
    </w:p>
    <w:p>
      <w:pPr>
        <w:pStyle w:val="10"/>
        <w:spacing w:line="178" w:lineRule="exact"/>
        <w:ind w:left="7891"/>
      </w:pPr>
      <w:r>
        <w:t>А)</w:t>
      </w:r>
      <w:r>
        <w:rPr>
          <w:spacing w:val="31"/>
        </w:rPr>
        <w:t xml:space="preserve"> </w:t>
      </w:r>
      <w:r>
        <w:t>Проверки,</w:t>
      </w:r>
      <w:r>
        <w:rPr>
          <w:spacing w:val="34"/>
        </w:rPr>
        <w:t xml:space="preserve"> </w:t>
      </w:r>
      <w:r>
        <w:t>хорошо</w:t>
      </w:r>
      <w:r>
        <w:rPr>
          <w:spacing w:val="33"/>
        </w:rPr>
        <w:t xml:space="preserve"> </w:t>
      </w:r>
      <w:r>
        <w:t>ли</w:t>
      </w:r>
      <w:r>
        <w:rPr>
          <w:spacing w:val="29"/>
        </w:rPr>
        <w:t xml:space="preserve"> </w:t>
      </w:r>
      <w:r>
        <w:t>насажен</w:t>
      </w:r>
      <w:r>
        <w:rPr>
          <w:spacing w:val="33"/>
        </w:rPr>
        <w:t xml:space="preserve"> </w:t>
      </w:r>
      <w:r>
        <w:t>топор</w:t>
      </w:r>
    </w:p>
    <w:p>
      <w:pPr>
        <w:pStyle w:val="10"/>
        <w:spacing w:before="1" w:line="235" w:lineRule="auto"/>
        <w:ind w:left="7891"/>
      </w:pPr>
      <w:r>
        <w:t>Б)</w:t>
      </w:r>
      <w:r>
        <w:rPr>
          <w:spacing w:val="38"/>
        </w:rPr>
        <w:t xml:space="preserve"> </w:t>
      </w:r>
      <w:r>
        <w:t>Предотвращения</w:t>
      </w:r>
      <w:r>
        <w:rPr>
          <w:spacing w:val="5"/>
        </w:rPr>
        <w:t xml:space="preserve"> </w:t>
      </w:r>
      <w:r>
        <w:t>попадания</w:t>
      </w:r>
      <w:r>
        <w:rPr>
          <w:spacing w:val="1"/>
        </w:rPr>
        <w:t xml:space="preserve"> </w:t>
      </w:r>
      <w:r>
        <w:t>посторонних</w:t>
      </w:r>
      <w:r>
        <w:rPr>
          <w:spacing w:val="3"/>
        </w:rPr>
        <w:t xml:space="preserve"> </w:t>
      </w:r>
      <w:r>
        <w:t>в</w:t>
      </w:r>
      <w:r>
        <w:rPr>
          <w:spacing w:val="-37"/>
        </w:rPr>
        <w:t xml:space="preserve"> </w:t>
      </w:r>
      <w:r>
        <w:t>зону</w:t>
      </w:r>
      <w:r>
        <w:rPr>
          <w:spacing w:val="22"/>
        </w:rPr>
        <w:t xml:space="preserve"> </w:t>
      </w:r>
      <w:r>
        <w:t>вокруг</w:t>
      </w:r>
      <w:r>
        <w:rPr>
          <w:spacing w:val="24"/>
        </w:rPr>
        <w:t xml:space="preserve"> </w:t>
      </w:r>
      <w:r>
        <w:t>колющего</w:t>
      </w:r>
      <w:r>
        <w:rPr>
          <w:spacing w:val="27"/>
        </w:rPr>
        <w:t xml:space="preserve"> </w:t>
      </w:r>
      <w:r>
        <w:t>дрова</w:t>
      </w:r>
    </w:p>
    <w:p>
      <w:pPr>
        <w:pStyle w:val="10"/>
        <w:spacing w:line="178" w:lineRule="exact"/>
        <w:ind w:left="7891"/>
      </w:pPr>
      <w:r>
        <w:t>В)</w:t>
      </w:r>
      <w:r>
        <w:rPr>
          <w:spacing w:val="18"/>
        </w:rPr>
        <w:t xml:space="preserve"> </w:t>
      </w:r>
      <w:r>
        <w:t>Предотвращения</w:t>
      </w:r>
      <w:r>
        <w:rPr>
          <w:spacing w:val="19"/>
        </w:rPr>
        <w:t xml:space="preserve"> </w:t>
      </w:r>
      <w:r>
        <w:t>колки</w:t>
      </w:r>
      <w:r>
        <w:rPr>
          <w:spacing w:val="21"/>
        </w:rPr>
        <w:t xml:space="preserve"> </w:t>
      </w:r>
      <w:r>
        <w:t>дров</w:t>
      </w:r>
      <w:r>
        <w:rPr>
          <w:spacing w:val="20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земле</w:t>
      </w:r>
    </w:p>
    <w:p>
      <w:pPr>
        <w:pStyle w:val="10"/>
        <w:spacing w:line="182" w:lineRule="exact"/>
        <w:ind w:left="7891"/>
      </w:pPr>
      <w:r>
        <w:t>Г)</w:t>
      </w:r>
      <w:r>
        <w:rPr>
          <w:spacing w:val="22"/>
        </w:rPr>
        <w:t xml:space="preserve"> </w:t>
      </w:r>
      <w:r>
        <w:t>Запрета</w:t>
      </w:r>
      <w:r>
        <w:rPr>
          <w:spacing w:val="22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t>колку</w:t>
      </w:r>
      <w:r>
        <w:rPr>
          <w:spacing w:val="21"/>
        </w:rPr>
        <w:t xml:space="preserve"> </w:t>
      </w:r>
      <w:r>
        <w:t>дров</w:t>
      </w:r>
      <w:r>
        <w:rPr>
          <w:spacing w:val="23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темное</w:t>
      </w:r>
      <w:r>
        <w:rPr>
          <w:spacing w:val="18"/>
        </w:rPr>
        <w:t xml:space="preserve"> </w:t>
      </w:r>
      <w:r>
        <w:t>время</w:t>
      </w:r>
      <w:r>
        <w:rPr>
          <w:spacing w:val="22"/>
        </w:rPr>
        <w:t xml:space="preserve"> </w:t>
      </w:r>
      <w:r>
        <w:t>суток</w:t>
      </w:r>
    </w:p>
    <w:p>
      <w:pPr>
        <w:pStyle w:val="10"/>
        <w:spacing w:before="6"/>
        <w:rPr>
          <w:sz w:val="15"/>
        </w:rPr>
      </w:pPr>
    </w:p>
    <w:p>
      <w:pPr>
        <w:pStyle w:val="13"/>
        <w:numPr>
          <w:ilvl w:val="1"/>
          <w:numId w:val="1"/>
        </w:numPr>
        <w:tabs>
          <w:tab w:val="left" w:pos="8092"/>
        </w:tabs>
        <w:spacing w:before="0" w:after="0" w:line="235" w:lineRule="auto"/>
        <w:ind w:left="7891" w:right="777" w:firstLine="0"/>
        <w:jc w:val="left"/>
        <w:rPr>
          <w:sz w:val="16"/>
        </w:rPr>
      </w:pPr>
      <w:r>
        <w:rPr>
          <w:sz w:val="16"/>
        </w:rPr>
        <w:t>Подготавливаясь</w:t>
      </w:r>
      <w:r>
        <w:rPr>
          <w:spacing w:val="24"/>
          <w:sz w:val="16"/>
        </w:rPr>
        <w:t xml:space="preserve"> </w:t>
      </w:r>
      <w:r>
        <w:rPr>
          <w:sz w:val="16"/>
        </w:rPr>
        <w:t>ко</w:t>
      </w:r>
      <w:r>
        <w:rPr>
          <w:spacing w:val="22"/>
          <w:sz w:val="16"/>
        </w:rPr>
        <w:t xml:space="preserve"> </w:t>
      </w:r>
      <w:r>
        <w:rPr>
          <w:sz w:val="16"/>
        </w:rPr>
        <w:t>сну</w:t>
      </w:r>
      <w:r>
        <w:rPr>
          <w:spacing w:val="18"/>
          <w:sz w:val="16"/>
        </w:rPr>
        <w:t xml:space="preserve"> </w:t>
      </w:r>
      <w:r>
        <w:rPr>
          <w:sz w:val="16"/>
        </w:rPr>
        <w:t>в</w:t>
      </w:r>
      <w:r>
        <w:rPr>
          <w:spacing w:val="26"/>
          <w:sz w:val="16"/>
        </w:rPr>
        <w:t xml:space="preserve"> </w:t>
      </w:r>
      <w:r>
        <w:rPr>
          <w:sz w:val="16"/>
        </w:rPr>
        <w:t>палатке,</w:t>
      </w:r>
      <w:r>
        <w:rPr>
          <w:spacing w:val="-37"/>
          <w:sz w:val="16"/>
        </w:rPr>
        <w:t xml:space="preserve"> </w:t>
      </w:r>
      <w:r>
        <w:rPr>
          <w:sz w:val="16"/>
        </w:rPr>
        <w:t>необходимо:</w:t>
      </w:r>
    </w:p>
    <w:p>
      <w:pPr>
        <w:pStyle w:val="10"/>
        <w:spacing w:line="235" w:lineRule="auto"/>
        <w:ind w:left="7891"/>
      </w:pPr>
      <w:r>
        <w:t>А)</w:t>
      </w:r>
      <w:r>
        <w:rPr>
          <w:spacing w:val="26"/>
        </w:rPr>
        <w:t xml:space="preserve"> </w:t>
      </w:r>
      <w:r>
        <w:t>Надеть</w:t>
      </w:r>
      <w:r>
        <w:rPr>
          <w:spacing w:val="29"/>
        </w:rPr>
        <w:t xml:space="preserve"> </w:t>
      </w:r>
      <w:r>
        <w:t>поверх</w:t>
      </w:r>
      <w:r>
        <w:rPr>
          <w:spacing w:val="26"/>
        </w:rPr>
        <w:t xml:space="preserve"> </w:t>
      </w:r>
      <w:r>
        <w:t>нижнего</w:t>
      </w:r>
      <w:r>
        <w:rPr>
          <w:spacing w:val="29"/>
        </w:rPr>
        <w:t xml:space="preserve"> </w:t>
      </w:r>
      <w:r>
        <w:t>белья,</w:t>
      </w:r>
      <w:r>
        <w:rPr>
          <w:spacing w:val="27"/>
        </w:rPr>
        <w:t xml:space="preserve"> </w:t>
      </w:r>
      <w:r>
        <w:t>которое</w:t>
      </w:r>
      <w:r>
        <w:rPr>
          <w:spacing w:val="26"/>
        </w:rPr>
        <w:t xml:space="preserve"> </w:t>
      </w:r>
      <w:r>
        <w:t>вы</w:t>
      </w:r>
      <w:r>
        <w:rPr>
          <w:spacing w:val="-37"/>
        </w:rPr>
        <w:t xml:space="preserve"> </w:t>
      </w:r>
      <w:r>
        <w:t>носили,</w:t>
      </w:r>
      <w:r>
        <w:rPr>
          <w:spacing w:val="27"/>
        </w:rPr>
        <w:t xml:space="preserve"> </w:t>
      </w:r>
      <w:r>
        <w:t>свитер</w:t>
      </w:r>
    </w:p>
    <w:p>
      <w:pPr>
        <w:pStyle w:val="10"/>
        <w:spacing w:line="235" w:lineRule="auto"/>
        <w:ind w:left="7891" w:right="361"/>
      </w:pPr>
      <w:r>
        <w:t>Б)</w:t>
      </w:r>
      <w:r>
        <w:rPr>
          <w:spacing w:val="1"/>
        </w:rPr>
        <w:t xml:space="preserve"> </w:t>
      </w:r>
      <w:r>
        <w:t>Заменить</w:t>
      </w:r>
      <w:r>
        <w:rPr>
          <w:spacing w:val="1"/>
        </w:rPr>
        <w:t xml:space="preserve"> </w:t>
      </w:r>
      <w:r>
        <w:t>носки</w:t>
      </w:r>
      <w:r>
        <w:rPr>
          <w:spacing w:val="1"/>
        </w:rPr>
        <w:t xml:space="preserve"> </w:t>
      </w:r>
      <w:r>
        <w:t>обычные на</w:t>
      </w:r>
      <w:r>
        <w:rPr>
          <w:spacing w:val="40"/>
        </w:rPr>
        <w:t xml:space="preserve"> </w:t>
      </w:r>
      <w:r>
        <w:t>шерстяные</w:t>
      </w:r>
      <w:r>
        <w:rPr>
          <w:spacing w:val="-37"/>
        </w:rPr>
        <w:t xml:space="preserve"> </w:t>
      </w:r>
      <w:r>
        <w:t>В)</w:t>
      </w:r>
      <w:r>
        <w:rPr>
          <w:spacing w:val="23"/>
        </w:rPr>
        <w:t xml:space="preserve"> </w:t>
      </w:r>
      <w:r>
        <w:t>Тщательно</w:t>
      </w:r>
      <w:r>
        <w:rPr>
          <w:spacing w:val="22"/>
        </w:rPr>
        <w:t xml:space="preserve"> </w:t>
      </w:r>
      <w:r>
        <w:t>задраить</w:t>
      </w:r>
      <w:r>
        <w:rPr>
          <w:spacing w:val="27"/>
        </w:rPr>
        <w:t xml:space="preserve"> </w:t>
      </w:r>
      <w:r>
        <w:t>палатку</w:t>
      </w:r>
    </w:p>
    <w:p>
      <w:pPr>
        <w:pStyle w:val="10"/>
        <w:spacing w:line="180" w:lineRule="exact"/>
        <w:ind w:left="7891"/>
      </w:pPr>
      <w:r>
        <w:t>Г)</w:t>
      </w:r>
      <w:r>
        <w:rPr>
          <w:spacing w:val="21"/>
        </w:rPr>
        <w:t xml:space="preserve"> </w:t>
      </w:r>
      <w:r>
        <w:t>Завести</w:t>
      </w:r>
      <w:r>
        <w:rPr>
          <w:spacing w:val="27"/>
        </w:rPr>
        <w:t xml:space="preserve"> </w:t>
      </w:r>
      <w:r>
        <w:t>будильник</w:t>
      </w:r>
    </w:p>
    <w:p>
      <w:pPr>
        <w:pStyle w:val="10"/>
        <w:spacing w:before="6"/>
        <w:rPr>
          <w:sz w:val="15"/>
        </w:rPr>
      </w:pPr>
    </w:p>
    <w:p>
      <w:pPr>
        <w:pStyle w:val="13"/>
        <w:numPr>
          <w:ilvl w:val="1"/>
          <w:numId w:val="1"/>
        </w:numPr>
        <w:tabs>
          <w:tab w:val="left" w:pos="8088"/>
        </w:tabs>
        <w:spacing w:before="0" w:after="0" w:line="235" w:lineRule="auto"/>
        <w:ind w:left="7891" w:right="106" w:firstLine="0"/>
        <w:jc w:val="left"/>
        <w:rPr>
          <w:sz w:val="16"/>
        </w:rPr>
      </w:pPr>
      <w:r>
        <w:rPr>
          <w:sz w:val="16"/>
        </w:rPr>
        <w:t>В</w:t>
      </w:r>
      <w:r>
        <w:rPr>
          <w:spacing w:val="27"/>
          <w:sz w:val="16"/>
        </w:rPr>
        <w:t xml:space="preserve"> </w:t>
      </w:r>
      <w:r>
        <w:rPr>
          <w:sz w:val="16"/>
        </w:rPr>
        <w:t>жаркий</w:t>
      </w:r>
      <w:r>
        <w:rPr>
          <w:spacing w:val="25"/>
          <w:sz w:val="16"/>
        </w:rPr>
        <w:t xml:space="preserve"> </w:t>
      </w:r>
      <w:r>
        <w:rPr>
          <w:sz w:val="16"/>
        </w:rPr>
        <w:t>день</w:t>
      </w:r>
      <w:r>
        <w:rPr>
          <w:spacing w:val="28"/>
          <w:sz w:val="16"/>
        </w:rPr>
        <w:t xml:space="preserve"> </w:t>
      </w:r>
      <w:r>
        <w:rPr>
          <w:sz w:val="16"/>
        </w:rPr>
        <w:t>дежурному</w:t>
      </w:r>
      <w:r>
        <w:rPr>
          <w:spacing w:val="21"/>
          <w:sz w:val="16"/>
        </w:rPr>
        <w:t xml:space="preserve"> </w:t>
      </w:r>
      <w:r>
        <w:rPr>
          <w:sz w:val="16"/>
        </w:rPr>
        <w:t>достаточно</w:t>
      </w:r>
      <w:r>
        <w:rPr>
          <w:spacing w:val="25"/>
          <w:sz w:val="16"/>
        </w:rPr>
        <w:t xml:space="preserve"> </w:t>
      </w:r>
      <w:r>
        <w:rPr>
          <w:sz w:val="16"/>
        </w:rPr>
        <w:t>быть</w:t>
      </w:r>
      <w:r>
        <w:rPr>
          <w:spacing w:val="-37"/>
          <w:sz w:val="16"/>
        </w:rPr>
        <w:t xml:space="preserve"> </w:t>
      </w:r>
      <w:r>
        <w:rPr>
          <w:sz w:val="16"/>
        </w:rPr>
        <w:t>одетым:</w:t>
      </w:r>
    </w:p>
    <w:p>
      <w:pPr>
        <w:pStyle w:val="10"/>
        <w:spacing w:line="178" w:lineRule="exact"/>
        <w:ind w:left="7891"/>
      </w:pPr>
      <w:r>
        <w:t>А)</w:t>
      </w:r>
      <w:r>
        <w:rPr>
          <w:spacing w:val="14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сандалии</w:t>
      </w:r>
      <w:r>
        <w:rPr>
          <w:spacing w:val="15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шорты</w:t>
      </w:r>
    </w:p>
    <w:p>
      <w:pPr>
        <w:pStyle w:val="10"/>
        <w:spacing w:before="1" w:line="235" w:lineRule="auto"/>
        <w:ind w:left="7891"/>
      </w:pPr>
      <w:r>
        <w:t>Б)</w:t>
      </w:r>
      <w:r>
        <w:rPr>
          <w:spacing w:val="18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рубашку</w:t>
      </w:r>
      <w:r>
        <w:rPr>
          <w:spacing w:val="15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длинным</w:t>
      </w:r>
      <w:r>
        <w:rPr>
          <w:spacing w:val="19"/>
        </w:rPr>
        <w:t xml:space="preserve"> </w:t>
      </w:r>
      <w:r>
        <w:t>рукавом,</w:t>
      </w:r>
      <w:r>
        <w:rPr>
          <w:spacing w:val="19"/>
        </w:rPr>
        <w:t xml:space="preserve"> </w:t>
      </w:r>
      <w:r>
        <w:t>штаны</w:t>
      </w:r>
      <w:r>
        <w:rPr>
          <w:spacing w:val="19"/>
        </w:rPr>
        <w:t xml:space="preserve"> </w:t>
      </w:r>
      <w:r>
        <w:t>и</w:t>
      </w:r>
      <w:r>
        <w:rPr>
          <w:spacing w:val="-37"/>
        </w:rPr>
        <w:t xml:space="preserve"> </w:t>
      </w:r>
      <w:r>
        <w:t>кроссовки</w:t>
      </w:r>
    </w:p>
    <w:p>
      <w:pPr>
        <w:pStyle w:val="10"/>
        <w:spacing w:line="180" w:lineRule="exact"/>
        <w:ind w:left="7891"/>
      </w:pPr>
      <w:r>
        <w:t>В)</w:t>
      </w:r>
      <w:r>
        <w:rPr>
          <w:spacing w:val="17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футболку,</w:t>
      </w:r>
      <w:r>
        <w:rPr>
          <w:spacing w:val="19"/>
        </w:rPr>
        <w:t xml:space="preserve"> </w:t>
      </w:r>
      <w:r>
        <w:t>штаны</w:t>
      </w:r>
      <w:r>
        <w:rPr>
          <w:spacing w:val="23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нитяные</w:t>
      </w:r>
      <w:r>
        <w:rPr>
          <w:spacing w:val="19"/>
        </w:rPr>
        <w:t xml:space="preserve"> </w:t>
      </w:r>
      <w:r>
        <w:t>рукавицы</w:t>
      </w:r>
    </w:p>
    <w:p>
      <w:pPr>
        <w:pStyle w:val="10"/>
        <w:spacing w:before="6"/>
        <w:rPr>
          <w:sz w:val="15"/>
        </w:rPr>
      </w:pPr>
    </w:p>
    <w:p>
      <w:pPr>
        <w:pStyle w:val="13"/>
        <w:numPr>
          <w:ilvl w:val="1"/>
          <w:numId w:val="1"/>
        </w:numPr>
        <w:tabs>
          <w:tab w:val="left" w:pos="8088"/>
        </w:tabs>
        <w:spacing w:before="0" w:after="0" w:line="235" w:lineRule="auto"/>
        <w:ind w:left="7891" w:right="74" w:firstLine="0"/>
        <w:jc w:val="left"/>
        <w:rPr>
          <w:sz w:val="16"/>
        </w:rPr>
      </w:pPr>
      <w:r>
        <w:rPr>
          <w:sz w:val="16"/>
        </w:rPr>
        <w:t>Экскурсия,</w:t>
      </w:r>
      <w:r>
        <w:rPr>
          <w:spacing w:val="18"/>
          <w:sz w:val="16"/>
        </w:rPr>
        <w:t xml:space="preserve"> </w:t>
      </w:r>
      <w:r>
        <w:rPr>
          <w:sz w:val="16"/>
        </w:rPr>
        <w:t>все</w:t>
      </w:r>
      <w:r>
        <w:rPr>
          <w:spacing w:val="17"/>
          <w:sz w:val="16"/>
        </w:rPr>
        <w:t xml:space="preserve"> </w:t>
      </w:r>
      <w:r>
        <w:rPr>
          <w:sz w:val="16"/>
        </w:rPr>
        <w:t>ушли.</w:t>
      </w:r>
      <w:r>
        <w:rPr>
          <w:spacing w:val="17"/>
          <w:sz w:val="16"/>
        </w:rPr>
        <w:t xml:space="preserve"> </w:t>
      </w:r>
      <w:r>
        <w:rPr>
          <w:sz w:val="16"/>
        </w:rPr>
        <w:t>В</w:t>
      </w:r>
      <w:r>
        <w:rPr>
          <w:spacing w:val="19"/>
          <w:sz w:val="16"/>
        </w:rPr>
        <w:t xml:space="preserve"> </w:t>
      </w:r>
      <w:r>
        <w:rPr>
          <w:sz w:val="16"/>
        </w:rPr>
        <w:t>лагере</w:t>
      </w:r>
      <w:r>
        <w:rPr>
          <w:spacing w:val="17"/>
          <w:sz w:val="16"/>
        </w:rPr>
        <w:t xml:space="preserve"> </w:t>
      </w:r>
      <w:r>
        <w:rPr>
          <w:sz w:val="16"/>
        </w:rPr>
        <w:t>-</w:t>
      </w:r>
      <w:r>
        <w:rPr>
          <w:spacing w:val="18"/>
          <w:sz w:val="16"/>
        </w:rPr>
        <w:t xml:space="preserve"> </w:t>
      </w:r>
      <w:r>
        <w:rPr>
          <w:sz w:val="16"/>
        </w:rPr>
        <w:t>дежурные</w:t>
      </w:r>
      <w:r>
        <w:rPr>
          <w:spacing w:val="17"/>
          <w:sz w:val="16"/>
        </w:rPr>
        <w:t xml:space="preserve"> </w:t>
      </w:r>
      <w:r>
        <w:rPr>
          <w:sz w:val="16"/>
        </w:rPr>
        <w:t>и</w:t>
      </w:r>
      <w:r>
        <w:rPr>
          <w:spacing w:val="-37"/>
          <w:sz w:val="16"/>
        </w:rPr>
        <w:t xml:space="preserve"> </w:t>
      </w:r>
      <w:r>
        <w:rPr>
          <w:sz w:val="16"/>
        </w:rPr>
        <w:t>несколько</w:t>
      </w:r>
      <w:r>
        <w:rPr>
          <w:spacing w:val="1"/>
          <w:sz w:val="16"/>
        </w:rPr>
        <w:t xml:space="preserve"> </w:t>
      </w:r>
      <w:r>
        <w:rPr>
          <w:sz w:val="16"/>
        </w:rPr>
        <w:t>старших.</w:t>
      </w:r>
      <w:r>
        <w:rPr>
          <w:spacing w:val="1"/>
          <w:sz w:val="16"/>
        </w:rPr>
        <w:t xml:space="preserve"> </w:t>
      </w:r>
      <w:r>
        <w:rPr>
          <w:sz w:val="16"/>
        </w:rPr>
        <w:t>Вытряхивая</w:t>
      </w:r>
      <w:r>
        <w:rPr>
          <w:spacing w:val="1"/>
          <w:sz w:val="16"/>
        </w:rPr>
        <w:t xml:space="preserve"> </w:t>
      </w:r>
      <w:r>
        <w:rPr>
          <w:sz w:val="16"/>
        </w:rPr>
        <w:t>камень</w:t>
      </w:r>
      <w:r>
        <w:rPr>
          <w:spacing w:val="1"/>
          <w:sz w:val="16"/>
        </w:rPr>
        <w:t xml:space="preserve"> </w:t>
      </w:r>
      <w:r>
        <w:rPr>
          <w:sz w:val="16"/>
        </w:rPr>
        <w:t>из</w:t>
      </w:r>
      <w:r>
        <w:rPr>
          <w:spacing w:val="1"/>
          <w:sz w:val="16"/>
        </w:rPr>
        <w:t xml:space="preserve"> </w:t>
      </w:r>
      <w:r>
        <w:rPr>
          <w:sz w:val="16"/>
        </w:rPr>
        <w:t>кроссовка,</w:t>
      </w:r>
      <w:r>
        <w:rPr>
          <w:spacing w:val="23"/>
          <w:sz w:val="16"/>
        </w:rPr>
        <w:t xml:space="preserve"> </w:t>
      </w:r>
      <w:r>
        <w:rPr>
          <w:sz w:val="16"/>
        </w:rPr>
        <w:t>прыгая</w:t>
      </w:r>
      <w:r>
        <w:rPr>
          <w:spacing w:val="28"/>
          <w:sz w:val="16"/>
        </w:rPr>
        <w:t xml:space="preserve"> </w:t>
      </w:r>
      <w:r>
        <w:rPr>
          <w:sz w:val="16"/>
        </w:rPr>
        <w:t>на</w:t>
      </w:r>
      <w:r>
        <w:rPr>
          <w:spacing w:val="24"/>
          <w:sz w:val="16"/>
        </w:rPr>
        <w:t xml:space="preserve"> </w:t>
      </w:r>
      <w:r>
        <w:rPr>
          <w:sz w:val="16"/>
        </w:rPr>
        <w:t>одной</w:t>
      </w:r>
      <w:r>
        <w:rPr>
          <w:spacing w:val="29"/>
          <w:sz w:val="16"/>
        </w:rPr>
        <w:t xml:space="preserve"> </w:t>
      </w:r>
      <w:r>
        <w:rPr>
          <w:sz w:val="16"/>
        </w:rPr>
        <w:t>ногк,</w:t>
      </w:r>
      <w:r>
        <w:rPr>
          <w:spacing w:val="26"/>
          <w:sz w:val="16"/>
        </w:rPr>
        <w:t xml:space="preserve"> </w:t>
      </w:r>
      <w:r>
        <w:rPr>
          <w:sz w:val="16"/>
        </w:rPr>
        <w:t>вы</w:t>
      </w:r>
      <w:r>
        <w:rPr>
          <w:spacing w:val="29"/>
          <w:sz w:val="16"/>
        </w:rPr>
        <w:t xml:space="preserve"> </w:t>
      </w:r>
      <w:r>
        <w:rPr>
          <w:sz w:val="16"/>
        </w:rPr>
        <w:t>потеряли</w:t>
      </w:r>
      <w:r>
        <w:rPr>
          <w:spacing w:val="1"/>
          <w:sz w:val="16"/>
        </w:rPr>
        <w:t xml:space="preserve"> </w:t>
      </w:r>
      <w:r>
        <w:rPr>
          <w:sz w:val="16"/>
        </w:rPr>
        <w:t>равновесие</w:t>
      </w:r>
      <w:r>
        <w:rPr>
          <w:spacing w:val="1"/>
          <w:sz w:val="16"/>
        </w:rPr>
        <w:t xml:space="preserve"> </w:t>
      </w:r>
      <w:r>
        <w:rPr>
          <w:sz w:val="16"/>
        </w:rPr>
        <w:t>и</w:t>
      </w:r>
      <w:r>
        <w:rPr>
          <w:spacing w:val="1"/>
          <w:sz w:val="16"/>
        </w:rPr>
        <w:t xml:space="preserve"> </w:t>
      </w:r>
      <w:r>
        <w:rPr>
          <w:sz w:val="16"/>
        </w:rPr>
        <w:t>поставили</w:t>
      </w:r>
      <w:r>
        <w:rPr>
          <w:spacing w:val="1"/>
          <w:sz w:val="16"/>
        </w:rPr>
        <w:t xml:space="preserve"> </w:t>
      </w:r>
      <w:r>
        <w:rPr>
          <w:sz w:val="16"/>
        </w:rPr>
        <w:t>ногу в</w:t>
      </w:r>
      <w:r>
        <w:rPr>
          <w:spacing w:val="1"/>
          <w:sz w:val="16"/>
        </w:rPr>
        <w:t xml:space="preserve"> </w:t>
      </w:r>
      <w:r>
        <w:rPr>
          <w:sz w:val="16"/>
        </w:rPr>
        <w:t>котел с</w:t>
      </w:r>
      <w:r>
        <w:rPr>
          <w:spacing w:val="40"/>
          <w:sz w:val="16"/>
        </w:rPr>
        <w:t xml:space="preserve"> </w:t>
      </w:r>
      <w:r>
        <w:rPr>
          <w:sz w:val="16"/>
        </w:rPr>
        <w:t>только</w:t>
      </w:r>
      <w:r>
        <w:rPr>
          <w:spacing w:val="1"/>
          <w:sz w:val="16"/>
        </w:rPr>
        <w:t xml:space="preserve"> </w:t>
      </w:r>
      <w:r>
        <w:rPr>
          <w:sz w:val="16"/>
        </w:rPr>
        <w:t>что</w:t>
      </w:r>
      <w:r>
        <w:rPr>
          <w:spacing w:val="1"/>
          <w:sz w:val="16"/>
        </w:rPr>
        <w:t xml:space="preserve"> </w:t>
      </w:r>
      <w:r>
        <w:rPr>
          <w:sz w:val="16"/>
        </w:rPr>
        <w:t>сваренным</w:t>
      </w:r>
      <w:r>
        <w:rPr>
          <w:spacing w:val="1"/>
          <w:sz w:val="16"/>
        </w:rPr>
        <w:t xml:space="preserve"> </w:t>
      </w:r>
      <w:r>
        <w:rPr>
          <w:sz w:val="16"/>
        </w:rPr>
        <w:t>гороховым</w:t>
      </w:r>
      <w:r>
        <w:rPr>
          <w:spacing w:val="1"/>
          <w:sz w:val="16"/>
        </w:rPr>
        <w:t xml:space="preserve"> </w:t>
      </w:r>
      <w:r>
        <w:rPr>
          <w:sz w:val="16"/>
        </w:rPr>
        <w:t>супом.</w:t>
      </w:r>
      <w:r>
        <w:rPr>
          <w:spacing w:val="1"/>
          <w:sz w:val="16"/>
        </w:rPr>
        <w:t xml:space="preserve"> </w:t>
      </w:r>
      <w:r>
        <w:rPr>
          <w:sz w:val="16"/>
        </w:rPr>
        <w:t>Отметьте</w:t>
      </w:r>
      <w:r>
        <w:rPr>
          <w:spacing w:val="1"/>
          <w:sz w:val="16"/>
        </w:rPr>
        <w:t xml:space="preserve"> </w:t>
      </w:r>
      <w:r>
        <w:rPr>
          <w:sz w:val="16"/>
        </w:rPr>
        <w:t>правильный</w:t>
      </w:r>
      <w:r>
        <w:rPr>
          <w:spacing w:val="21"/>
          <w:sz w:val="16"/>
        </w:rPr>
        <w:t xml:space="preserve"> </w:t>
      </w:r>
      <w:r>
        <w:rPr>
          <w:sz w:val="16"/>
        </w:rPr>
        <w:t>порядок</w:t>
      </w:r>
      <w:r>
        <w:rPr>
          <w:spacing w:val="26"/>
          <w:sz w:val="16"/>
        </w:rPr>
        <w:t xml:space="preserve"> </w:t>
      </w:r>
      <w:r>
        <w:rPr>
          <w:sz w:val="16"/>
        </w:rPr>
        <w:t>действий:</w:t>
      </w:r>
    </w:p>
    <w:p>
      <w:pPr>
        <w:pStyle w:val="10"/>
        <w:tabs>
          <w:tab w:val="left" w:pos="9158"/>
          <w:tab w:val="left" w:pos="9693"/>
          <w:tab w:val="left" w:pos="10212"/>
          <w:tab w:val="left" w:pos="10464"/>
        </w:tabs>
        <w:spacing w:line="235" w:lineRule="auto"/>
        <w:ind w:left="7891" w:right="253"/>
      </w:pPr>
      <w:r>
        <w:t>Ждать</w:t>
      </w:r>
      <w:r>
        <w:rPr>
          <w:spacing w:val="10"/>
        </w:rPr>
        <w:t xml:space="preserve"> </w:t>
      </w:r>
      <w:r>
        <w:t>руководителя</w:t>
      </w:r>
      <w:r>
        <w:rPr>
          <w:spacing w:val="13"/>
        </w:rPr>
        <w:t xml:space="preserve"> </w:t>
      </w:r>
      <w:r>
        <w:t>(</w:t>
      </w:r>
      <w:r>
        <w:tab/>
      </w:r>
      <w:r>
        <w:t>); Снять</w:t>
      </w:r>
      <w:r>
        <w:rPr>
          <w:spacing w:val="1"/>
        </w:rPr>
        <w:t xml:space="preserve"> </w:t>
      </w:r>
      <w:r>
        <w:t>одежду с</w:t>
      </w:r>
      <w:r>
        <w:rPr>
          <w:spacing w:val="1"/>
        </w:rPr>
        <w:t xml:space="preserve"> </w:t>
      </w:r>
      <w:r>
        <w:t>поврежденной</w:t>
      </w:r>
      <w:r>
        <w:rPr>
          <w:spacing w:val="18"/>
        </w:rPr>
        <w:t xml:space="preserve"> </w:t>
      </w:r>
      <w:r>
        <w:t>конечности</w:t>
      </w:r>
      <w:r>
        <w:rPr>
          <w:spacing w:val="18"/>
        </w:rPr>
        <w:t xml:space="preserve"> </w:t>
      </w:r>
      <w:r>
        <w:t>(</w:t>
      </w:r>
      <w:r>
        <w:tab/>
      </w:r>
      <w:r>
        <w:t>);</w:t>
      </w:r>
      <w:r>
        <w:rPr>
          <w:spacing w:val="9"/>
        </w:rPr>
        <w:t xml:space="preserve"> </w:t>
      </w:r>
      <w:r>
        <w:t>Поставить</w:t>
      </w:r>
      <w:r>
        <w:rPr>
          <w:spacing w:val="-37"/>
        </w:rPr>
        <w:t xml:space="preserve"> </w:t>
      </w:r>
      <w:r>
        <w:t>ногу</w:t>
      </w:r>
      <w:r>
        <w:rPr>
          <w:spacing w:val="12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ведро</w:t>
      </w:r>
      <w:r>
        <w:rPr>
          <w:spacing w:val="15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холодной</w:t>
      </w:r>
      <w:r>
        <w:rPr>
          <w:spacing w:val="15"/>
        </w:rPr>
        <w:t xml:space="preserve"> </w:t>
      </w:r>
      <w:r>
        <w:t>водой</w:t>
      </w:r>
      <w:r>
        <w:rPr>
          <w:spacing w:val="14"/>
        </w:rPr>
        <w:t xml:space="preserve"> </w:t>
      </w:r>
      <w:r>
        <w:t>(</w:t>
      </w:r>
      <w:r>
        <w:tab/>
      </w:r>
      <w:r>
        <w:tab/>
      </w:r>
      <w:r>
        <w:t>);</w:t>
      </w:r>
      <w:r>
        <w:rPr>
          <w:spacing w:val="1"/>
        </w:rPr>
        <w:t xml:space="preserve"> </w:t>
      </w:r>
      <w:r>
        <w:t>Обработать</w:t>
      </w:r>
      <w:r>
        <w:rPr>
          <w:spacing w:val="1"/>
        </w:rPr>
        <w:t xml:space="preserve"> </w:t>
      </w:r>
      <w:r>
        <w:t>рану</w:t>
      </w:r>
      <w:r>
        <w:rPr>
          <w:spacing w:val="1"/>
        </w:rPr>
        <w:t xml:space="preserve"> </w:t>
      </w:r>
      <w:r>
        <w:t>некрепким</w:t>
      </w:r>
      <w:r>
        <w:rPr>
          <w:spacing w:val="1"/>
        </w:rPr>
        <w:t xml:space="preserve"> </w:t>
      </w:r>
      <w:r>
        <w:t>раствором</w:t>
      </w:r>
      <w:r>
        <w:rPr>
          <w:spacing w:val="1"/>
        </w:rPr>
        <w:t xml:space="preserve"> </w:t>
      </w:r>
      <w:r>
        <w:t>марганцовки</w:t>
      </w:r>
      <w:r>
        <w:rPr>
          <w:spacing w:val="15"/>
        </w:rPr>
        <w:t xml:space="preserve"> </w:t>
      </w:r>
      <w:r>
        <w:t>(</w:t>
      </w:r>
      <w:r>
        <w:tab/>
      </w:r>
      <w:r>
        <w:t>)</w:t>
      </w:r>
    </w:p>
    <w:p>
      <w:pPr>
        <w:pStyle w:val="13"/>
        <w:numPr>
          <w:ilvl w:val="1"/>
          <w:numId w:val="1"/>
        </w:numPr>
        <w:tabs>
          <w:tab w:val="left" w:pos="360"/>
        </w:tabs>
        <w:spacing w:before="2" w:after="0" w:line="235" w:lineRule="auto"/>
        <w:ind w:left="162" w:right="135" w:firstLine="0"/>
        <w:jc w:val="left"/>
        <w:rPr>
          <w:sz w:val="16"/>
        </w:rPr>
      </w:pPr>
      <w:r>
        <w:rPr>
          <w:spacing w:val="1"/>
          <w:w w:val="100"/>
          <w:sz w:val="16"/>
        </w:rPr>
        <w:br w:type="column"/>
      </w:r>
      <w:r>
        <w:rPr>
          <w:sz w:val="16"/>
        </w:rPr>
        <w:t>На</w:t>
      </w:r>
      <w:r>
        <w:rPr>
          <w:spacing w:val="36"/>
          <w:sz w:val="16"/>
        </w:rPr>
        <w:t xml:space="preserve"> </w:t>
      </w:r>
      <w:r>
        <w:rPr>
          <w:sz w:val="16"/>
        </w:rPr>
        <w:t>экскурсии</w:t>
      </w:r>
      <w:r>
        <w:rPr>
          <w:spacing w:val="31"/>
          <w:sz w:val="16"/>
        </w:rPr>
        <w:t xml:space="preserve"> </w:t>
      </w:r>
      <w:r>
        <w:rPr>
          <w:sz w:val="16"/>
        </w:rPr>
        <w:t>палку-трость</w:t>
      </w:r>
      <w:r>
        <w:rPr>
          <w:spacing w:val="37"/>
          <w:sz w:val="16"/>
        </w:rPr>
        <w:t xml:space="preserve"> </w:t>
      </w:r>
      <w:r>
        <w:rPr>
          <w:sz w:val="16"/>
        </w:rPr>
        <w:t>следует</w:t>
      </w:r>
      <w:r>
        <w:rPr>
          <w:spacing w:val="33"/>
          <w:sz w:val="16"/>
        </w:rPr>
        <w:t xml:space="preserve"> </w:t>
      </w:r>
      <w:r>
        <w:rPr>
          <w:sz w:val="16"/>
        </w:rPr>
        <w:t>заготовить</w:t>
      </w:r>
      <w:r>
        <w:rPr>
          <w:spacing w:val="34"/>
          <w:sz w:val="16"/>
        </w:rPr>
        <w:t xml:space="preserve"> </w:t>
      </w:r>
      <w:r>
        <w:rPr>
          <w:sz w:val="16"/>
        </w:rPr>
        <w:t>при</w:t>
      </w:r>
      <w:r>
        <w:rPr>
          <w:spacing w:val="-37"/>
          <w:sz w:val="16"/>
        </w:rPr>
        <w:t xml:space="preserve"> </w:t>
      </w:r>
      <w:r>
        <w:rPr>
          <w:sz w:val="16"/>
        </w:rPr>
        <w:t>перемещении</w:t>
      </w:r>
      <w:r>
        <w:rPr>
          <w:spacing w:val="27"/>
          <w:sz w:val="16"/>
        </w:rPr>
        <w:t xml:space="preserve"> </w:t>
      </w:r>
      <w:r>
        <w:rPr>
          <w:sz w:val="16"/>
        </w:rPr>
        <w:t>по:</w:t>
      </w:r>
    </w:p>
    <w:p>
      <w:pPr>
        <w:pStyle w:val="10"/>
        <w:spacing w:line="235" w:lineRule="auto"/>
        <w:ind w:left="162" w:right="2578"/>
      </w:pPr>
      <w:r>
        <w:t>А)</w:t>
      </w:r>
      <w:r>
        <w:rPr>
          <w:spacing w:val="1"/>
        </w:rPr>
        <w:t xml:space="preserve"> </w:t>
      </w:r>
      <w:r>
        <w:t>Сосновому</w:t>
      </w:r>
      <w:r>
        <w:rPr>
          <w:spacing w:val="1"/>
        </w:rPr>
        <w:t xml:space="preserve"> </w:t>
      </w:r>
      <w:r>
        <w:t>лесу</w:t>
      </w:r>
      <w:r>
        <w:rPr>
          <w:spacing w:val="-37"/>
        </w:rPr>
        <w:t xml:space="preserve"> </w:t>
      </w:r>
      <w:r>
        <w:t>Б)</w:t>
      </w:r>
      <w:r>
        <w:rPr>
          <w:spacing w:val="32"/>
        </w:rPr>
        <w:t xml:space="preserve"> </w:t>
      </w:r>
      <w:r>
        <w:t>Болоту</w:t>
      </w:r>
    </w:p>
    <w:p>
      <w:pPr>
        <w:pStyle w:val="10"/>
        <w:spacing w:line="178" w:lineRule="exact"/>
        <w:ind w:left="162"/>
      </w:pPr>
      <w:r>
        <w:t>В)</w:t>
      </w:r>
      <w:r>
        <w:rPr>
          <w:spacing w:val="18"/>
        </w:rPr>
        <w:t xml:space="preserve"> </w:t>
      </w:r>
      <w:r>
        <w:t>Сплавине</w:t>
      </w:r>
      <w:r>
        <w:rPr>
          <w:spacing w:val="14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t>реке</w:t>
      </w:r>
    </w:p>
    <w:p>
      <w:pPr>
        <w:pStyle w:val="10"/>
        <w:spacing w:line="182" w:lineRule="exact"/>
        <w:ind w:left="162"/>
      </w:pPr>
      <w:r>
        <w:t>Г)</w:t>
      </w:r>
      <w:r>
        <w:rPr>
          <w:spacing w:val="23"/>
        </w:rPr>
        <w:t xml:space="preserve"> </w:t>
      </w:r>
      <w:r>
        <w:t>Ее</w:t>
      </w:r>
      <w:r>
        <w:rPr>
          <w:spacing w:val="22"/>
        </w:rPr>
        <w:t xml:space="preserve"> </w:t>
      </w:r>
      <w:r>
        <w:t>вообще</w:t>
      </w:r>
      <w:r>
        <w:rPr>
          <w:spacing w:val="21"/>
        </w:rPr>
        <w:t xml:space="preserve"> </w:t>
      </w:r>
      <w:r>
        <w:t>не</w:t>
      </w:r>
      <w:r>
        <w:rPr>
          <w:spacing w:val="20"/>
        </w:rPr>
        <w:t xml:space="preserve"> </w:t>
      </w:r>
      <w:r>
        <w:t>следует</w:t>
      </w:r>
      <w:r>
        <w:rPr>
          <w:spacing w:val="25"/>
        </w:rPr>
        <w:t xml:space="preserve"> </w:t>
      </w:r>
      <w:r>
        <w:t>заготавливать</w:t>
      </w:r>
    </w:p>
    <w:p>
      <w:pPr>
        <w:pStyle w:val="10"/>
        <w:spacing w:before="5"/>
        <w:rPr>
          <w:sz w:val="15"/>
        </w:rPr>
      </w:pPr>
    </w:p>
    <w:p>
      <w:pPr>
        <w:pStyle w:val="13"/>
        <w:numPr>
          <w:ilvl w:val="1"/>
          <w:numId w:val="1"/>
        </w:numPr>
        <w:tabs>
          <w:tab w:val="left" w:pos="360"/>
        </w:tabs>
        <w:spacing w:before="0" w:after="0" w:line="235" w:lineRule="auto"/>
        <w:ind w:left="162" w:right="344" w:firstLine="0"/>
        <w:jc w:val="left"/>
        <w:rPr>
          <w:sz w:val="16"/>
        </w:rPr>
      </w:pPr>
      <w:r>
        <w:rPr>
          <w:sz w:val="16"/>
        </w:rPr>
        <w:t>В</w:t>
      </w:r>
      <w:r>
        <w:rPr>
          <w:spacing w:val="25"/>
          <w:sz w:val="16"/>
        </w:rPr>
        <w:t xml:space="preserve"> </w:t>
      </w:r>
      <w:r>
        <w:rPr>
          <w:sz w:val="16"/>
        </w:rPr>
        <w:t>"ножички"</w:t>
      </w:r>
      <w:r>
        <w:rPr>
          <w:spacing w:val="27"/>
          <w:sz w:val="16"/>
        </w:rPr>
        <w:t xml:space="preserve"> </w:t>
      </w:r>
      <w:r>
        <w:rPr>
          <w:sz w:val="16"/>
        </w:rPr>
        <w:t>разрешается</w:t>
      </w:r>
      <w:r>
        <w:rPr>
          <w:spacing w:val="25"/>
          <w:sz w:val="16"/>
        </w:rPr>
        <w:t xml:space="preserve"> </w:t>
      </w:r>
      <w:r>
        <w:rPr>
          <w:sz w:val="16"/>
        </w:rPr>
        <w:t>играть</w:t>
      </w:r>
      <w:r>
        <w:rPr>
          <w:spacing w:val="29"/>
          <w:sz w:val="16"/>
        </w:rPr>
        <w:t xml:space="preserve"> </w:t>
      </w:r>
      <w:r>
        <w:rPr>
          <w:sz w:val="16"/>
        </w:rPr>
        <w:t>не</w:t>
      </w:r>
      <w:r>
        <w:rPr>
          <w:spacing w:val="24"/>
          <w:sz w:val="16"/>
        </w:rPr>
        <w:t xml:space="preserve"> </w:t>
      </w:r>
      <w:r>
        <w:rPr>
          <w:sz w:val="16"/>
        </w:rPr>
        <w:t>ближе,</w:t>
      </w:r>
      <w:r>
        <w:rPr>
          <w:spacing w:val="28"/>
          <w:sz w:val="16"/>
        </w:rPr>
        <w:t xml:space="preserve"> </w:t>
      </w:r>
      <w:r>
        <w:rPr>
          <w:sz w:val="16"/>
        </w:rPr>
        <w:t>чем:</w:t>
      </w:r>
      <w:r>
        <w:rPr>
          <w:spacing w:val="-37"/>
          <w:sz w:val="16"/>
        </w:rPr>
        <w:t xml:space="preserve"> </w:t>
      </w:r>
      <w:r>
        <w:rPr>
          <w:sz w:val="16"/>
        </w:rPr>
        <w:t>А)</w:t>
      </w:r>
      <w:r>
        <w:rPr>
          <w:spacing w:val="22"/>
          <w:sz w:val="16"/>
        </w:rPr>
        <w:t xml:space="preserve"> </w:t>
      </w:r>
      <w:r>
        <w:rPr>
          <w:sz w:val="16"/>
        </w:rPr>
        <w:t>0,5</w:t>
      </w:r>
      <w:r>
        <w:rPr>
          <w:spacing w:val="25"/>
          <w:sz w:val="16"/>
        </w:rPr>
        <w:t xml:space="preserve"> </w:t>
      </w:r>
      <w:r>
        <w:rPr>
          <w:sz w:val="16"/>
        </w:rPr>
        <w:t>м</w:t>
      </w:r>
      <w:r>
        <w:rPr>
          <w:spacing w:val="22"/>
          <w:sz w:val="16"/>
        </w:rPr>
        <w:t xml:space="preserve"> </w:t>
      </w:r>
      <w:r>
        <w:rPr>
          <w:sz w:val="16"/>
        </w:rPr>
        <w:t>от</w:t>
      </w:r>
      <w:r>
        <w:rPr>
          <w:spacing w:val="24"/>
          <w:sz w:val="16"/>
        </w:rPr>
        <w:t xml:space="preserve"> </w:t>
      </w:r>
      <w:r>
        <w:rPr>
          <w:sz w:val="16"/>
        </w:rPr>
        <w:t>окружающих</w:t>
      </w:r>
    </w:p>
    <w:p>
      <w:pPr>
        <w:pStyle w:val="10"/>
        <w:spacing w:line="178" w:lineRule="exact"/>
        <w:ind w:left="162"/>
      </w:pPr>
      <w:r>
        <w:t>Б)</w:t>
      </w:r>
      <w:r>
        <w:rPr>
          <w:spacing w:val="20"/>
        </w:rPr>
        <w:t xml:space="preserve"> </w:t>
      </w:r>
      <w:r>
        <w:t>3</w:t>
      </w:r>
      <w:r>
        <w:rPr>
          <w:spacing w:val="27"/>
        </w:rPr>
        <w:t xml:space="preserve"> </w:t>
      </w:r>
      <w:r>
        <w:t>м</w:t>
      </w:r>
      <w:r>
        <w:rPr>
          <w:spacing w:val="23"/>
        </w:rPr>
        <w:t xml:space="preserve"> </w:t>
      </w:r>
      <w:r>
        <w:t>от</w:t>
      </w:r>
      <w:r>
        <w:rPr>
          <w:spacing w:val="26"/>
        </w:rPr>
        <w:t xml:space="preserve"> </w:t>
      </w:r>
      <w:r>
        <w:t>окружающих</w:t>
      </w:r>
    </w:p>
    <w:p>
      <w:pPr>
        <w:pStyle w:val="10"/>
        <w:spacing w:line="180" w:lineRule="exact"/>
        <w:ind w:left="162"/>
      </w:pPr>
      <w:r>
        <w:t>В)</w:t>
      </w:r>
      <w:r>
        <w:rPr>
          <w:spacing w:val="19"/>
        </w:rPr>
        <w:t xml:space="preserve"> </w:t>
      </w:r>
      <w:r>
        <w:t>10</w:t>
      </w:r>
      <w:r>
        <w:rPr>
          <w:spacing w:val="21"/>
        </w:rPr>
        <w:t xml:space="preserve"> </w:t>
      </w:r>
      <w:r>
        <w:t>м</w:t>
      </w:r>
      <w:r>
        <w:rPr>
          <w:spacing w:val="19"/>
        </w:rPr>
        <w:t xml:space="preserve"> </w:t>
      </w:r>
      <w:r>
        <w:t>от</w:t>
      </w:r>
      <w:r>
        <w:rPr>
          <w:spacing w:val="19"/>
        </w:rPr>
        <w:t xml:space="preserve"> </w:t>
      </w:r>
      <w:r>
        <w:t>костра</w:t>
      </w:r>
      <w:r>
        <w:rPr>
          <w:spacing w:val="20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палаток</w:t>
      </w:r>
    </w:p>
    <w:p>
      <w:pPr>
        <w:pStyle w:val="10"/>
        <w:spacing w:line="182" w:lineRule="exact"/>
        <w:ind w:left="162"/>
      </w:pPr>
      <w:r>
        <w:t>Г)</w:t>
      </w:r>
      <w:r>
        <w:rPr>
          <w:spacing w:val="23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100</w:t>
      </w:r>
      <w:r>
        <w:rPr>
          <w:spacing w:val="24"/>
        </w:rPr>
        <w:t xml:space="preserve"> </w:t>
      </w:r>
      <w:r>
        <w:t>км</w:t>
      </w:r>
      <w:r>
        <w:rPr>
          <w:spacing w:val="22"/>
        </w:rPr>
        <w:t xml:space="preserve"> </w:t>
      </w:r>
      <w:r>
        <w:t>от</w:t>
      </w:r>
      <w:r>
        <w:rPr>
          <w:spacing w:val="21"/>
        </w:rPr>
        <w:t xml:space="preserve"> </w:t>
      </w:r>
      <w:r>
        <w:t>полевого</w:t>
      </w:r>
      <w:r>
        <w:rPr>
          <w:spacing w:val="22"/>
        </w:rPr>
        <w:t xml:space="preserve"> </w:t>
      </w:r>
      <w:r>
        <w:t>лагеря</w:t>
      </w:r>
    </w:p>
    <w:p>
      <w:pPr>
        <w:pStyle w:val="10"/>
        <w:spacing w:before="7"/>
        <w:rPr>
          <w:sz w:val="15"/>
        </w:rPr>
      </w:pPr>
    </w:p>
    <w:p>
      <w:pPr>
        <w:pStyle w:val="13"/>
        <w:numPr>
          <w:ilvl w:val="1"/>
          <w:numId w:val="1"/>
        </w:numPr>
        <w:tabs>
          <w:tab w:val="left" w:pos="362"/>
        </w:tabs>
        <w:spacing w:before="0" w:after="0" w:line="235" w:lineRule="auto"/>
        <w:ind w:left="162" w:right="1060" w:firstLine="0"/>
        <w:jc w:val="left"/>
        <w:rPr>
          <w:sz w:val="16"/>
        </w:rPr>
      </w:pPr>
      <w:r>
        <w:rPr>
          <w:sz w:val="16"/>
        </w:rPr>
        <w:t>Запрет</w:t>
      </w:r>
      <w:r>
        <w:rPr>
          <w:spacing w:val="28"/>
          <w:sz w:val="16"/>
        </w:rPr>
        <w:t xml:space="preserve"> </w:t>
      </w:r>
      <w:r>
        <w:rPr>
          <w:sz w:val="16"/>
        </w:rPr>
        <w:t>на</w:t>
      </w:r>
      <w:r>
        <w:rPr>
          <w:spacing w:val="26"/>
          <w:sz w:val="16"/>
        </w:rPr>
        <w:t xml:space="preserve"> </w:t>
      </w:r>
      <w:r>
        <w:rPr>
          <w:sz w:val="16"/>
        </w:rPr>
        <w:t>книги</w:t>
      </w:r>
      <w:r>
        <w:rPr>
          <w:spacing w:val="29"/>
          <w:sz w:val="16"/>
        </w:rPr>
        <w:t xml:space="preserve"> </w:t>
      </w:r>
      <w:r>
        <w:rPr>
          <w:sz w:val="16"/>
        </w:rPr>
        <w:t>в</w:t>
      </w:r>
      <w:r>
        <w:rPr>
          <w:spacing w:val="30"/>
          <w:sz w:val="16"/>
        </w:rPr>
        <w:t xml:space="preserve"> </w:t>
      </w:r>
      <w:r>
        <w:rPr>
          <w:sz w:val="16"/>
        </w:rPr>
        <w:t>походе</w:t>
      </w:r>
      <w:r>
        <w:rPr>
          <w:spacing w:val="27"/>
          <w:sz w:val="16"/>
        </w:rPr>
        <w:t xml:space="preserve"> </w:t>
      </w:r>
      <w:r>
        <w:rPr>
          <w:sz w:val="16"/>
        </w:rPr>
        <w:t>обусловлен:</w:t>
      </w:r>
      <w:r>
        <w:rPr>
          <w:spacing w:val="-37"/>
          <w:sz w:val="16"/>
        </w:rPr>
        <w:t xml:space="preserve"> </w:t>
      </w:r>
      <w:r>
        <w:rPr>
          <w:sz w:val="16"/>
        </w:rPr>
        <w:t>А)</w:t>
      </w:r>
      <w:r>
        <w:rPr>
          <w:spacing w:val="24"/>
          <w:sz w:val="16"/>
        </w:rPr>
        <w:t xml:space="preserve"> </w:t>
      </w:r>
      <w:r>
        <w:rPr>
          <w:sz w:val="16"/>
        </w:rPr>
        <w:t>Вредностью</w:t>
      </w:r>
      <w:r>
        <w:rPr>
          <w:spacing w:val="27"/>
          <w:sz w:val="16"/>
        </w:rPr>
        <w:t xml:space="preserve"> </w:t>
      </w:r>
      <w:r>
        <w:rPr>
          <w:sz w:val="16"/>
        </w:rPr>
        <w:t>руководителей</w:t>
      </w:r>
    </w:p>
    <w:p>
      <w:pPr>
        <w:pStyle w:val="10"/>
        <w:spacing w:line="178" w:lineRule="exact"/>
        <w:ind w:left="162"/>
      </w:pPr>
      <w:r>
        <w:t>Б)</w:t>
      </w:r>
      <w:r>
        <w:rPr>
          <w:spacing w:val="24"/>
        </w:rPr>
        <w:t xml:space="preserve"> </w:t>
      </w:r>
      <w:r>
        <w:t>Слишком</w:t>
      </w:r>
      <w:r>
        <w:rPr>
          <w:spacing w:val="23"/>
        </w:rPr>
        <w:t xml:space="preserve"> </w:t>
      </w:r>
      <w:r>
        <w:t>большим</w:t>
      </w:r>
      <w:r>
        <w:rPr>
          <w:spacing w:val="22"/>
        </w:rPr>
        <w:t xml:space="preserve"> </w:t>
      </w:r>
      <w:r>
        <w:t>весом</w:t>
      </w:r>
      <w:r>
        <w:rPr>
          <w:spacing w:val="23"/>
        </w:rPr>
        <w:t xml:space="preserve"> </w:t>
      </w:r>
      <w:r>
        <w:t>книг</w:t>
      </w:r>
    </w:p>
    <w:p>
      <w:pPr>
        <w:pStyle w:val="10"/>
        <w:spacing w:before="1" w:line="235" w:lineRule="auto"/>
        <w:ind w:left="162" w:right="107"/>
      </w:pPr>
      <w:r>
        <w:t>В)</w:t>
      </w:r>
      <w:r>
        <w:rPr>
          <w:spacing w:val="28"/>
        </w:rPr>
        <w:t xml:space="preserve"> </w:t>
      </w:r>
      <w:r>
        <w:t>Невозможностью</w:t>
      </w:r>
      <w:r>
        <w:rPr>
          <w:spacing w:val="31"/>
        </w:rPr>
        <w:t xml:space="preserve"> </w:t>
      </w:r>
      <w:r>
        <w:t>совмещения</w:t>
      </w:r>
      <w:r>
        <w:rPr>
          <w:spacing w:val="29"/>
        </w:rPr>
        <w:t xml:space="preserve"> </w:t>
      </w:r>
      <w:r>
        <w:t>чтения</w:t>
      </w:r>
      <w:r>
        <w:rPr>
          <w:spacing w:val="31"/>
        </w:rPr>
        <w:t xml:space="preserve"> </w:t>
      </w:r>
      <w:r>
        <w:t>и</w:t>
      </w:r>
      <w:r>
        <w:rPr>
          <w:spacing w:val="-37"/>
        </w:rPr>
        <w:t xml:space="preserve"> </w:t>
      </w:r>
      <w:r>
        <w:t>полноценной</w:t>
      </w:r>
      <w:r>
        <w:rPr>
          <w:spacing w:val="31"/>
        </w:rPr>
        <w:t xml:space="preserve"> </w:t>
      </w:r>
      <w:r>
        <w:t>работе</w:t>
      </w:r>
      <w:r>
        <w:rPr>
          <w:spacing w:val="26"/>
        </w:rPr>
        <w:t xml:space="preserve"> </w:t>
      </w:r>
      <w:r>
        <w:t>на</w:t>
      </w:r>
      <w:r>
        <w:rPr>
          <w:spacing w:val="33"/>
        </w:rPr>
        <w:t xml:space="preserve"> </w:t>
      </w:r>
      <w:r>
        <w:t>практике</w:t>
      </w:r>
    </w:p>
    <w:p>
      <w:pPr>
        <w:pStyle w:val="10"/>
        <w:spacing w:line="180" w:lineRule="exact"/>
        <w:ind w:left="162"/>
      </w:pPr>
      <w:r>
        <w:t>Г)</w:t>
      </w:r>
      <w:r>
        <w:rPr>
          <w:spacing w:val="17"/>
        </w:rPr>
        <w:t xml:space="preserve"> </w:t>
      </w:r>
      <w:r>
        <w:t>Б+В</w:t>
      </w:r>
    </w:p>
    <w:p>
      <w:pPr>
        <w:pStyle w:val="10"/>
        <w:spacing w:before="6"/>
        <w:rPr>
          <w:sz w:val="15"/>
        </w:rPr>
      </w:pPr>
    </w:p>
    <w:p>
      <w:pPr>
        <w:pStyle w:val="13"/>
        <w:numPr>
          <w:ilvl w:val="1"/>
          <w:numId w:val="1"/>
        </w:numPr>
        <w:tabs>
          <w:tab w:val="left" w:pos="444"/>
        </w:tabs>
        <w:spacing w:before="0" w:after="0" w:line="235" w:lineRule="auto"/>
        <w:ind w:left="162" w:right="1015" w:firstLine="0"/>
        <w:jc w:val="left"/>
        <w:rPr>
          <w:sz w:val="16"/>
        </w:rPr>
      </w:pPr>
      <w:r>
        <w:rPr>
          <w:sz w:val="16"/>
        </w:rPr>
        <w:t>Переодеваясь</w:t>
      </w:r>
      <w:r>
        <w:rPr>
          <w:spacing w:val="1"/>
          <w:sz w:val="16"/>
        </w:rPr>
        <w:t xml:space="preserve"> </w:t>
      </w:r>
      <w:r>
        <w:rPr>
          <w:sz w:val="16"/>
        </w:rPr>
        <w:t>ко</w:t>
      </w:r>
      <w:r>
        <w:rPr>
          <w:spacing w:val="1"/>
          <w:sz w:val="16"/>
        </w:rPr>
        <w:t xml:space="preserve"> </w:t>
      </w:r>
      <w:r>
        <w:rPr>
          <w:sz w:val="16"/>
        </w:rPr>
        <w:t>сну,</w:t>
      </w:r>
      <w:r>
        <w:rPr>
          <w:spacing w:val="1"/>
          <w:sz w:val="16"/>
        </w:rPr>
        <w:t xml:space="preserve"> </w:t>
      </w:r>
      <w:r>
        <w:rPr>
          <w:sz w:val="16"/>
        </w:rPr>
        <w:t>вы</w:t>
      </w:r>
      <w:r>
        <w:rPr>
          <w:spacing w:val="1"/>
          <w:sz w:val="16"/>
        </w:rPr>
        <w:t xml:space="preserve"> </w:t>
      </w:r>
      <w:r>
        <w:rPr>
          <w:sz w:val="16"/>
        </w:rPr>
        <w:t>заметили</w:t>
      </w:r>
      <w:r>
        <w:rPr>
          <w:spacing w:val="1"/>
          <w:sz w:val="16"/>
        </w:rPr>
        <w:t xml:space="preserve"> </w:t>
      </w:r>
      <w:r>
        <w:rPr>
          <w:sz w:val="16"/>
        </w:rPr>
        <w:t>присосавшегося</w:t>
      </w:r>
      <w:r>
        <w:rPr>
          <w:spacing w:val="40"/>
          <w:sz w:val="16"/>
        </w:rPr>
        <w:t xml:space="preserve"> </w:t>
      </w:r>
      <w:r>
        <w:rPr>
          <w:sz w:val="16"/>
        </w:rPr>
        <w:t>клеща.</w:t>
      </w:r>
      <w:r>
        <w:rPr>
          <w:spacing w:val="40"/>
          <w:sz w:val="16"/>
        </w:rPr>
        <w:t xml:space="preserve"> </w:t>
      </w:r>
      <w:r>
        <w:rPr>
          <w:sz w:val="16"/>
        </w:rPr>
        <w:t>Ваши</w:t>
      </w:r>
      <w:r>
        <w:rPr>
          <w:spacing w:val="40"/>
          <w:sz w:val="16"/>
        </w:rPr>
        <w:t xml:space="preserve"> </w:t>
      </w:r>
      <w:r>
        <w:rPr>
          <w:sz w:val="16"/>
        </w:rPr>
        <w:t>действия:</w:t>
      </w:r>
      <w:r>
        <w:rPr>
          <w:spacing w:val="1"/>
          <w:sz w:val="16"/>
        </w:rPr>
        <w:t xml:space="preserve"> </w:t>
      </w:r>
      <w:r>
        <w:rPr>
          <w:sz w:val="16"/>
        </w:rPr>
        <w:t>А)</w:t>
      </w:r>
      <w:r>
        <w:rPr>
          <w:spacing w:val="1"/>
          <w:sz w:val="16"/>
        </w:rPr>
        <w:t xml:space="preserve"> </w:t>
      </w:r>
      <w:r>
        <w:rPr>
          <w:sz w:val="16"/>
        </w:rPr>
        <w:t>Утром</w:t>
      </w:r>
      <w:r>
        <w:rPr>
          <w:spacing w:val="1"/>
          <w:sz w:val="16"/>
        </w:rPr>
        <w:t xml:space="preserve"> </w:t>
      </w:r>
      <w:r>
        <w:rPr>
          <w:sz w:val="16"/>
        </w:rPr>
        <w:t>сказать</w:t>
      </w:r>
      <w:r>
        <w:rPr>
          <w:spacing w:val="40"/>
          <w:sz w:val="16"/>
        </w:rPr>
        <w:t xml:space="preserve"> </w:t>
      </w:r>
      <w:r>
        <w:rPr>
          <w:sz w:val="16"/>
        </w:rPr>
        <w:t>об</w:t>
      </w:r>
      <w:r>
        <w:rPr>
          <w:spacing w:val="40"/>
          <w:sz w:val="16"/>
        </w:rPr>
        <w:t xml:space="preserve"> </w:t>
      </w:r>
      <w:r>
        <w:rPr>
          <w:sz w:val="16"/>
        </w:rPr>
        <w:t>этом</w:t>
      </w:r>
      <w:r>
        <w:rPr>
          <w:spacing w:val="40"/>
          <w:sz w:val="16"/>
        </w:rPr>
        <w:t xml:space="preserve"> </w:t>
      </w:r>
      <w:r>
        <w:rPr>
          <w:sz w:val="16"/>
        </w:rPr>
        <w:t>руководителю</w:t>
      </w:r>
      <w:r>
        <w:rPr>
          <w:spacing w:val="-37"/>
          <w:sz w:val="16"/>
        </w:rPr>
        <w:t xml:space="preserve"> </w:t>
      </w:r>
      <w:r>
        <w:rPr>
          <w:sz w:val="16"/>
        </w:rPr>
        <w:t>Б)</w:t>
      </w:r>
      <w:r>
        <w:rPr>
          <w:spacing w:val="1"/>
          <w:sz w:val="16"/>
        </w:rPr>
        <w:t xml:space="preserve"> </w:t>
      </w:r>
      <w:r>
        <w:rPr>
          <w:sz w:val="16"/>
        </w:rPr>
        <w:t>Попытаться</w:t>
      </w:r>
      <w:r>
        <w:rPr>
          <w:spacing w:val="40"/>
          <w:sz w:val="16"/>
        </w:rPr>
        <w:t xml:space="preserve"> </w:t>
      </w:r>
      <w:r>
        <w:rPr>
          <w:sz w:val="16"/>
        </w:rPr>
        <w:t>самому</w:t>
      </w:r>
      <w:r>
        <w:rPr>
          <w:spacing w:val="40"/>
          <w:sz w:val="16"/>
        </w:rPr>
        <w:t xml:space="preserve"> </w:t>
      </w:r>
      <w:r>
        <w:rPr>
          <w:sz w:val="16"/>
        </w:rPr>
        <w:t>вытащить</w:t>
      </w:r>
      <w:r>
        <w:rPr>
          <w:spacing w:val="40"/>
          <w:sz w:val="16"/>
        </w:rPr>
        <w:t xml:space="preserve"> </w:t>
      </w:r>
      <w:r>
        <w:rPr>
          <w:sz w:val="16"/>
        </w:rPr>
        <w:t>клеща</w:t>
      </w:r>
      <w:r>
        <w:rPr>
          <w:spacing w:val="1"/>
          <w:sz w:val="16"/>
        </w:rPr>
        <w:t xml:space="preserve"> </w:t>
      </w:r>
      <w:r>
        <w:rPr>
          <w:sz w:val="16"/>
        </w:rPr>
        <w:t>В)</w:t>
      </w:r>
      <w:r>
        <w:rPr>
          <w:spacing w:val="30"/>
          <w:sz w:val="16"/>
        </w:rPr>
        <w:t xml:space="preserve"> </w:t>
      </w:r>
      <w:r>
        <w:rPr>
          <w:sz w:val="16"/>
        </w:rPr>
        <w:t>Попросить</w:t>
      </w:r>
      <w:r>
        <w:rPr>
          <w:spacing w:val="30"/>
          <w:sz w:val="16"/>
        </w:rPr>
        <w:t xml:space="preserve"> </w:t>
      </w:r>
      <w:r>
        <w:rPr>
          <w:sz w:val="16"/>
        </w:rPr>
        <w:t>помочь</w:t>
      </w:r>
      <w:r>
        <w:rPr>
          <w:spacing w:val="32"/>
          <w:sz w:val="16"/>
        </w:rPr>
        <w:t xml:space="preserve"> </w:t>
      </w:r>
      <w:r>
        <w:rPr>
          <w:sz w:val="16"/>
        </w:rPr>
        <w:t>соседей</w:t>
      </w:r>
      <w:r>
        <w:rPr>
          <w:spacing w:val="32"/>
          <w:sz w:val="16"/>
        </w:rPr>
        <w:t xml:space="preserve"> </w:t>
      </w:r>
      <w:r>
        <w:rPr>
          <w:sz w:val="16"/>
        </w:rPr>
        <w:t>по</w:t>
      </w:r>
      <w:r>
        <w:rPr>
          <w:spacing w:val="32"/>
          <w:sz w:val="16"/>
        </w:rPr>
        <w:t xml:space="preserve"> </w:t>
      </w:r>
      <w:r>
        <w:rPr>
          <w:sz w:val="16"/>
        </w:rPr>
        <w:t>палатке</w:t>
      </w:r>
    </w:p>
    <w:p>
      <w:pPr>
        <w:pStyle w:val="10"/>
        <w:spacing w:line="235" w:lineRule="auto"/>
        <w:ind w:left="162" w:right="107"/>
      </w:pPr>
      <w:r>
        <w:t>Г)</w:t>
      </w:r>
      <w:r>
        <w:rPr>
          <w:spacing w:val="25"/>
        </w:rPr>
        <w:t xml:space="preserve"> </w:t>
      </w:r>
      <w:r>
        <w:t>Немедленно</w:t>
      </w:r>
      <w:r>
        <w:rPr>
          <w:spacing w:val="25"/>
        </w:rPr>
        <w:t xml:space="preserve"> </w:t>
      </w:r>
      <w:r>
        <w:t>обратиться</w:t>
      </w:r>
      <w:r>
        <w:rPr>
          <w:spacing w:val="28"/>
        </w:rPr>
        <w:t xml:space="preserve"> </w:t>
      </w:r>
      <w:r>
        <w:t>к</w:t>
      </w:r>
      <w:r>
        <w:rPr>
          <w:spacing w:val="26"/>
        </w:rPr>
        <w:t xml:space="preserve"> </w:t>
      </w:r>
      <w:r>
        <w:t>руководителям</w:t>
      </w:r>
      <w:r>
        <w:rPr>
          <w:spacing w:val="27"/>
        </w:rPr>
        <w:t xml:space="preserve"> </w:t>
      </w:r>
      <w:r>
        <w:t>за</w:t>
      </w:r>
      <w:r>
        <w:rPr>
          <w:spacing w:val="-37"/>
        </w:rPr>
        <w:t xml:space="preserve"> </w:t>
      </w:r>
      <w:r>
        <w:t>помощью</w:t>
      </w:r>
    </w:p>
    <w:p>
      <w:pPr>
        <w:pStyle w:val="10"/>
        <w:spacing w:line="180" w:lineRule="exact"/>
        <w:ind w:left="162"/>
      </w:pPr>
      <w:r>
        <w:t>Д)</w:t>
      </w:r>
      <w:r>
        <w:rPr>
          <w:spacing w:val="18"/>
        </w:rPr>
        <w:t xml:space="preserve"> </w:t>
      </w:r>
      <w:r>
        <w:t>Ничего</w:t>
      </w:r>
      <w:r>
        <w:rPr>
          <w:spacing w:val="17"/>
        </w:rPr>
        <w:t xml:space="preserve"> </w:t>
      </w:r>
      <w:r>
        <w:t>не</w:t>
      </w:r>
      <w:r>
        <w:rPr>
          <w:spacing w:val="17"/>
        </w:rPr>
        <w:t xml:space="preserve"> </w:t>
      </w:r>
      <w:r>
        <w:t>делать,</w:t>
      </w:r>
      <w:r>
        <w:rPr>
          <w:spacing w:val="18"/>
        </w:rPr>
        <w:t xml:space="preserve"> </w:t>
      </w:r>
      <w:r>
        <w:t>сам</w:t>
      </w:r>
      <w:r>
        <w:rPr>
          <w:spacing w:val="18"/>
        </w:rPr>
        <w:t xml:space="preserve"> </w:t>
      </w:r>
      <w:r>
        <w:t>вылезет,</w:t>
      </w:r>
      <w:r>
        <w:rPr>
          <w:spacing w:val="19"/>
        </w:rPr>
        <w:t xml:space="preserve"> </w:t>
      </w:r>
      <w:r>
        <w:t>а</w:t>
      </w:r>
      <w:r>
        <w:rPr>
          <w:spacing w:val="20"/>
        </w:rPr>
        <w:t xml:space="preserve"> </w:t>
      </w:r>
      <w:r>
        <w:t>вы</w:t>
      </w:r>
      <w:r>
        <w:rPr>
          <w:spacing w:val="18"/>
        </w:rPr>
        <w:t xml:space="preserve"> </w:t>
      </w:r>
      <w:r>
        <w:t>привиты.</w:t>
      </w:r>
    </w:p>
    <w:p>
      <w:pPr>
        <w:spacing w:after="0" w:line="180" w:lineRule="exact"/>
        <w:sectPr>
          <w:type w:val="continuous"/>
          <w:pgSz w:w="16840" w:h="11910" w:orient="landscape"/>
          <w:pgMar w:top="320" w:right="640" w:bottom="0" w:left="640" w:header="720" w:footer="720" w:gutter="0"/>
          <w:cols w:equalWidth="0" w:num="2">
            <w:col w:w="11341" w:space="40"/>
            <w:col w:w="4179"/>
          </w:cols>
        </w:sectPr>
      </w:pP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3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>При</w:t>
      </w:r>
      <w:r>
        <w:rPr>
          <w:spacing w:val="33"/>
          <w:sz w:val="16"/>
        </w:rPr>
        <w:t xml:space="preserve"> </w:t>
      </w:r>
      <w:r>
        <w:rPr>
          <w:sz w:val="16"/>
        </w:rPr>
        <w:t>снятии</w:t>
      </w:r>
      <w:r>
        <w:rPr>
          <w:spacing w:val="27"/>
          <w:sz w:val="16"/>
        </w:rPr>
        <w:t xml:space="preserve"> </w:t>
      </w:r>
      <w:r>
        <w:rPr>
          <w:sz w:val="16"/>
        </w:rPr>
        <w:t>котлов</w:t>
      </w:r>
      <w:r>
        <w:rPr>
          <w:spacing w:val="33"/>
          <w:sz w:val="16"/>
        </w:rPr>
        <w:t xml:space="preserve"> </w:t>
      </w:r>
      <w:r>
        <w:rPr>
          <w:sz w:val="16"/>
        </w:rPr>
        <w:t>и</w:t>
      </w:r>
      <w:r>
        <w:rPr>
          <w:spacing w:val="31"/>
          <w:sz w:val="16"/>
        </w:rPr>
        <w:t xml:space="preserve"> </w:t>
      </w:r>
      <w:r>
        <w:rPr>
          <w:sz w:val="16"/>
        </w:rPr>
        <w:t>ведер</w:t>
      </w:r>
      <w:r>
        <w:rPr>
          <w:spacing w:val="34"/>
          <w:sz w:val="16"/>
        </w:rPr>
        <w:t xml:space="preserve"> </w:t>
      </w:r>
      <w:r>
        <w:rPr>
          <w:sz w:val="16"/>
        </w:rPr>
        <w:t>с</w:t>
      </w:r>
      <w:r>
        <w:rPr>
          <w:spacing w:val="31"/>
          <w:sz w:val="16"/>
        </w:rPr>
        <w:t xml:space="preserve"> </w:t>
      </w:r>
      <w:r>
        <w:rPr>
          <w:sz w:val="16"/>
        </w:rPr>
        <w:t>перекладины</w:t>
      </w:r>
      <w:r>
        <w:rPr>
          <w:spacing w:val="32"/>
          <w:sz w:val="16"/>
        </w:rPr>
        <w:t xml:space="preserve"> </w:t>
      </w:r>
      <w:r>
        <w:rPr>
          <w:sz w:val="16"/>
        </w:rPr>
        <w:t>недопустимо</w:t>
      </w:r>
      <w:r>
        <w:rPr>
          <w:spacing w:val="28"/>
          <w:sz w:val="16"/>
        </w:rPr>
        <w:t xml:space="preserve"> </w:t>
      </w:r>
      <w:r>
        <w:rPr>
          <w:sz w:val="16"/>
        </w:rPr>
        <w:t>опираться</w:t>
      </w:r>
      <w:r>
        <w:rPr>
          <w:spacing w:val="33"/>
          <w:sz w:val="16"/>
        </w:rPr>
        <w:t xml:space="preserve"> </w:t>
      </w:r>
      <w:r>
        <w:rPr>
          <w:sz w:val="16"/>
        </w:rPr>
        <w:t>на</w:t>
      </w:r>
      <w:r>
        <w:rPr>
          <w:spacing w:val="31"/>
          <w:sz w:val="16"/>
        </w:rPr>
        <w:t xml:space="preserve"> </w:t>
      </w:r>
      <w:r>
        <w:rPr>
          <w:sz w:val="16"/>
        </w:rPr>
        <w:t>нее</w:t>
      </w:r>
      <w:r>
        <w:rPr>
          <w:spacing w:val="31"/>
          <w:sz w:val="16"/>
        </w:rPr>
        <w:t xml:space="preserve"> </w:t>
      </w:r>
      <w:r>
        <w:rPr>
          <w:sz w:val="16"/>
        </w:rPr>
        <w:t>и</w:t>
      </w:r>
      <w:r>
        <w:rPr>
          <w:spacing w:val="27"/>
          <w:sz w:val="16"/>
        </w:rPr>
        <w:t xml:space="preserve"> </w:t>
      </w:r>
      <w:r>
        <w:rPr>
          <w:sz w:val="16"/>
        </w:rPr>
        <w:t>на</w:t>
      </w:r>
      <w:r>
        <w:rPr>
          <w:spacing w:val="33"/>
          <w:sz w:val="16"/>
        </w:rPr>
        <w:t xml:space="preserve"> </w:t>
      </w:r>
      <w:r>
        <w:rPr>
          <w:sz w:val="16"/>
        </w:rPr>
        <w:t>стойки!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 xml:space="preserve">Проверяйте  </w:t>
      </w:r>
      <w:r>
        <w:rPr>
          <w:spacing w:val="5"/>
          <w:sz w:val="16"/>
        </w:rPr>
        <w:t xml:space="preserve"> </w:t>
      </w:r>
      <w:r>
        <w:rPr>
          <w:sz w:val="16"/>
        </w:rPr>
        <w:t xml:space="preserve">надежность  </w:t>
      </w:r>
      <w:r>
        <w:rPr>
          <w:spacing w:val="11"/>
          <w:sz w:val="16"/>
        </w:rPr>
        <w:t xml:space="preserve"> </w:t>
      </w:r>
      <w:r>
        <w:rPr>
          <w:sz w:val="16"/>
        </w:rPr>
        <w:t xml:space="preserve">кручьев-подвесок  </w:t>
      </w:r>
      <w:r>
        <w:rPr>
          <w:spacing w:val="11"/>
          <w:sz w:val="16"/>
        </w:rPr>
        <w:t xml:space="preserve"> </w:t>
      </w:r>
      <w:r>
        <w:rPr>
          <w:sz w:val="16"/>
        </w:rPr>
        <w:t xml:space="preserve">и  </w:t>
      </w:r>
      <w:r>
        <w:rPr>
          <w:spacing w:val="10"/>
          <w:sz w:val="16"/>
        </w:rPr>
        <w:t xml:space="preserve"> </w:t>
      </w:r>
      <w:r>
        <w:rPr>
          <w:sz w:val="16"/>
        </w:rPr>
        <w:t xml:space="preserve">«ушек»  </w:t>
      </w:r>
      <w:r>
        <w:rPr>
          <w:spacing w:val="4"/>
          <w:sz w:val="16"/>
        </w:rPr>
        <w:t xml:space="preserve"> </w:t>
      </w:r>
      <w:r>
        <w:rPr>
          <w:sz w:val="16"/>
        </w:rPr>
        <w:t>ведер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>Без</w:t>
      </w:r>
      <w:r>
        <w:rPr>
          <w:spacing w:val="63"/>
          <w:sz w:val="16"/>
        </w:rPr>
        <w:t xml:space="preserve"> </w:t>
      </w:r>
      <w:r>
        <w:rPr>
          <w:sz w:val="16"/>
        </w:rPr>
        <w:t>обуви,</w:t>
      </w:r>
      <w:r>
        <w:rPr>
          <w:spacing w:val="69"/>
          <w:sz w:val="16"/>
        </w:rPr>
        <w:t xml:space="preserve"> </w:t>
      </w:r>
      <w:r>
        <w:rPr>
          <w:sz w:val="16"/>
        </w:rPr>
        <w:t>брюк,</w:t>
      </w:r>
      <w:r>
        <w:rPr>
          <w:spacing w:val="65"/>
          <w:sz w:val="16"/>
        </w:rPr>
        <w:t xml:space="preserve"> </w:t>
      </w:r>
      <w:r>
        <w:rPr>
          <w:sz w:val="16"/>
        </w:rPr>
        <w:t>футболки</w:t>
      </w:r>
      <w:r>
        <w:rPr>
          <w:spacing w:val="68"/>
          <w:sz w:val="16"/>
        </w:rPr>
        <w:t xml:space="preserve"> </w:t>
      </w:r>
      <w:r>
        <w:rPr>
          <w:sz w:val="16"/>
        </w:rPr>
        <w:t>(рубашки)</w:t>
      </w:r>
      <w:r>
        <w:rPr>
          <w:spacing w:val="55"/>
          <w:sz w:val="16"/>
        </w:rPr>
        <w:t xml:space="preserve"> </w:t>
      </w:r>
      <w:r>
        <w:rPr>
          <w:sz w:val="16"/>
        </w:rPr>
        <w:t>у</w:t>
      </w:r>
      <w:r>
        <w:rPr>
          <w:spacing w:val="63"/>
          <w:sz w:val="16"/>
        </w:rPr>
        <w:t xml:space="preserve"> </w:t>
      </w:r>
      <w:r>
        <w:rPr>
          <w:sz w:val="16"/>
        </w:rPr>
        <w:t>костра</w:t>
      </w:r>
      <w:r>
        <w:rPr>
          <w:spacing w:val="65"/>
          <w:sz w:val="16"/>
        </w:rPr>
        <w:t xml:space="preserve"> </w:t>
      </w:r>
      <w:r>
        <w:rPr>
          <w:sz w:val="16"/>
        </w:rPr>
        <w:t>не</w:t>
      </w:r>
      <w:r>
        <w:rPr>
          <w:spacing w:val="65"/>
          <w:sz w:val="16"/>
        </w:rPr>
        <w:t xml:space="preserve"> </w:t>
      </w:r>
      <w:r>
        <w:rPr>
          <w:sz w:val="16"/>
        </w:rPr>
        <w:t>работайте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>При</w:t>
      </w:r>
      <w:r>
        <w:rPr>
          <w:spacing w:val="60"/>
          <w:sz w:val="16"/>
        </w:rPr>
        <w:t xml:space="preserve"> </w:t>
      </w:r>
      <w:r>
        <w:rPr>
          <w:sz w:val="16"/>
        </w:rPr>
        <w:t>снятии</w:t>
      </w:r>
      <w:r>
        <w:rPr>
          <w:spacing w:val="63"/>
          <w:sz w:val="16"/>
        </w:rPr>
        <w:t xml:space="preserve"> </w:t>
      </w:r>
      <w:r>
        <w:rPr>
          <w:sz w:val="16"/>
        </w:rPr>
        <w:t>котлов</w:t>
      </w:r>
      <w:r>
        <w:rPr>
          <w:spacing w:val="65"/>
          <w:sz w:val="16"/>
        </w:rPr>
        <w:t xml:space="preserve"> </w:t>
      </w:r>
      <w:r>
        <w:rPr>
          <w:sz w:val="16"/>
        </w:rPr>
        <w:t>с</w:t>
      </w:r>
      <w:r>
        <w:rPr>
          <w:spacing w:val="63"/>
          <w:sz w:val="16"/>
        </w:rPr>
        <w:t xml:space="preserve"> </w:t>
      </w:r>
      <w:r>
        <w:rPr>
          <w:sz w:val="16"/>
        </w:rPr>
        <w:t>огня</w:t>
      </w:r>
      <w:r>
        <w:rPr>
          <w:spacing w:val="63"/>
          <w:sz w:val="16"/>
        </w:rPr>
        <w:t xml:space="preserve"> </w:t>
      </w:r>
      <w:r>
        <w:rPr>
          <w:sz w:val="16"/>
        </w:rPr>
        <w:t>пользуйтесь</w:t>
      </w:r>
      <w:r>
        <w:rPr>
          <w:spacing w:val="65"/>
          <w:sz w:val="16"/>
        </w:rPr>
        <w:t xml:space="preserve"> </w:t>
      </w:r>
      <w:r>
        <w:rPr>
          <w:sz w:val="16"/>
        </w:rPr>
        <w:t>рукавицами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>Помните:</w:t>
      </w:r>
      <w:r>
        <w:rPr>
          <w:spacing w:val="77"/>
          <w:sz w:val="16"/>
        </w:rPr>
        <w:t xml:space="preserve"> </w:t>
      </w:r>
      <w:r>
        <w:rPr>
          <w:sz w:val="16"/>
        </w:rPr>
        <w:t>кипящее</w:t>
      </w:r>
      <w:r>
        <w:rPr>
          <w:spacing w:val="78"/>
          <w:sz w:val="16"/>
        </w:rPr>
        <w:t xml:space="preserve"> </w:t>
      </w:r>
      <w:r>
        <w:rPr>
          <w:sz w:val="16"/>
        </w:rPr>
        <w:t xml:space="preserve">ведро  </w:t>
      </w:r>
      <w:r>
        <w:rPr>
          <w:spacing w:val="2"/>
          <w:sz w:val="16"/>
        </w:rPr>
        <w:t xml:space="preserve"> </w:t>
      </w:r>
      <w:r>
        <w:rPr>
          <w:sz w:val="16"/>
        </w:rPr>
        <w:t>требует</w:t>
      </w:r>
      <w:r>
        <w:rPr>
          <w:spacing w:val="80"/>
          <w:sz w:val="16"/>
        </w:rPr>
        <w:t xml:space="preserve"> </w:t>
      </w:r>
      <w:r>
        <w:rPr>
          <w:sz w:val="16"/>
        </w:rPr>
        <w:t>острожного</w:t>
      </w:r>
      <w:r>
        <w:rPr>
          <w:spacing w:val="79"/>
          <w:sz w:val="16"/>
        </w:rPr>
        <w:t xml:space="preserve"> </w:t>
      </w:r>
      <w:r>
        <w:rPr>
          <w:sz w:val="16"/>
        </w:rPr>
        <w:t>обращения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>Все</w:t>
      </w:r>
      <w:r>
        <w:rPr>
          <w:spacing w:val="59"/>
          <w:sz w:val="16"/>
        </w:rPr>
        <w:t xml:space="preserve"> </w:t>
      </w:r>
      <w:r>
        <w:rPr>
          <w:sz w:val="16"/>
        </w:rPr>
        <w:t>продукты</w:t>
      </w:r>
      <w:r>
        <w:rPr>
          <w:spacing w:val="61"/>
          <w:sz w:val="16"/>
        </w:rPr>
        <w:t xml:space="preserve"> </w:t>
      </w:r>
      <w:r>
        <w:rPr>
          <w:sz w:val="16"/>
        </w:rPr>
        <w:t>хранить</w:t>
      </w:r>
      <w:r>
        <w:rPr>
          <w:spacing w:val="64"/>
          <w:sz w:val="16"/>
        </w:rPr>
        <w:t xml:space="preserve"> </w:t>
      </w:r>
      <w:r>
        <w:rPr>
          <w:sz w:val="16"/>
        </w:rPr>
        <w:t>в</w:t>
      </w:r>
      <w:r>
        <w:rPr>
          <w:spacing w:val="64"/>
          <w:sz w:val="16"/>
        </w:rPr>
        <w:t xml:space="preserve"> </w:t>
      </w:r>
      <w:r>
        <w:rPr>
          <w:sz w:val="16"/>
        </w:rPr>
        <w:t>закрытом</w:t>
      </w:r>
      <w:r>
        <w:rPr>
          <w:spacing w:val="63"/>
          <w:sz w:val="16"/>
        </w:rPr>
        <w:t xml:space="preserve"> </w:t>
      </w:r>
      <w:r>
        <w:rPr>
          <w:sz w:val="16"/>
        </w:rPr>
        <w:t>виде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 xml:space="preserve">Пищевые  </w:t>
      </w:r>
      <w:r>
        <w:rPr>
          <w:spacing w:val="4"/>
          <w:sz w:val="16"/>
        </w:rPr>
        <w:t xml:space="preserve"> </w:t>
      </w:r>
      <w:r>
        <w:rPr>
          <w:sz w:val="16"/>
        </w:rPr>
        <w:t xml:space="preserve">отходы  </w:t>
      </w:r>
      <w:r>
        <w:rPr>
          <w:spacing w:val="3"/>
          <w:sz w:val="16"/>
        </w:rPr>
        <w:t xml:space="preserve"> </w:t>
      </w:r>
      <w:r>
        <w:rPr>
          <w:sz w:val="16"/>
        </w:rPr>
        <w:t xml:space="preserve">выбрасывайте  </w:t>
      </w:r>
      <w:r>
        <w:rPr>
          <w:spacing w:val="4"/>
          <w:sz w:val="16"/>
        </w:rPr>
        <w:t xml:space="preserve"> </w:t>
      </w:r>
      <w:r>
        <w:rPr>
          <w:sz w:val="16"/>
        </w:rPr>
        <w:t xml:space="preserve">только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в  </w:t>
      </w:r>
      <w:r>
        <w:rPr>
          <w:spacing w:val="8"/>
          <w:sz w:val="16"/>
        </w:rPr>
        <w:t xml:space="preserve"> </w:t>
      </w:r>
      <w:r>
        <w:rPr>
          <w:sz w:val="16"/>
        </w:rPr>
        <w:t>помойку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>Рваные</w:t>
      </w:r>
      <w:r>
        <w:rPr>
          <w:spacing w:val="62"/>
          <w:sz w:val="16"/>
        </w:rPr>
        <w:t xml:space="preserve"> </w:t>
      </w:r>
      <w:r>
        <w:rPr>
          <w:sz w:val="16"/>
        </w:rPr>
        <w:t>пакеты</w:t>
      </w:r>
      <w:r>
        <w:rPr>
          <w:spacing w:val="72"/>
          <w:sz w:val="16"/>
        </w:rPr>
        <w:t xml:space="preserve"> </w:t>
      </w:r>
      <w:r>
        <w:rPr>
          <w:sz w:val="16"/>
        </w:rPr>
        <w:t>сжигайте</w:t>
      </w:r>
      <w:r>
        <w:rPr>
          <w:spacing w:val="67"/>
          <w:sz w:val="16"/>
        </w:rPr>
        <w:t xml:space="preserve"> </w:t>
      </w:r>
      <w:r>
        <w:rPr>
          <w:sz w:val="16"/>
        </w:rPr>
        <w:t>в</w:t>
      </w:r>
      <w:r>
        <w:rPr>
          <w:spacing w:val="74"/>
          <w:sz w:val="16"/>
        </w:rPr>
        <w:t xml:space="preserve"> </w:t>
      </w:r>
      <w:r>
        <w:rPr>
          <w:sz w:val="16"/>
        </w:rPr>
        <w:t>костре,</w:t>
      </w:r>
      <w:r>
        <w:rPr>
          <w:spacing w:val="66"/>
          <w:sz w:val="16"/>
        </w:rPr>
        <w:t xml:space="preserve"> </w:t>
      </w:r>
      <w:r>
        <w:rPr>
          <w:sz w:val="16"/>
        </w:rPr>
        <w:t>целые</w:t>
      </w:r>
      <w:r>
        <w:rPr>
          <w:spacing w:val="70"/>
          <w:sz w:val="16"/>
        </w:rPr>
        <w:t xml:space="preserve"> </w:t>
      </w:r>
      <w:r>
        <w:rPr>
          <w:sz w:val="16"/>
        </w:rPr>
        <w:t>–</w:t>
      </w:r>
      <w:r>
        <w:rPr>
          <w:spacing w:val="71"/>
          <w:sz w:val="16"/>
        </w:rPr>
        <w:t xml:space="preserve"> </w:t>
      </w:r>
      <w:r>
        <w:rPr>
          <w:sz w:val="16"/>
        </w:rPr>
        <w:t>складывайте</w:t>
      </w:r>
      <w:r>
        <w:rPr>
          <w:spacing w:val="69"/>
          <w:sz w:val="16"/>
        </w:rPr>
        <w:t xml:space="preserve"> </w:t>
      </w:r>
      <w:r>
        <w:rPr>
          <w:sz w:val="16"/>
        </w:rPr>
        <w:t>в</w:t>
      </w:r>
      <w:r>
        <w:rPr>
          <w:spacing w:val="71"/>
          <w:sz w:val="16"/>
        </w:rPr>
        <w:t xml:space="preserve"> </w:t>
      </w:r>
      <w:r>
        <w:rPr>
          <w:sz w:val="16"/>
        </w:rPr>
        <w:t>хозяйственной</w:t>
      </w:r>
      <w:r>
        <w:rPr>
          <w:spacing w:val="73"/>
          <w:sz w:val="16"/>
        </w:rPr>
        <w:t xml:space="preserve"> </w:t>
      </w:r>
      <w:r>
        <w:rPr>
          <w:sz w:val="16"/>
        </w:rPr>
        <w:t>палатке.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9" w:lineRule="auto"/>
        <w:ind w:left="466" w:right="491" w:hanging="360"/>
        <w:jc w:val="left"/>
        <w:rPr>
          <w:sz w:val="16"/>
        </w:rPr>
      </w:pPr>
      <w:r>
        <w:rPr>
          <w:sz w:val="16"/>
        </w:rPr>
        <w:t>Консервные</w:t>
      </w:r>
      <w:r>
        <w:rPr>
          <w:spacing w:val="1"/>
          <w:sz w:val="16"/>
        </w:rPr>
        <w:t xml:space="preserve"> </w:t>
      </w:r>
      <w:r>
        <w:rPr>
          <w:sz w:val="16"/>
        </w:rPr>
        <w:t>банки</w:t>
      </w:r>
      <w:r>
        <w:rPr>
          <w:spacing w:val="1"/>
          <w:sz w:val="16"/>
        </w:rPr>
        <w:t xml:space="preserve"> </w:t>
      </w:r>
      <w:r>
        <w:rPr>
          <w:sz w:val="16"/>
        </w:rPr>
        <w:t>прожигайте</w:t>
      </w:r>
      <w:r>
        <w:rPr>
          <w:spacing w:val="1"/>
          <w:sz w:val="16"/>
        </w:rPr>
        <w:t xml:space="preserve"> </w:t>
      </w:r>
      <w:r>
        <w:rPr>
          <w:sz w:val="16"/>
        </w:rPr>
        <w:t>в</w:t>
      </w:r>
      <w:r>
        <w:rPr>
          <w:spacing w:val="1"/>
          <w:sz w:val="16"/>
        </w:rPr>
        <w:t xml:space="preserve"> </w:t>
      </w:r>
      <w:r>
        <w:rPr>
          <w:sz w:val="16"/>
        </w:rPr>
        <w:t>костре,</w:t>
      </w:r>
      <w:r>
        <w:rPr>
          <w:spacing w:val="1"/>
          <w:sz w:val="16"/>
        </w:rPr>
        <w:t xml:space="preserve"> </w:t>
      </w:r>
      <w:r>
        <w:rPr>
          <w:sz w:val="16"/>
        </w:rPr>
        <w:t>расплющивайте,</w:t>
      </w:r>
      <w:r>
        <w:rPr>
          <w:spacing w:val="1"/>
          <w:sz w:val="16"/>
        </w:rPr>
        <w:t xml:space="preserve"> </w:t>
      </w:r>
      <w:r>
        <w:rPr>
          <w:sz w:val="16"/>
        </w:rPr>
        <w:t>а</w:t>
      </w:r>
      <w:r>
        <w:rPr>
          <w:spacing w:val="41"/>
          <w:sz w:val="16"/>
        </w:rPr>
        <w:t xml:space="preserve"> </w:t>
      </w:r>
      <w:r>
        <w:rPr>
          <w:sz w:val="16"/>
        </w:rPr>
        <w:t>затем</w:t>
      </w:r>
      <w:r>
        <w:rPr>
          <w:spacing w:val="41"/>
          <w:sz w:val="16"/>
        </w:rPr>
        <w:t xml:space="preserve"> </w:t>
      </w:r>
      <w:r>
        <w:rPr>
          <w:sz w:val="16"/>
        </w:rPr>
        <w:t>выбрасывайте</w:t>
      </w:r>
      <w:r>
        <w:rPr>
          <w:spacing w:val="41"/>
          <w:sz w:val="16"/>
        </w:rPr>
        <w:t xml:space="preserve"> </w:t>
      </w:r>
      <w:r>
        <w:rPr>
          <w:sz w:val="16"/>
        </w:rPr>
        <w:t>в</w:t>
      </w:r>
      <w:r>
        <w:rPr>
          <w:spacing w:val="1"/>
          <w:sz w:val="16"/>
        </w:rPr>
        <w:t xml:space="preserve"> </w:t>
      </w:r>
      <w:r>
        <w:rPr>
          <w:spacing w:val="9"/>
          <w:sz w:val="16"/>
        </w:rPr>
        <w:t>помойку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2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 xml:space="preserve">Желательно  </w:t>
      </w:r>
      <w:r>
        <w:rPr>
          <w:spacing w:val="20"/>
          <w:sz w:val="16"/>
        </w:rPr>
        <w:t xml:space="preserve"> </w:t>
      </w:r>
      <w:r>
        <w:rPr>
          <w:sz w:val="16"/>
        </w:rPr>
        <w:t xml:space="preserve">прикрывать  </w:t>
      </w:r>
      <w:r>
        <w:rPr>
          <w:spacing w:val="18"/>
          <w:sz w:val="16"/>
        </w:rPr>
        <w:t xml:space="preserve"> </w:t>
      </w:r>
      <w:r>
        <w:rPr>
          <w:sz w:val="16"/>
        </w:rPr>
        <w:t xml:space="preserve">помойку  </w:t>
      </w:r>
      <w:r>
        <w:rPr>
          <w:spacing w:val="17"/>
          <w:sz w:val="16"/>
        </w:rPr>
        <w:t xml:space="preserve"> </w:t>
      </w:r>
      <w:r>
        <w:rPr>
          <w:sz w:val="16"/>
        </w:rPr>
        <w:t>ветвями</w:t>
      </w:r>
    </w:p>
    <w:p>
      <w:pPr>
        <w:pStyle w:val="7"/>
        <w:numPr>
          <w:ilvl w:val="0"/>
          <w:numId w:val="3"/>
        </w:numPr>
        <w:tabs>
          <w:tab w:val="left" w:pos="466"/>
          <w:tab w:val="left" w:pos="467"/>
        </w:tabs>
        <w:spacing w:before="8" w:after="0" w:line="240" w:lineRule="auto"/>
        <w:ind w:left="466" w:right="0" w:hanging="361"/>
        <w:jc w:val="left"/>
      </w:pPr>
      <w:r>
        <w:t>В</w:t>
      </w:r>
      <w:r>
        <w:rPr>
          <w:spacing w:val="30"/>
        </w:rPr>
        <w:t xml:space="preserve"> </w:t>
      </w:r>
      <w:r>
        <w:t>лагере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>Со</w:t>
      </w:r>
      <w:r>
        <w:rPr>
          <w:spacing w:val="51"/>
          <w:sz w:val="16"/>
        </w:rPr>
        <w:t xml:space="preserve"> </w:t>
      </w:r>
      <w:r>
        <w:rPr>
          <w:sz w:val="16"/>
        </w:rPr>
        <w:t>стоянки</w:t>
      </w:r>
      <w:r>
        <w:rPr>
          <w:spacing w:val="51"/>
          <w:sz w:val="16"/>
        </w:rPr>
        <w:t xml:space="preserve"> </w:t>
      </w:r>
      <w:r>
        <w:rPr>
          <w:sz w:val="16"/>
        </w:rPr>
        <w:t>не</w:t>
      </w:r>
      <w:r>
        <w:rPr>
          <w:spacing w:val="51"/>
          <w:sz w:val="16"/>
        </w:rPr>
        <w:t xml:space="preserve"> </w:t>
      </w:r>
      <w:r>
        <w:rPr>
          <w:sz w:val="16"/>
        </w:rPr>
        <w:t>уходите</w:t>
      </w:r>
      <w:r>
        <w:rPr>
          <w:spacing w:val="47"/>
          <w:sz w:val="16"/>
        </w:rPr>
        <w:t xml:space="preserve"> </w:t>
      </w:r>
      <w:r>
        <w:rPr>
          <w:sz w:val="16"/>
        </w:rPr>
        <w:t>в</w:t>
      </w:r>
      <w:r>
        <w:rPr>
          <w:spacing w:val="54"/>
          <w:sz w:val="16"/>
        </w:rPr>
        <w:t xml:space="preserve"> </w:t>
      </w:r>
      <w:r>
        <w:rPr>
          <w:sz w:val="16"/>
        </w:rPr>
        <w:t>одиночку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 xml:space="preserve">Стоянку   нельзя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покидать  </w:t>
      </w:r>
      <w:r>
        <w:rPr>
          <w:spacing w:val="7"/>
          <w:sz w:val="16"/>
        </w:rPr>
        <w:t xml:space="preserve"> </w:t>
      </w:r>
      <w:r>
        <w:rPr>
          <w:sz w:val="16"/>
        </w:rPr>
        <w:t xml:space="preserve">без   разрешения  </w:t>
      </w:r>
      <w:r>
        <w:rPr>
          <w:spacing w:val="5"/>
          <w:sz w:val="16"/>
        </w:rPr>
        <w:t xml:space="preserve"> </w:t>
      </w:r>
      <w:r>
        <w:rPr>
          <w:sz w:val="16"/>
        </w:rPr>
        <w:t>руководителя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9" w:lineRule="auto"/>
        <w:ind w:left="466" w:right="71" w:hanging="360"/>
        <w:jc w:val="left"/>
        <w:rPr>
          <w:sz w:val="16"/>
        </w:rPr>
      </w:pPr>
      <w:r>
        <w:rPr>
          <w:sz w:val="16"/>
        </w:rPr>
        <w:t>В</w:t>
      </w:r>
      <w:r>
        <w:rPr>
          <w:spacing w:val="19"/>
          <w:sz w:val="16"/>
        </w:rPr>
        <w:t xml:space="preserve"> </w:t>
      </w:r>
      <w:r>
        <w:rPr>
          <w:sz w:val="16"/>
        </w:rPr>
        <w:t>зоне</w:t>
      </w:r>
      <w:r>
        <w:rPr>
          <w:spacing w:val="12"/>
          <w:sz w:val="16"/>
        </w:rPr>
        <w:t xml:space="preserve"> </w:t>
      </w:r>
      <w:r>
        <w:rPr>
          <w:sz w:val="16"/>
        </w:rPr>
        <w:t>костра</w:t>
      </w:r>
      <w:r>
        <w:rPr>
          <w:spacing w:val="19"/>
          <w:sz w:val="16"/>
        </w:rPr>
        <w:t xml:space="preserve"> </w:t>
      </w:r>
      <w:r>
        <w:rPr>
          <w:sz w:val="16"/>
        </w:rPr>
        <w:t>исключаются</w:t>
      </w:r>
      <w:r>
        <w:rPr>
          <w:spacing w:val="16"/>
          <w:sz w:val="16"/>
        </w:rPr>
        <w:t xml:space="preserve"> </w:t>
      </w:r>
      <w:r>
        <w:rPr>
          <w:sz w:val="16"/>
        </w:rPr>
        <w:t>любые</w:t>
      </w:r>
      <w:r>
        <w:rPr>
          <w:spacing w:val="16"/>
          <w:sz w:val="16"/>
        </w:rPr>
        <w:t xml:space="preserve"> </w:t>
      </w:r>
      <w:r>
        <w:rPr>
          <w:sz w:val="16"/>
        </w:rPr>
        <w:t>резкие</w:t>
      </w:r>
      <w:r>
        <w:rPr>
          <w:spacing w:val="12"/>
          <w:sz w:val="16"/>
        </w:rPr>
        <w:t xml:space="preserve"> </w:t>
      </w:r>
      <w:r>
        <w:rPr>
          <w:sz w:val="16"/>
        </w:rPr>
        <w:t>движения,</w:t>
      </w:r>
      <w:r>
        <w:rPr>
          <w:spacing w:val="19"/>
          <w:sz w:val="16"/>
        </w:rPr>
        <w:t xml:space="preserve"> </w:t>
      </w:r>
      <w:r>
        <w:rPr>
          <w:sz w:val="16"/>
        </w:rPr>
        <w:t>а</w:t>
      </w:r>
      <w:r>
        <w:rPr>
          <w:spacing w:val="16"/>
          <w:sz w:val="16"/>
        </w:rPr>
        <w:t xml:space="preserve"> </w:t>
      </w:r>
      <w:r>
        <w:rPr>
          <w:sz w:val="16"/>
        </w:rPr>
        <w:t>также</w:t>
      </w:r>
      <w:r>
        <w:rPr>
          <w:spacing w:val="16"/>
          <w:sz w:val="16"/>
        </w:rPr>
        <w:t xml:space="preserve"> </w:t>
      </w:r>
      <w:r>
        <w:rPr>
          <w:sz w:val="16"/>
        </w:rPr>
        <w:t>различные</w:t>
      </w:r>
      <w:r>
        <w:rPr>
          <w:spacing w:val="12"/>
          <w:sz w:val="16"/>
        </w:rPr>
        <w:t xml:space="preserve"> </w:t>
      </w:r>
      <w:r>
        <w:rPr>
          <w:sz w:val="16"/>
        </w:rPr>
        <w:t>игры</w:t>
      </w:r>
      <w:r>
        <w:rPr>
          <w:spacing w:val="17"/>
          <w:sz w:val="16"/>
        </w:rPr>
        <w:t xml:space="preserve"> </w:t>
      </w:r>
      <w:r>
        <w:rPr>
          <w:sz w:val="16"/>
        </w:rPr>
        <w:t>с</w:t>
      </w:r>
      <w:r>
        <w:rPr>
          <w:spacing w:val="16"/>
          <w:sz w:val="16"/>
        </w:rPr>
        <w:t xml:space="preserve"> </w:t>
      </w:r>
      <w:r>
        <w:rPr>
          <w:sz w:val="16"/>
        </w:rPr>
        <w:t>огнем</w:t>
      </w:r>
      <w:r>
        <w:rPr>
          <w:spacing w:val="17"/>
          <w:sz w:val="16"/>
        </w:rPr>
        <w:t xml:space="preserve"> </w:t>
      </w:r>
      <w:r>
        <w:rPr>
          <w:sz w:val="16"/>
        </w:rPr>
        <w:t>и</w:t>
      </w:r>
      <w:r>
        <w:rPr>
          <w:spacing w:val="1"/>
          <w:sz w:val="16"/>
        </w:rPr>
        <w:t xml:space="preserve"> </w:t>
      </w:r>
      <w:r>
        <w:rPr>
          <w:sz w:val="16"/>
        </w:rPr>
        <w:t>всяческая</w:t>
      </w:r>
      <w:r>
        <w:rPr>
          <w:spacing w:val="1"/>
          <w:sz w:val="16"/>
        </w:rPr>
        <w:t xml:space="preserve"> </w:t>
      </w:r>
      <w:r>
        <w:rPr>
          <w:sz w:val="16"/>
        </w:rPr>
        <w:t>суета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1" w:after="0" w:line="249" w:lineRule="auto"/>
        <w:ind w:left="466" w:right="250" w:hanging="360"/>
        <w:jc w:val="left"/>
        <w:rPr>
          <w:sz w:val="16"/>
        </w:rPr>
      </w:pPr>
      <w:r>
        <w:rPr>
          <w:sz w:val="16"/>
        </w:rPr>
        <w:t>Не</w:t>
      </w:r>
      <w:r>
        <w:rPr>
          <w:spacing w:val="19"/>
          <w:sz w:val="16"/>
        </w:rPr>
        <w:t xml:space="preserve"> </w:t>
      </w:r>
      <w:r>
        <w:rPr>
          <w:sz w:val="16"/>
        </w:rPr>
        <w:t>мешайте</w:t>
      </w:r>
      <w:r>
        <w:rPr>
          <w:spacing w:val="12"/>
          <w:sz w:val="16"/>
        </w:rPr>
        <w:t xml:space="preserve"> </w:t>
      </w:r>
      <w:r>
        <w:rPr>
          <w:sz w:val="16"/>
        </w:rPr>
        <w:t>дежурным</w:t>
      </w:r>
      <w:r>
        <w:rPr>
          <w:spacing w:val="20"/>
          <w:sz w:val="16"/>
        </w:rPr>
        <w:t xml:space="preserve"> </w:t>
      </w:r>
      <w:r>
        <w:rPr>
          <w:sz w:val="16"/>
        </w:rPr>
        <w:t>готовить</w:t>
      </w:r>
      <w:r>
        <w:rPr>
          <w:spacing w:val="16"/>
          <w:sz w:val="16"/>
        </w:rPr>
        <w:t xml:space="preserve"> </w:t>
      </w:r>
      <w:r>
        <w:rPr>
          <w:sz w:val="16"/>
        </w:rPr>
        <w:t>еду,</w:t>
      </w:r>
      <w:r>
        <w:rPr>
          <w:spacing w:val="19"/>
          <w:sz w:val="16"/>
        </w:rPr>
        <w:t xml:space="preserve"> </w:t>
      </w:r>
      <w:r>
        <w:rPr>
          <w:sz w:val="16"/>
        </w:rPr>
        <w:t>а</w:t>
      </w:r>
      <w:r>
        <w:rPr>
          <w:spacing w:val="19"/>
          <w:sz w:val="16"/>
        </w:rPr>
        <w:t xml:space="preserve"> </w:t>
      </w:r>
      <w:r>
        <w:rPr>
          <w:sz w:val="16"/>
        </w:rPr>
        <w:t>если</w:t>
      </w:r>
      <w:r>
        <w:rPr>
          <w:spacing w:val="21"/>
          <w:sz w:val="16"/>
        </w:rPr>
        <w:t xml:space="preserve"> </w:t>
      </w:r>
      <w:r>
        <w:rPr>
          <w:sz w:val="16"/>
        </w:rPr>
        <w:t>очень</w:t>
      </w:r>
      <w:r>
        <w:rPr>
          <w:spacing w:val="16"/>
          <w:sz w:val="16"/>
        </w:rPr>
        <w:t xml:space="preserve"> </w:t>
      </w:r>
      <w:r>
        <w:rPr>
          <w:sz w:val="16"/>
        </w:rPr>
        <w:t>хочется</w:t>
      </w:r>
      <w:r>
        <w:rPr>
          <w:spacing w:val="21"/>
          <w:sz w:val="16"/>
        </w:rPr>
        <w:t xml:space="preserve"> </w:t>
      </w:r>
      <w:r>
        <w:rPr>
          <w:sz w:val="16"/>
        </w:rPr>
        <w:t>«приобщиться»</w:t>
      </w:r>
      <w:r>
        <w:rPr>
          <w:spacing w:val="13"/>
          <w:sz w:val="16"/>
        </w:rPr>
        <w:t xml:space="preserve"> </w:t>
      </w:r>
      <w:r>
        <w:rPr>
          <w:sz w:val="16"/>
        </w:rPr>
        <w:t>к</w:t>
      </w:r>
      <w:r>
        <w:rPr>
          <w:spacing w:val="23"/>
          <w:sz w:val="16"/>
        </w:rPr>
        <w:t xml:space="preserve"> </w:t>
      </w:r>
      <w:r>
        <w:rPr>
          <w:sz w:val="16"/>
        </w:rPr>
        <w:t>процессу,</w:t>
      </w:r>
      <w:r>
        <w:rPr>
          <w:spacing w:val="1"/>
          <w:sz w:val="16"/>
        </w:rPr>
        <w:t xml:space="preserve"> </w:t>
      </w:r>
      <w:r>
        <w:rPr>
          <w:sz w:val="16"/>
        </w:rPr>
        <w:t>спросите</w:t>
      </w:r>
      <w:r>
        <w:rPr>
          <w:spacing w:val="26"/>
          <w:sz w:val="16"/>
        </w:rPr>
        <w:t xml:space="preserve"> </w:t>
      </w:r>
      <w:r>
        <w:rPr>
          <w:sz w:val="16"/>
        </w:rPr>
        <w:t>у</w:t>
      </w:r>
      <w:r>
        <w:rPr>
          <w:spacing w:val="30"/>
          <w:sz w:val="16"/>
        </w:rPr>
        <w:t xml:space="preserve"> </w:t>
      </w:r>
      <w:r>
        <w:rPr>
          <w:sz w:val="16"/>
        </w:rPr>
        <w:t>них,</w:t>
      </w:r>
      <w:r>
        <w:rPr>
          <w:spacing w:val="31"/>
          <w:sz w:val="16"/>
        </w:rPr>
        <w:t xml:space="preserve"> </w:t>
      </w:r>
      <w:r>
        <w:rPr>
          <w:sz w:val="16"/>
        </w:rPr>
        <w:t>не</w:t>
      </w:r>
      <w:r>
        <w:rPr>
          <w:spacing w:val="31"/>
          <w:sz w:val="16"/>
        </w:rPr>
        <w:t xml:space="preserve"> </w:t>
      </w:r>
      <w:r>
        <w:rPr>
          <w:sz w:val="16"/>
        </w:rPr>
        <w:t>нужна</w:t>
      </w:r>
      <w:r>
        <w:rPr>
          <w:spacing w:val="28"/>
          <w:sz w:val="16"/>
        </w:rPr>
        <w:t xml:space="preserve"> </w:t>
      </w:r>
      <w:r>
        <w:rPr>
          <w:sz w:val="16"/>
        </w:rPr>
        <w:t>ли</w:t>
      </w:r>
      <w:r>
        <w:rPr>
          <w:spacing w:val="34"/>
          <w:sz w:val="16"/>
        </w:rPr>
        <w:t xml:space="preserve"> </w:t>
      </w:r>
      <w:r>
        <w:rPr>
          <w:sz w:val="16"/>
        </w:rPr>
        <w:t>помощь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1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>Если</w:t>
      </w:r>
      <w:r>
        <w:rPr>
          <w:spacing w:val="63"/>
          <w:sz w:val="16"/>
        </w:rPr>
        <w:t xml:space="preserve"> </w:t>
      </w:r>
      <w:r>
        <w:rPr>
          <w:sz w:val="16"/>
        </w:rPr>
        <w:t>в</w:t>
      </w:r>
      <w:r>
        <w:rPr>
          <w:spacing w:val="68"/>
          <w:sz w:val="16"/>
        </w:rPr>
        <w:t xml:space="preserve"> </w:t>
      </w:r>
      <w:r>
        <w:rPr>
          <w:sz w:val="16"/>
        </w:rPr>
        <w:t>лагерь</w:t>
      </w:r>
      <w:r>
        <w:rPr>
          <w:spacing w:val="63"/>
          <w:sz w:val="16"/>
        </w:rPr>
        <w:t xml:space="preserve"> </w:t>
      </w:r>
      <w:r>
        <w:rPr>
          <w:sz w:val="16"/>
        </w:rPr>
        <w:t>пришел</w:t>
      </w:r>
      <w:r>
        <w:rPr>
          <w:spacing w:val="65"/>
          <w:sz w:val="16"/>
        </w:rPr>
        <w:t xml:space="preserve"> </w:t>
      </w:r>
      <w:r>
        <w:rPr>
          <w:sz w:val="16"/>
        </w:rPr>
        <w:t>чужой</w:t>
      </w:r>
      <w:r>
        <w:rPr>
          <w:spacing w:val="63"/>
          <w:sz w:val="16"/>
        </w:rPr>
        <w:t xml:space="preserve"> </w:t>
      </w:r>
      <w:r>
        <w:rPr>
          <w:sz w:val="16"/>
        </w:rPr>
        <w:t>человек,</w:t>
      </w:r>
      <w:r>
        <w:rPr>
          <w:spacing w:val="66"/>
          <w:sz w:val="16"/>
        </w:rPr>
        <w:t xml:space="preserve"> </w:t>
      </w:r>
      <w:r>
        <w:rPr>
          <w:sz w:val="16"/>
        </w:rPr>
        <w:t>предложите</w:t>
      </w:r>
      <w:r>
        <w:rPr>
          <w:spacing w:val="60"/>
          <w:sz w:val="16"/>
        </w:rPr>
        <w:t xml:space="preserve"> </w:t>
      </w:r>
      <w:r>
        <w:rPr>
          <w:sz w:val="16"/>
        </w:rPr>
        <w:t>ему</w:t>
      </w:r>
      <w:r>
        <w:rPr>
          <w:spacing w:val="60"/>
          <w:sz w:val="16"/>
        </w:rPr>
        <w:t xml:space="preserve"> </w:t>
      </w:r>
      <w:r>
        <w:rPr>
          <w:sz w:val="16"/>
        </w:rPr>
        <w:t>познакомиться</w:t>
      </w:r>
      <w:r>
        <w:rPr>
          <w:spacing w:val="63"/>
          <w:sz w:val="16"/>
        </w:rPr>
        <w:t xml:space="preserve"> </w:t>
      </w:r>
      <w:r>
        <w:rPr>
          <w:sz w:val="16"/>
        </w:rPr>
        <w:t>с</w:t>
      </w:r>
      <w:r>
        <w:rPr>
          <w:spacing w:val="71"/>
          <w:sz w:val="16"/>
        </w:rPr>
        <w:t xml:space="preserve"> </w:t>
      </w:r>
      <w:r>
        <w:rPr>
          <w:sz w:val="16"/>
        </w:rPr>
        <w:t>начальством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>В</w:t>
      </w:r>
      <w:r>
        <w:rPr>
          <w:spacing w:val="68"/>
          <w:sz w:val="16"/>
        </w:rPr>
        <w:t xml:space="preserve"> </w:t>
      </w:r>
      <w:r>
        <w:rPr>
          <w:sz w:val="16"/>
        </w:rPr>
        <w:t>продуктовую</w:t>
      </w:r>
      <w:r>
        <w:rPr>
          <w:spacing w:val="74"/>
          <w:sz w:val="16"/>
        </w:rPr>
        <w:t xml:space="preserve"> </w:t>
      </w:r>
      <w:r>
        <w:rPr>
          <w:sz w:val="16"/>
        </w:rPr>
        <w:t>палатку</w:t>
      </w:r>
      <w:r>
        <w:rPr>
          <w:spacing w:val="62"/>
          <w:sz w:val="16"/>
        </w:rPr>
        <w:t xml:space="preserve"> </w:t>
      </w:r>
      <w:r>
        <w:rPr>
          <w:sz w:val="16"/>
        </w:rPr>
        <w:t>можно</w:t>
      </w:r>
      <w:r>
        <w:rPr>
          <w:spacing w:val="70"/>
          <w:sz w:val="16"/>
        </w:rPr>
        <w:t xml:space="preserve"> </w:t>
      </w:r>
      <w:r>
        <w:rPr>
          <w:sz w:val="16"/>
        </w:rPr>
        <w:t>заходить</w:t>
      </w:r>
      <w:r>
        <w:rPr>
          <w:spacing w:val="70"/>
          <w:sz w:val="16"/>
        </w:rPr>
        <w:t xml:space="preserve"> </w:t>
      </w:r>
      <w:r>
        <w:rPr>
          <w:sz w:val="16"/>
        </w:rPr>
        <w:t>только</w:t>
      </w:r>
      <w:r>
        <w:rPr>
          <w:spacing w:val="69"/>
          <w:sz w:val="16"/>
        </w:rPr>
        <w:t xml:space="preserve"> </w:t>
      </w:r>
      <w:r>
        <w:rPr>
          <w:sz w:val="16"/>
        </w:rPr>
        <w:t>кандею</w:t>
      </w:r>
      <w:r>
        <w:rPr>
          <w:spacing w:val="68"/>
          <w:sz w:val="16"/>
        </w:rPr>
        <w:t xml:space="preserve"> </w:t>
      </w:r>
      <w:r>
        <w:rPr>
          <w:sz w:val="16"/>
        </w:rPr>
        <w:t>(и</w:t>
      </w:r>
      <w:r>
        <w:rPr>
          <w:spacing w:val="72"/>
          <w:sz w:val="16"/>
        </w:rPr>
        <w:t xml:space="preserve"> </w:t>
      </w:r>
      <w:r>
        <w:rPr>
          <w:sz w:val="16"/>
        </w:rPr>
        <w:t>иногда</w:t>
      </w:r>
      <w:r>
        <w:rPr>
          <w:spacing w:val="68"/>
          <w:sz w:val="16"/>
        </w:rPr>
        <w:t xml:space="preserve"> </w:t>
      </w:r>
      <w:r>
        <w:rPr>
          <w:sz w:val="16"/>
        </w:rPr>
        <w:t>–</w:t>
      </w:r>
      <w:r>
        <w:rPr>
          <w:spacing w:val="72"/>
          <w:sz w:val="16"/>
        </w:rPr>
        <w:t xml:space="preserve"> </w:t>
      </w:r>
      <w:r>
        <w:rPr>
          <w:sz w:val="16"/>
        </w:rPr>
        <w:t>руководителям)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>Туалет</w:t>
      </w:r>
      <w:r>
        <w:rPr>
          <w:spacing w:val="51"/>
          <w:sz w:val="16"/>
        </w:rPr>
        <w:t xml:space="preserve"> </w:t>
      </w:r>
      <w:r>
        <w:rPr>
          <w:sz w:val="16"/>
        </w:rPr>
        <w:t>располагается</w:t>
      </w:r>
      <w:r>
        <w:rPr>
          <w:spacing w:val="50"/>
          <w:sz w:val="16"/>
        </w:rPr>
        <w:t xml:space="preserve"> </w:t>
      </w:r>
      <w:r>
        <w:rPr>
          <w:sz w:val="16"/>
        </w:rPr>
        <w:t>в</w:t>
      </w:r>
      <w:r>
        <w:rPr>
          <w:spacing w:val="55"/>
          <w:sz w:val="16"/>
        </w:rPr>
        <w:t xml:space="preserve"> </w:t>
      </w:r>
      <w:r>
        <w:rPr>
          <w:sz w:val="16"/>
        </w:rPr>
        <w:t>специально</w:t>
      </w:r>
      <w:r>
        <w:rPr>
          <w:spacing w:val="47"/>
          <w:sz w:val="16"/>
        </w:rPr>
        <w:t xml:space="preserve"> </w:t>
      </w:r>
      <w:r>
        <w:rPr>
          <w:sz w:val="16"/>
        </w:rPr>
        <w:t>отведенных</w:t>
      </w:r>
      <w:r>
        <w:rPr>
          <w:spacing w:val="52"/>
          <w:sz w:val="16"/>
        </w:rPr>
        <w:t xml:space="preserve"> </w:t>
      </w:r>
      <w:r>
        <w:rPr>
          <w:sz w:val="16"/>
        </w:rPr>
        <w:t>местах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0" w:lineRule="auto"/>
        <w:ind w:left="466" w:right="0" w:hanging="361"/>
        <w:jc w:val="left"/>
        <w:rPr>
          <w:sz w:val="16"/>
        </w:rPr>
      </w:pPr>
      <w:r>
        <w:rPr>
          <w:sz w:val="16"/>
        </w:rPr>
        <w:t>Берегите</w:t>
      </w:r>
      <w:r>
        <w:rPr>
          <w:spacing w:val="50"/>
          <w:sz w:val="16"/>
        </w:rPr>
        <w:t xml:space="preserve"> </w:t>
      </w:r>
      <w:r>
        <w:rPr>
          <w:sz w:val="16"/>
        </w:rPr>
        <w:t>родник,</w:t>
      </w:r>
      <w:r>
        <w:rPr>
          <w:spacing w:val="48"/>
          <w:sz w:val="16"/>
        </w:rPr>
        <w:t xml:space="preserve"> </w:t>
      </w:r>
      <w:r>
        <w:rPr>
          <w:sz w:val="16"/>
        </w:rPr>
        <w:t>не</w:t>
      </w:r>
      <w:r>
        <w:rPr>
          <w:spacing w:val="50"/>
          <w:sz w:val="16"/>
        </w:rPr>
        <w:t xml:space="preserve"> </w:t>
      </w:r>
      <w:r>
        <w:rPr>
          <w:sz w:val="16"/>
        </w:rPr>
        <w:t>мусорьте</w:t>
      </w:r>
      <w:r>
        <w:rPr>
          <w:spacing w:val="45"/>
          <w:sz w:val="16"/>
        </w:rPr>
        <w:t xml:space="preserve"> </w:t>
      </w:r>
      <w:r>
        <w:rPr>
          <w:sz w:val="16"/>
        </w:rPr>
        <w:t>возле</w:t>
      </w:r>
      <w:r>
        <w:rPr>
          <w:spacing w:val="46"/>
          <w:sz w:val="16"/>
        </w:rPr>
        <w:t xml:space="preserve"> </w:t>
      </w:r>
      <w:r>
        <w:rPr>
          <w:sz w:val="16"/>
        </w:rPr>
        <w:t>него</w:t>
      </w:r>
      <w:r>
        <w:rPr>
          <w:spacing w:val="46"/>
          <w:sz w:val="16"/>
        </w:rPr>
        <w:t xml:space="preserve"> </w:t>
      </w:r>
      <w:r>
        <w:rPr>
          <w:sz w:val="16"/>
        </w:rPr>
        <w:t>и</w:t>
      </w:r>
      <w:r>
        <w:rPr>
          <w:spacing w:val="53"/>
          <w:sz w:val="16"/>
        </w:rPr>
        <w:t xml:space="preserve"> </w:t>
      </w:r>
      <w:r>
        <w:rPr>
          <w:sz w:val="16"/>
        </w:rPr>
        <w:t>не</w:t>
      </w:r>
      <w:r>
        <w:rPr>
          <w:spacing w:val="44"/>
          <w:sz w:val="16"/>
        </w:rPr>
        <w:t xml:space="preserve"> </w:t>
      </w:r>
      <w:r>
        <w:rPr>
          <w:sz w:val="16"/>
        </w:rPr>
        <w:t>мутите</w:t>
      </w:r>
      <w:r>
        <w:rPr>
          <w:spacing w:val="47"/>
          <w:sz w:val="16"/>
        </w:rPr>
        <w:t xml:space="preserve"> </w:t>
      </w:r>
      <w:r>
        <w:rPr>
          <w:sz w:val="16"/>
        </w:rPr>
        <w:t>воду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8" w:after="0" w:line="249" w:lineRule="auto"/>
        <w:ind w:left="466" w:right="295" w:hanging="360"/>
        <w:jc w:val="left"/>
        <w:rPr>
          <w:sz w:val="16"/>
        </w:rPr>
      </w:pPr>
      <w:r>
        <w:rPr>
          <w:sz w:val="16"/>
        </w:rPr>
        <w:t>В</w:t>
      </w:r>
      <w:r>
        <w:rPr>
          <w:spacing w:val="1"/>
          <w:sz w:val="16"/>
        </w:rPr>
        <w:t xml:space="preserve"> </w:t>
      </w:r>
      <w:r>
        <w:rPr>
          <w:sz w:val="16"/>
        </w:rPr>
        <w:t>палатке</w:t>
      </w:r>
      <w:r>
        <w:rPr>
          <w:spacing w:val="1"/>
          <w:sz w:val="16"/>
        </w:rPr>
        <w:t xml:space="preserve"> </w:t>
      </w:r>
      <w:r>
        <w:rPr>
          <w:sz w:val="16"/>
        </w:rPr>
        <w:t>нельзя</w:t>
      </w:r>
      <w:r>
        <w:rPr>
          <w:spacing w:val="1"/>
          <w:sz w:val="16"/>
        </w:rPr>
        <w:t xml:space="preserve"> </w:t>
      </w:r>
      <w:r>
        <w:rPr>
          <w:sz w:val="16"/>
        </w:rPr>
        <w:t>разводить</w:t>
      </w:r>
      <w:r>
        <w:rPr>
          <w:spacing w:val="1"/>
          <w:sz w:val="16"/>
        </w:rPr>
        <w:t xml:space="preserve"> </w:t>
      </w:r>
      <w:r>
        <w:rPr>
          <w:sz w:val="16"/>
        </w:rPr>
        <w:t>огонь</w:t>
      </w:r>
      <w:r>
        <w:rPr>
          <w:spacing w:val="1"/>
          <w:sz w:val="16"/>
        </w:rPr>
        <w:t xml:space="preserve"> </w:t>
      </w:r>
      <w:r>
        <w:rPr>
          <w:sz w:val="16"/>
        </w:rPr>
        <w:t>–</w:t>
      </w:r>
      <w:r>
        <w:rPr>
          <w:spacing w:val="1"/>
          <w:sz w:val="16"/>
        </w:rPr>
        <w:t xml:space="preserve"> </w:t>
      </w:r>
      <w:r>
        <w:rPr>
          <w:sz w:val="16"/>
        </w:rPr>
        <w:t>исключается</w:t>
      </w:r>
      <w:r>
        <w:rPr>
          <w:spacing w:val="1"/>
          <w:sz w:val="16"/>
        </w:rPr>
        <w:t xml:space="preserve"> </w:t>
      </w:r>
      <w:r>
        <w:rPr>
          <w:sz w:val="16"/>
        </w:rPr>
        <w:t>использование</w:t>
      </w:r>
      <w:r>
        <w:rPr>
          <w:spacing w:val="1"/>
          <w:sz w:val="16"/>
        </w:rPr>
        <w:t xml:space="preserve"> </w:t>
      </w:r>
      <w:r>
        <w:rPr>
          <w:sz w:val="16"/>
        </w:rPr>
        <w:t>спичек,</w:t>
      </w:r>
      <w:r>
        <w:rPr>
          <w:spacing w:val="1"/>
          <w:sz w:val="16"/>
        </w:rPr>
        <w:t xml:space="preserve"> </w:t>
      </w:r>
      <w:r>
        <w:rPr>
          <w:sz w:val="16"/>
        </w:rPr>
        <w:t>свечей</w:t>
      </w:r>
      <w:r>
        <w:rPr>
          <w:spacing w:val="1"/>
          <w:sz w:val="16"/>
        </w:rPr>
        <w:t xml:space="preserve"> </w:t>
      </w:r>
      <w:r>
        <w:rPr>
          <w:sz w:val="16"/>
        </w:rPr>
        <w:t>–</w:t>
      </w:r>
      <w:r>
        <w:rPr>
          <w:spacing w:val="1"/>
          <w:sz w:val="16"/>
        </w:rPr>
        <w:t xml:space="preserve"> </w:t>
      </w:r>
      <w:r>
        <w:rPr>
          <w:sz w:val="16"/>
        </w:rPr>
        <w:t>для</w:t>
      </w:r>
      <w:r>
        <w:rPr>
          <w:spacing w:val="1"/>
          <w:sz w:val="16"/>
        </w:rPr>
        <w:t xml:space="preserve"> </w:t>
      </w:r>
      <w:r>
        <w:rPr>
          <w:sz w:val="16"/>
        </w:rPr>
        <w:t>освещения</w:t>
      </w:r>
      <w:r>
        <w:rPr>
          <w:spacing w:val="37"/>
          <w:sz w:val="16"/>
        </w:rPr>
        <w:t xml:space="preserve"> </w:t>
      </w:r>
      <w:r>
        <w:rPr>
          <w:sz w:val="16"/>
        </w:rPr>
        <w:t>пользуйтесь</w:t>
      </w:r>
      <w:r>
        <w:rPr>
          <w:spacing w:val="1"/>
          <w:sz w:val="16"/>
        </w:rPr>
        <w:t xml:space="preserve"> </w:t>
      </w:r>
      <w:r>
        <w:rPr>
          <w:sz w:val="16"/>
        </w:rPr>
        <w:t>фонариками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2" w:after="0" w:line="271" w:lineRule="auto"/>
        <w:ind w:left="466" w:right="38" w:hanging="360"/>
        <w:jc w:val="left"/>
        <w:rPr>
          <w:sz w:val="16"/>
        </w:rPr>
      </w:pPr>
      <w:r>
        <w:rPr>
          <w:sz w:val="16"/>
        </w:rPr>
        <w:t>В</w:t>
      </w:r>
      <w:r>
        <w:rPr>
          <w:spacing w:val="63"/>
          <w:sz w:val="16"/>
        </w:rPr>
        <w:t xml:space="preserve"> </w:t>
      </w:r>
      <w:r>
        <w:rPr>
          <w:sz w:val="16"/>
        </w:rPr>
        <w:t>последний</w:t>
      </w:r>
      <w:r>
        <w:rPr>
          <w:spacing w:val="67"/>
          <w:sz w:val="16"/>
        </w:rPr>
        <w:t xml:space="preserve"> </w:t>
      </w:r>
      <w:r>
        <w:rPr>
          <w:sz w:val="16"/>
        </w:rPr>
        <w:t>день</w:t>
      </w:r>
      <w:r>
        <w:rPr>
          <w:spacing w:val="65"/>
          <w:sz w:val="16"/>
        </w:rPr>
        <w:t xml:space="preserve"> </w:t>
      </w:r>
      <w:r>
        <w:rPr>
          <w:sz w:val="16"/>
        </w:rPr>
        <w:t>поездки</w:t>
      </w:r>
      <w:r>
        <w:rPr>
          <w:spacing w:val="67"/>
          <w:sz w:val="16"/>
        </w:rPr>
        <w:t xml:space="preserve"> </w:t>
      </w:r>
      <w:r>
        <w:rPr>
          <w:sz w:val="16"/>
        </w:rPr>
        <w:t>проходит</w:t>
      </w:r>
      <w:r>
        <w:rPr>
          <w:spacing w:val="62"/>
          <w:sz w:val="16"/>
        </w:rPr>
        <w:t xml:space="preserve"> </w:t>
      </w:r>
      <w:r>
        <w:rPr>
          <w:sz w:val="16"/>
        </w:rPr>
        <w:t>сбор</w:t>
      </w:r>
      <w:r>
        <w:rPr>
          <w:spacing w:val="68"/>
          <w:sz w:val="16"/>
        </w:rPr>
        <w:t xml:space="preserve"> </w:t>
      </w:r>
      <w:r>
        <w:rPr>
          <w:sz w:val="16"/>
        </w:rPr>
        <w:t>оборудования</w:t>
      </w:r>
      <w:r>
        <w:rPr>
          <w:spacing w:val="64"/>
          <w:sz w:val="16"/>
        </w:rPr>
        <w:t xml:space="preserve"> </w:t>
      </w:r>
      <w:r>
        <w:rPr>
          <w:sz w:val="16"/>
        </w:rPr>
        <w:t>и</w:t>
      </w:r>
      <w:r>
        <w:rPr>
          <w:spacing w:val="66"/>
          <w:sz w:val="16"/>
        </w:rPr>
        <w:t xml:space="preserve"> </w:t>
      </w:r>
      <w:r>
        <w:rPr>
          <w:sz w:val="16"/>
        </w:rPr>
        <w:t>приведение</w:t>
      </w:r>
      <w:r>
        <w:rPr>
          <w:spacing w:val="57"/>
          <w:sz w:val="16"/>
        </w:rPr>
        <w:t xml:space="preserve"> </w:t>
      </w:r>
      <w:r>
        <w:rPr>
          <w:sz w:val="16"/>
        </w:rPr>
        <w:t>территории</w:t>
      </w:r>
      <w:r>
        <w:rPr>
          <w:spacing w:val="66"/>
          <w:sz w:val="16"/>
        </w:rPr>
        <w:t xml:space="preserve"> </w:t>
      </w:r>
      <w:r>
        <w:rPr>
          <w:sz w:val="16"/>
        </w:rPr>
        <w:t>лагеря</w:t>
      </w:r>
      <w:r>
        <w:rPr>
          <w:spacing w:val="1"/>
          <w:sz w:val="16"/>
        </w:rPr>
        <w:t xml:space="preserve"> </w:t>
      </w:r>
      <w:r>
        <w:rPr>
          <w:sz w:val="16"/>
        </w:rPr>
        <w:t>в</w:t>
      </w:r>
      <w:r>
        <w:rPr>
          <w:spacing w:val="39"/>
          <w:sz w:val="16"/>
        </w:rPr>
        <w:t xml:space="preserve"> </w:t>
      </w:r>
      <w:r>
        <w:rPr>
          <w:sz w:val="16"/>
        </w:rPr>
        <w:t>порядок</w:t>
      </w:r>
    </w:p>
    <w:p>
      <w:pPr>
        <w:pStyle w:val="2"/>
        <w:spacing w:before="120"/>
      </w:pPr>
      <w:r>
        <w:br w:type="column"/>
      </w:r>
      <w:r>
        <w:t>Расписание</w:t>
      </w:r>
      <w:r>
        <w:rPr>
          <w:spacing w:val="157"/>
        </w:rPr>
        <w:t xml:space="preserve"> </w:t>
      </w:r>
      <w:r>
        <w:t>занятий:</w:t>
      </w:r>
    </w:p>
    <w:p>
      <w:pPr>
        <w:spacing w:after="0"/>
        <w:sectPr>
          <w:pgSz w:w="16840" w:h="11910" w:orient="landscape"/>
          <w:pgMar w:top="320" w:right="640" w:bottom="1620" w:left="640" w:header="0" w:footer="1348" w:gutter="0"/>
          <w:cols w:equalWidth="0" w:num="2">
            <w:col w:w="7308" w:space="2830"/>
            <w:col w:w="5422"/>
          </w:cols>
        </w:sectPr>
      </w:pPr>
    </w:p>
    <w:p>
      <w:pPr>
        <w:pStyle w:val="10"/>
        <w:spacing w:before="7"/>
        <w:rPr>
          <w:sz w:val="10"/>
        </w:rPr>
      </w:pPr>
    </w:p>
    <w:p>
      <w:pPr>
        <w:spacing w:before="90"/>
        <w:ind w:left="2592" w:right="0" w:firstLine="0"/>
        <w:jc w:val="left"/>
        <w:rPr>
          <w:b/>
          <w:sz w:val="24"/>
        </w:rPr>
      </w:pPr>
      <w:r>
        <w:rPr>
          <w:b/>
          <w:sz w:val="24"/>
        </w:rPr>
        <w:t>Памятка дежурным:</w:t>
      </w:r>
    </w:p>
    <w:p>
      <w:pPr>
        <w:pStyle w:val="13"/>
        <w:numPr>
          <w:ilvl w:val="0"/>
          <w:numId w:val="4"/>
        </w:numPr>
        <w:tabs>
          <w:tab w:val="left" w:pos="466"/>
          <w:tab w:val="left" w:pos="467"/>
        </w:tabs>
        <w:spacing w:before="7" w:after="0" w:line="249" w:lineRule="auto"/>
        <w:ind w:left="466" w:right="8486" w:hanging="360"/>
        <w:jc w:val="left"/>
        <w:rPr>
          <w:sz w:val="18"/>
        </w:rPr>
      </w:pPr>
      <w:r>
        <w:rPr>
          <w:sz w:val="18"/>
        </w:rPr>
        <w:t>Начинать размышления о дежурстве надо задолго до самого дежурства:</w:t>
      </w:r>
      <w:r>
        <w:rPr>
          <w:spacing w:val="1"/>
          <w:sz w:val="18"/>
        </w:rPr>
        <w:t xml:space="preserve"> </w:t>
      </w:r>
      <w:r>
        <w:rPr>
          <w:sz w:val="18"/>
        </w:rPr>
        <w:t>поинтересуйтесь</w:t>
      </w:r>
      <w:r>
        <w:rPr>
          <w:spacing w:val="37"/>
          <w:sz w:val="18"/>
        </w:rPr>
        <w:t xml:space="preserve"> </w:t>
      </w:r>
      <w:r>
        <w:rPr>
          <w:sz w:val="18"/>
        </w:rPr>
        <w:t>у</w:t>
      </w:r>
      <w:r>
        <w:rPr>
          <w:spacing w:val="40"/>
          <w:sz w:val="18"/>
        </w:rPr>
        <w:t xml:space="preserve"> </w:t>
      </w:r>
      <w:r>
        <w:rPr>
          <w:sz w:val="18"/>
        </w:rPr>
        <w:t>кандея,</w:t>
      </w:r>
      <w:r>
        <w:rPr>
          <w:spacing w:val="41"/>
          <w:sz w:val="18"/>
        </w:rPr>
        <w:t xml:space="preserve"> </w:t>
      </w:r>
      <w:r>
        <w:rPr>
          <w:sz w:val="18"/>
        </w:rPr>
        <w:t>что,</w:t>
      </w:r>
      <w:r>
        <w:rPr>
          <w:spacing w:val="41"/>
          <w:sz w:val="18"/>
        </w:rPr>
        <w:t xml:space="preserve"> </w:t>
      </w:r>
      <w:r>
        <w:rPr>
          <w:sz w:val="18"/>
        </w:rPr>
        <w:t>как,</w:t>
      </w:r>
      <w:r>
        <w:rPr>
          <w:spacing w:val="41"/>
          <w:sz w:val="18"/>
        </w:rPr>
        <w:t xml:space="preserve"> </w:t>
      </w:r>
      <w:r>
        <w:rPr>
          <w:sz w:val="18"/>
        </w:rPr>
        <w:t>и</w:t>
      </w:r>
      <w:r>
        <w:rPr>
          <w:spacing w:val="39"/>
          <w:sz w:val="18"/>
        </w:rPr>
        <w:t xml:space="preserve"> </w:t>
      </w:r>
      <w:r>
        <w:rPr>
          <w:sz w:val="18"/>
        </w:rPr>
        <w:t>в</w:t>
      </w:r>
      <w:r>
        <w:rPr>
          <w:spacing w:val="40"/>
          <w:sz w:val="18"/>
        </w:rPr>
        <w:t xml:space="preserve"> </w:t>
      </w:r>
      <w:r>
        <w:rPr>
          <w:sz w:val="18"/>
        </w:rPr>
        <w:t>каком</w:t>
      </w:r>
      <w:r>
        <w:rPr>
          <w:spacing w:val="42"/>
          <w:sz w:val="18"/>
        </w:rPr>
        <w:t xml:space="preserve"> </w:t>
      </w:r>
      <w:r>
        <w:rPr>
          <w:sz w:val="18"/>
        </w:rPr>
        <w:t>количестве</w:t>
      </w:r>
      <w:r>
        <w:rPr>
          <w:spacing w:val="40"/>
          <w:sz w:val="18"/>
        </w:rPr>
        <w:t xml:space="preserve"> </w:t>
      </w:r>
      <w:r>
        <w:rPr>
          <w:sz w:val="18"/>
        </w:rPr>
        <w:t>необходимо</w:t>
      </w:r>
      <w:r>
        <w:rPr>
          <w:spacing w:val="42"/>
          <w:sz w:val="18"/>
        </w:rPr>
        <w:t xml:space="preserve"> </w:t>
      </w:r>
      <w:r>
        <w:rPr>
          <w:sz w:val="18"/>
        </w:rPr>
        <w:t>готовить;</w:t>
      </w:r>
    </w:p>
    <w:p>
      <w:pPr>
        <w:pStyle w:val="13"/>
        <w:numPr>
          <w:ilvl w:val="0"/>
          <w:numId w:val="4"/>
        </w:numPr>
        <w:tabs>
          <w:tab w:val="left" w:pos="466"/>
          <w:tab w:val="left" w:pos="467"/>
        </w:tabs>
        <w:spacing w:before="0" w:after="0" w:line="208" w:lineRule="exact"/>
        <w:ind w:left="466" w:right="0" w:hanging="361"/>
        <w:jc w:val="left"/>
        <w:rPr>
          <w:sz w:val="18"/>
        </w:rPr>
      </w:pPr>
      <w:r>
        <w:rPr>
          <w:sz w:val="18"/>
        </w:rPr>
        <w:t>Если</w:t>
      </w:r>
      <w:r>
        <w:rPr>
          <w:spacing w:val="38"/>
          <w:sz w:val="18"/>
        </w:rPr>
        <w:t xml:space="preserve"> </w:t>
      </w:r>
      <w:r>
        <w:rPr>
          <w:sz w:val="18"/>
        </w:rPr>
        <w:t>ваше</w:t>
      </w:r>
      <w:r>
        <w:rPr>
          <w:spacing w:val="40"/>
          <w:sz w:val="18"/>
        </w:rPr>
        <w:t xml:space="preserve"> </w:t>
      </w:r>
      <w:r>
        <w:rPr>
          <w:sz w:val="18"/>
        </w:rPr>
        <w:t>дежурство</w:t>
      </w:r>
      <w:r>
        <w:rPr>
          <w:spacing w:val="41"/>
          <w:sz w:val="18"/>
        </w:rPr>
        <w:t xml:space="preserve"> </w:t>
      </w:r>
      <w:r>
        <w:rPr>
          <w:sz w:val="18"/>
        </w:rPr>
        <w:t>приходится</w:t>
      </w:r>
      <w:r>
        <w:rPr>
          <w:spacing w:val="42"/>
          <w:sz w:val="18"/>
        </w:rPr>
        <w:t xml:space="preserve"> </w:t>
      </w:r>
      <w:r>
        <w:rPr>
          <w:sz w:val="18"/>
        </w:rPr>
        <w:t>на</w:t>
      </w:r>
      <w:r>
        <w:rPr>
          <w:spacing w:val="38"/>
          <w:sz w:val="18"/>
        </w:rPr>
        <w:t xml:space="preserve"> </w:t>
      </w:r>
      <w:r>
        <w:rPr>
          <w:sz w:val="18"/>
        </w:rPr>
        <w:t>утро,</w:t>
      </w:r>
      <w:r>
        <w:rPr>
          <w:spacing w:val="43"/>
          <w:sz w:val="18"/>
        </w:rPr>
        <w:t xml:space="preserve"> </w:t>
      </w:r>
      <w:r>
        <w:rPr>
          <w:sz w:val="18"/>
        </w:rPr>
        <w:t>дрова,</w:t>
      </w:r>
      <w:r>
        <w:rPr>
          <w:spacing w:val="39"/>
          <w:sz w:val="18"/>
        </w:rPr>
        <w:t xml:space="preserve"> </w:t>
      </w:r>
      <w:r>
        <w:rPr>
          <w:sz w:val="18"/>
        </w:rPr>
        <w:t>а</w:t>
      </w:r>
      <w:r>
        <w:rPr>
          <w:spacing w:val="41"/>
          <w:sz w:val="18"/>
        </w:rPr>
        <w:t xml:space="preserve"> </w:t>
      </w:r>
      <w:r>
        <w:rPr>
          <w:sz w:val="18"/>
        </w:rPr>
        <w:t>особенно</w:t>
      </w:r>
      <w:r>
        <w:rPr>
          <w:spacing w:val="40"/>
          <w:sz w:val="18"/>
        </w:rPr>
        <w:t xml:space="preserve"> </w:t>
      </w:r>
      <w:r>
        <w:rPr>
          <w:sz w:val="18"/>
        </w:rPr>
        <w:t>лучину,</w:t>
      </w:r>
      <w:r>
        <w:rPr>
          <w:spacing w:val="43"/>
          <w:sz w:val="18"/>
        </w:rPr>
        <w:t xml:space="preserve"> </w:t>
      </w:r>
      <w:r>
        <w:rPr>
          <w:sz w:val="18"/>
        </w:rPr>
        <w:t>лучше</w:t>
      </w:r>
    </w:p>
    <w:p>
      <w:pPr>
        <w:spacing w:before="9" w:line="249" w:lineRule="auto"/>
        <w:ind w:left="466" w:right="8367" w:firstLine="0"/>
        <w:jc w:val="left"/>
        <w:rPr>
          <w:sz w:val="18"/>
        </w:rPr>
      </w:pPr>
      <w:r>
        <w:rPr>
          <w:sz w:val="18"/>
        </w:rPr>
        <w:t>заготовить</w:t>
      </w:r>
      <w:r>
        <w:rPr>
          <w:spacing w:val="21"/>
          <w:sz w:val="18"/>
        </w:rPr>
        <w:t xml:space="preserve"> </w:t>
      </w:r>
      <w:r>
        <w:rPr>
          <w:sz w:val="18"/>
        </w:rPr>
        <w:t>заранее;</w:t>
      </w:r>
      <w:r>
        <w:rPr>
          <w:spacing w:val="30"/>
          <w:sz w:val="18"/>
        </w:rPr>
        <w:t xml:space="preserve"> </w:t>
      </w:r>
      <w:r>
        <w:rPr>
          <w:sz w:val="18"/>
        </w:rPr>
        <w:t>необходимо</w:t>
      </w:r>
      <w:r>
        <w:rPr>
          <w:spacing w:val="24"/>
          <w:sz w:val="18"/>
        </w:rPr>
        <w:t xml:space="preserve"> </w:t>
      </w:r>
      <w:r>
        <w:rPr>
          <w:sz w:val="18"/>
        </w:rPr>
        <w:t>позаботиться</w:t>
      </w:r>
      <w:r>
        <w:rPr>
          <w:spacing w:val="30"/>
          <w:sz w:val="18"/>
        </w:rPr>
        <w:t xml:space="preserve"> </w:t>
      </w:r>
      <w:r>
        <w:rPr>
          <w:sz w:val="18"/>
        </w:rPr>
        <w:t>о</w:t>
      </w:r>
      <w:r>
        <w:rPr>
          <w:spacing w:val="24"/>
          <w:sz w:val="18"/>
        </w:rPr>
        <w:t xml:space="preserve"> </w:t>
      </w:r>
      <w:r>
        <w:rPr>
          <w:sz w:val="18"/>
        </w:rPr>
        <w:t>том,</w:t>
      </w:r>
      <w:r>
        <w:rPr>
          <w:spacing w:val="30"/>
          <w:sz w:val="18"/>
        </w:rPr>
        <w:t xml:space="preserve"> </w:t>
      </w:r>
      <w:r>
        <w:rPr>
          <w:sz w:val="18"/>
        </w:rPr>
        <w:t>чтобы</w:t>
      </w:r>
      <w:r>
        <w:rPr>
          <w:spacing w:val="20"/>
          <w:sz w:val="18"/>
        </w:rPr>
        <w:t xml:space="preserve"> </w:t>
      </w:r>
      <w:r>
        <w:rPr>
          <w:sz w:val="18"/>
        </w:rPr>
        <w:t>растопка</w:t>
      </w:r>
      <w:r>
        <w:rPr>
          <w:spacing w:val="24"/>
          <w:sz w:val="18"/>
        </w:rPr>
        <w:t xml:space="preserve"> </w:t>
      </w:r>
      <w:r>
        <w:rPr>
          <w:sz w:val="18"/>
        </w:rPr>
        <w:t>была</w:t>
      </w:r>
      <w:r>
        <w:rPr>
          <w:spacing w:val="1"/>
          <w:sz w:val="18"/>
        </w:rPr>
        <w:t xml:space="preserve"> </w:t>
      </w:r>
      <w:r>
        <w:rPr>
          <w:sz w:val="18"/>
        </w:rPr>
        <w:t>абсолютно</w:t>
      </w:r>
      <w:r>
        <w:rPr>
          <w:spacing w:val="37"/>
          <w:sz w:val="18"/>
        </w:rPr>
        <w:t xml:space="preserve"> </w:t>
      </w:r>
      <w:r>
        <w:rPr>
          <w:sz w:val="18"/>
        </w:rPr>
        <w:t>сухой</w:t>
      </w:r>
    </w:p>
    <w:p>
      <w:pPr>
        <w:pStyle w:val="13"/>
        <w:numPr>
          <w:ilvl w:val="0"/>
          <w:numId w:val="4"/>
        </w:numPr>
        <w:tabs>
          <w:tab w:val="left" w:pos="466"/>
          <w:tab w:val="left" w:pos="467"/>
        </w:tabs>
        <w:spacing w:before="0" w:after="0" w:line="207" w:lineRule="exact"/>
        <w:ind w:left="466" w:right="0" w:hanging="361"/>
        <w:jc w:val="left"/>
        <w:rPr>
          <w:sz w:val="18"/>
        </w:rPr>
      </w:pPr>
      <w:r>
        <w:rPr>
          <w:sz w:val="18"/>
        </w:rPr>
        <w:t>Вода</w:t>
      </w:r>
      <w:r>
        <w:rPr>
          <w:spacing w:val="56"/>
          <w:sz w:val="18"/>
        </w:rPr>
        <w:t xml:space="preserve"> </w:t>
      </w:r>
      <w:r>
        <w:rPr>
          <w:sz w:val="18"/>
        </w:rPr>
        <w:t>тоже</w:t>
      </w:r>
      <w:r>
        <w:rPr>
          <w:spacing w:val="52"/>
          <w:sz w:val="18"/>
        </w:rPr>
        <w:t xml:space="preserve"> </w:t>
      </w:r>
      <w:r>
        <w:rPr>
          <w:sz w:val="18"/>
        </w:rPr>
        <w:t>должна</w:t>
      </w:r>
      <w:r>
        <w:rPr>
          <w:spacing w:val="59"/>
          <w:sz w:val="18"/>
        </w:rPr>
        <w:t xml:space="preserve"> </w:t>
      </w:r>
      <w:r>
        <w:rPr>
          <w:sz w:val="18"/>
        </w:rPr>
        <w:t>быть</w:t>
      </w:r>
      <w:r>
        <w:rPr>
          <w:spacing w:val="53"/>
          <w:sz w:val="18"/>
        </w:rPr>
        <w:t xml:space="preserve"> </w:t>
      </w:r>
      <w:r>
        <w:rPr>
          <w:sz w:val="18"/>
        </w:rPr>
        <w:t>заготовлена</w:t>
      </w:r>
      <w:r>
        <w:rPr>
          <w:spacing w:val="57"/>
          <w:sz w:val="18"/>
        </w:rPr>
        <w:t xml:space="preserve"> </w:t>
      </w:r>
      <w:r>
        <w:rPr>
          <w:sz w:val="18"/>
        </w:rPr>
        <w:t>заранее</w:t>
      </w:r>
    </w:p>
    <w:p>
      <w:pPr>
        <w:pStyle w:val="13"/>
        <w:numPr>
          <w:ilvl w:val="0"/>
          <w:numId w:val="4"/>
        </w:numPr>
        <w:tabs>
          <w:tab w:val="left" w:pos="466"/>
          <w:tab w:val="left" w:pos="467"/>
        </w:tabs>
        <w:spacing w:before="0" w:after="0" w:line="216" w:lineRule="exact"/>
        <w:ind w:left="466" w:right="0" w:hanging="361"/>
        <w:jc w:val="left"/>
        <w:rPr>
          <w:sz w:val="18"/>
        </w:rPr>
      </w:pPr>
      <w:r>
        <w:rPr>
          <w:sz w:val="18"/>
        </w:rPr>
        <w:t>Дежурные</w:t>
      </w:r>
      <w:r>
        <w:rPr>
          <w:spacing w:val="37"/>
          <w:sz w:val="18"/>
        </w:rPr>
        <w:t xml:space="preserve"> </w:t>
      </w:r>
      <w:r>
        <w:rPr>
          <w:sz w:val="18"/>
        </w:rPr>
        <w:t>едят</w:t>
      </w:r>
      <w:r>
        <w:rPr>
          <w:spacing w:val="43"/>
          <w:sz w:val="18"/>
        </w:rPr>
        <w:t xml:space="preserve"> </w:t>
      </w:r>
      <w:r>
        <w:rPr>
          <w:sz w:val="18"/>
        </w:rPr>
        <w:t>либо</w:t>
      </w:r>
      <w:r>
        <w:rPr>
          <w:spacing w:val="38"/>
          <w:sz w:val="18"/>
        </w:rPr>
        <w:t xml:space="preserve"> </w:t>
      </w:r>
      <w:r>
        <w:rPr>
          <w:sz w:val="18"/>
        </w:rPr>
        <w:t>до</w:t>
      </w:r>
      <w:r>
        <w:rPr>
          <w:spacing w:val="42"/>
          <w:sz w:val="18"/>
        </w:rPr>
        <w:t xml:space="preserve"> </w:t>
      </w:r>
      <w:r>
        <w:rPr>
          <w:sz w:val="18"/>
        </w:rPr>
        <w:t>основной</w:t>
      </w:r>
      <w:r>
        <w:rPr>
          <w:spacing w:val="38"/>
          <w:sz w:val="18"/>
        </w:rPr>
        <w:t xml:space="preserve"> </w:t>
      </w:r>
      <w:r>
        <w:rPr>
          <w:sz w:val="18"/>
        </w:rPr>
        <w:t>группы,</w:t>
      </w:r>
      <w:r>
        <w:rPr>
          <w:spacing w:val="42"/>
          <w:sz w:val="18"/>
        </w:rPr>
        <w:t xml:space="preserve"> </w:t>
      </w:r>
      <w:r>
        <w:rPr>
          <w:sz w:val="18"/>
        </w:rPr>
        <w:t>либо</w:t>
      </w:r>
      <w:r>
        <w:rPr>
          <w:spacing w:val="38"/>
          <w:sz w:val="18"/>
        </w:rPr>
        <w:t xml:space="preserve"> </w:t>
      </w:r>
      <w:r>
        <w:rPr>
          <w:sz w:val="18"/>
        </w:rPr>
        <w:t>после</w:t>
      </w:r>
      <w:r>
        <w:rPr>
          <w:spacing w:val="40"/>
          <w:sz w:val="18"/>
        </w:rPr>
        <w:t xml:space="preserve"> </w:t>
      </w:r>
      <w:r>
        <w:rPr>
          <w:sz w:val="18"/>
        </w:rPr>
        <w:t>нее</w:t>
      </w:r>
    </w:p>
    <w:p>
      <w:pPr>
        <w:pStyle w:val="13"/>
        <w:numPr>
          <w:ilvl w:val="0"/>
          <w:numId w:val="4"/>
        </w:numPr>
        <w:tabs>
          <w:tab w:val="left" w:pos="466"/>
          <w:tab w:val="left" w:pos="467"/>
        </w:tabs>
        <w:spacing w:before="0" w:after="0" w:line="249" w:lineRule="auto"/>
        <w:ind w:left="466" w:right="8275" w:hanging="360"/>
        <w:jc w:val="left"/>
        <w:rPr>
          <w:sz w:val="18"/>
        </w:rPr>
      </w:pPr>
      <w:r>
        <w:rPr>
          <w:sz w:val="18"/>
        </w:rPr>
        <w:t>Распределяйте</w:t>
      </w:r>
      <w:r>
        <w:rPr>
          <w:spacing w:val="45"/>
          <w:sz w:val="18"/>
        </w:rPr>
        <w:t xml:space="preserve"> </w:t>
      </w:r>
      <w:r>
        <w:rPr>
          <w:sz w:val="18"/>
        </w:rPr>
        <w:t>текущие</w:t>
      </w:r>
      <w:r>
        <w:rPr>
          <w:spacing w:val="46"/>
          <w:sz w:val="18"/>
        </w:rPr>
        <w:t xml:space="preserve"> </w:t>
      </w:r>
      <w:r>
        <w:rPr>
          <w:sz w:val="18"/>
        </w:rPr>
        <w:t>обязанности</w:t>
      </w:r>
      <w:r>
        <w:rPr>
          <w:spacing w:val="45"/>
          <w:sz w:val="18"/>
        </w:rPr>
        <w:t xml:space="preserve"> </w:t>
      </w:r>
      <w:r>
        <w:rPr>
          <w:sz w:val="18"/>
        </w:rPr>
        <w:t>между</w:t>
      </w:r>
      <w:r>
        <w:rPr>
          <w:spacing w:val="45"/>
          <w:sz w:val="18"/>
        </w:rPr>
        <w:t xml:space="preserve"> </w:t>
      </w:r>
      <w:r>
        <w:rPr>
          <w:sz w:val="18"/>
        </w:rPr>
        <w:t>собой.</w:t>
      </w:r>
      <w:r>
        <w:rPr>
          <w:spacing w:val="45"/>
          <w:sz w:val="18"/>
        </w:rPr>
        <w:t xml:space="preserve"> </w:t>
      </w:r>
      <w:r>
        <w:rPr>
          <w:sz w:val="18"/>
        </w:rPr>
        <w:t>Во</w:t>
      </w:r>
      <w:r>
        <w:rPr>
          <w:spacing w:val="46"/>
          <w:sz w:val="18"/>
        </w:rPr>
        <w:t xml:space="preserve"> </w:t>
      </w:r>
      <w:r>
        <w:rPr>
          <w:sz w:val="18"/>
        </w:rPr>
        <w:t>время</w:t>
      </w:r>
      <w:r>
        <w:rPr>
          <w:spacing w:val="45"/>
          <w:sz w:val="18"/>
        </w:rPr>
        <w:t xml:space="preserve"> </w:t>
      </w:r>
      <w:r>
        <w:rPr>
          <w:sz w:val="18"/>
        </w:rPr>
        <w:t>приготовления</w:t>
      </w:r>
      <w:r>
        <w:rPr>
          <w:spacing w:val="45"/>
          <w:sz w:val="18"/>
        </w:rPr>
        <w:t xml:space="preserve"> </w:t>
      </w:r>
      <w:r>
        <w:rPr>
          <w:sz w:val="18"/>
        </w:rPr>
        <w:t>пищи</w:t>
      </w:r>
      <w:r>
        <w:rPr>
          <w:spacing w:val="1"/>
          <w:sz w:val="18"/>
        </w:rPr>
        <w:t xml:space="preserve"> </w:t>
      </w:r>
      <w:r>
        <w:rPr>
          <w:sz w:val="18"/>
        </w:rPr>
        <w:t>не</w:t>
      </w:r>
      <w:r>
        <w:rPr>
          <w:spacing w:val="30"/>
          <w:sz w:val="18"/>
        </w:rPr>
        <w:t xml:space="preserve"> </w:t>
      </w:r>
      <w:r>
        <w:rPr>
          <w:sz w:val="18"/>
        </w:rPr>
        <w:t>должно</w:t>
      </w:r>
      <w:r>
        <w:rPr>
          <w:spacing w:val="30"/>
          <w:sz w:val="18"/>
        </w:rPr>
        <w:t xml:space="preserve"> </w:t>
      </w:r>
      <w:r>
        <w:rPr>
          <w:sz w:val="18"/>
        </w:rPr>
        <w:t>быть</w:t>
      </w:r>
      <w:r>
        <w:rPr>
          <w:spacing w:val="30"/>
          <w:sz w:val="18"/>
        </w:rPr>
        <w:t xml:space="preserve"> </w:t>
      </w:r>
      <w:r>
        <w:rPr>
          <w:sz w:val="18"/>
        </w:rPr>
        <w:t>пауз</w:t>
      </w:r>
      <w:r>
        <w:rPr>
          <w:spacing w:val="28"/>
          <w:sz w:val="18"/>
        </w:rPr>
        <w:t xml:space="preserve"> </w:t>
      </w:r>
      <w:r>
        <w:rPr>
          <w:sz w:val="18"/>
        </w:rPr>
        <w:t>–</w:t>
      </w:r>
      <w:r>
        <w:rPr>
          <w:spacing w:val="33"/>
          <w:sz w:val="18"/>
        </w:rPr>
        <w:t xml:space="preserve"> </w:t>
      </w:r>
      <w:r>
        <w:rPr>
          <w:sz w:val="18"/>
        </w:rPr>
        <w:t>обычно</w:t>
      </w:r>
      <w:r>
        <w:rPr>
          <w:spacing w:val="30"/>
          <w:sz w:val="18"/>
        </w:rPr>
        <w:t xml:space="preserve"> </w:t>
      </w:r>
      <w:r>
        <w:rPr>
          <w:sz w:val="18"/>
        </w:rPr>
        <w:t>они</w:t>
      </w:r>
      <w:r>
        <w:rPr>
          <w:spacing w:val="33"/>
          <w:sz w:val="18"/>
        </w:rPr>
        <w:t xml:space="preserve"> </w:t>
      </w:r>
      <w:r>
        <w:rPr>
          <w:sz w:val="18"/>
        </w:rPr>
        <w:t>приводят</w:t>
      </w:r>
      <w:r>
        <w:rPr>
          <w:spacing w:val="29"/>
          <w:sz w:val="18"/>
        </w:rPr>
        <w:t xml:space="preserve"> </w:t>
      </w:r>
      <w:r>
        <w:rPr>
          <w:sz w:val="18"/>
        </w:rPr>
        <w:t>к</w:t>
      </w:r>
      <w:r>
        <w:rPr>
          <w:spacing w:val="30"/>
          <w:sz w:val="18"/>
        </w:rPr>
        <w:t xml:space="preserve"> </w:t>
      </w:r>
      <w:r>
        <w:rPr>
          <w:sz w:val="18"/>
        </w:rPr>
        <w:t>спешке</w:t>
      </w:r>
      <w:r>
        <w:rPr>
          <w:spacing w:val="26"/>
          <w:sz w:val="18"/>
        </w:rPr>
        <w:t xml:space="preserve"> </w:t>
      </w:r>
      <w:r>
        <w:rPr>
          <w:sz w:val="18"/>
        </w:rPr>
        <w:t>в</w:t>
      </w:r>
      <w:r>
        <w:rPr>
          <w:spacing w:val="30"/>
          <w:sz w:val="18"/>
        </w:rPr>
        <w:t xml:space="preserve"> </w:t>
      </w:r>
      <w:r>
        <w:rPr>
          <w:sz w:val="18"/>
        </w:rPr>
        <w:t>конце</w:t>
      </w:r>
    </w:p>
    <w:p>
      <w:pPr>
        <w:pStyle w:val="13"/>
        <w:numPr>
          <w:ilvl w:val="0"/>
          <w:numId w:val="4"/>
        </w:numPr>
        <w:tabs>
          <w:tab w:val="left" w:pos="466"/>
          <w:tab w:val="left" w:pos="467"/>
        </w:tabs>
        <w:spacing w:before="0" w:after="0" w:line="208" w:lineRule="exact"/>
        <w:ind w:left="466" w:right="0" w:hanging="361"/>
        <w:jc w:val="left"/>
        <w:rPr>
          <w:sz w:val="18"/>
        </w:rPr>
      </w:pPr>
      <w:r>
        <w:rPr>
          <w:sz w:val="18"/>
        </w:rPr>
        <w:t>Время</w:t>
      </w:r>
      <w:r>
        <w:rPr>
          <w:spacing w:val="43"/>
          <w:sz w:val="18"/>
        </w:rPr>
        <w:t xml:space="preserve"> </w:t>
      </w:r>
      <w:r>
        <w:rPr>
          <w:sz w:val="18"/>
        </w:rPr>
        <w:t>готовности  дежурных</w:t>
      </w:r>
      <w:r>
        <w:rPr>
          <w:spacing w:val="41"/>
          <w:sz w:val="18"/>
        </w:rPr>
        <w:t xml:space="preserve"> </w:t>
      </w:r>
      <w:r>
        <w:rPr>
          <w:sz w:val="18"/>
        </w:rPr>
        <w:t>к</w:t>
      </w:r>
      <w:r>
        <w:rPr>
          <w:spacing w:val="43"/>
          <w:sz w:val="18"/>
        </w:rPr>
        <w:t xml:space="preserve"> </w:t>
      </w:r>
      <w:r>
        <w:rPr>
          <w:sz w:val="18"/>
        </w:rPr>
        <w:t>раздаче</w:t>
      </w:r>
      <w:r>
        <w:rPr>
          <w:spacing w:val="38"/>
          <w:sz w:val="18"/>
        </w:rPr>
        <w:t xml:space="preserve"> </w:t>
      </w:r>
      <w:r>
        <w:rPr>
          <w:sz w:val="18"/>
        </w:rPr>
        <w:t>пищи  может</w:t>
      </w:r>
      <w:r>
        <w:rPr>
          <w:spacing w:val="42"/>
          <w:sz w:val="18"/>
        </w:rPr>
        <w:t xml:space="preserve"> </w:t>
      </w:r>
      <w:r>
        <w:rPr>
          <w:sz w:val="18"/>
        </w:rPr>
        <w:t>расходиться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41"/>
          <w:sz w:val="18"/>
        </w:rPr>
        <w:t xml:space="preserve"> </w:t>
      </w:r>
      <w:r>
        <w:rPr>
          <w:sz w:val="18"/>
        </w:rPr>
        <w:t>расчетным</w:t>
      </w:r>
      <w:r>
        <w:rPr>
          <w:spacing w:val="44"/>
          <w:sz w:val="18"/>
        </w:rPr>
        <w:t xml:space="preserve"> </w:t>
      </w:r>
      <w:r>
        <w:rPr>
          <w:sz w:val="18"/>
        </w:rPr>
        <w:t>не</w:t>
      </w:r>
    </w:p>
    <w:p>
      <w:pPr>
        <w:spacing w:before="6" w:line="205" w:lineRule="exact"/>
        <w:ind w:left="466" w:right="0" w:firstLine="0"/>
        <w:jc w:val="left"/>
        <w:rPr>
          <w:sz w:val="18"/>
        </w:rPr>
      </w:pPr>
      <w:r>
        <w:rPr>
          <w:sz w:val="18"/>
        </w:rPr>
        <w:t>более</w:t>
      </w:r>
      <w:r>
        <w:rPr>
          <w:spacing w:val="21"/>
          <w:sz w:val="18"/>
        </w:rPr>
        <w:t xml:space="preserve"> </w:t>
      </w:r>
      <w:r>
        <w:rPr>
          <w:sz w:val="18"/>
        </w:rPr>
        <w:t>чем</w:t>
      </w:r>
      <w:r>
        <w:rPr>
          <w:spacing w:val="17"/>
          <w:sz w:val="18"/>
        </w:rPr>
        <w:t xml:space="preserve"> </w:t>
      </w:r>
      <w:r>
        <w:rPr>
          <w:sz w:val="18"/>
        </w:rPr>
        <w:t>на</w:t>
      </w:r>
      <w:r>
        <w:rPr>
          <w:spacing w:val="20"/>
          <w:sz w:val="18"/>
        </w:rPr>
        <w:t xml:space="preserve"> </w:t>
      </w:r>
      <w:r>
        <w:rPr>
          <w:sz w:val="18"/>
        </w:rPr>
        <w:t>10</w:t>
      </w:r>
      <w:r>
        <w:rPr>
          <w:spacing w:val="24"/>
          <w:sz w:val="18"/>
        </w:rPr>
        <w:t xml:space="preserve"> </w:t>
      </w:r>
      <w:r>
        <w:rPr>
          <w:sz w:val="18"/>
        </w:rPr>
        <w:t>минут</w:t>
      </w:r>
      <w:r>
        <w:rPr>
          <w:spacing w:val="18"/>
          <w:sz w:val="18"/>
        </w:rPr>
        <w:t xml:space="preserve"> </w:t>
      </w:r>
      <w:r>
        <w:rPr>
          <w:sz w:val="18"/>
        </w:rPr>
        <w:t>–</w:t>
      </w:r>
      <w:r>
        <w:rPr>
          <w:spacing w:val="21"/>
          <w:sz w:val="18"/>
        </w:rPr>
        <w:t xml:space="preserve"> </w:t>
      </w:r>
      <w:r>
        <w:rPr>
          <w:sz w:val="18"/>
        </w:rPr>
        <w:t>не</w:t>
      </w:r>
      <w:r>
        <w:rPr>
          <w:spacing w:val="19"/>
          <w:sz w:val="18"/>
        </w:rPr>
        <w:t xml:space="preserve"> </w:t>
      </w:r>
      <w:r>
        <w:rPr>
          <w:sz w:val="18"/>
        </w:rPr>
        <w:t>раньше</w:t>
      </w:r>
      <w:r>
        <w:rPr>
          <w:spacing w:val="19"/>
          <w:sz w:val="18"/>
        </w:rPr>
        <w:t xml:space="preserve"> </w:t>
      </w:r>
      <w:r>
        <w:rPr>
          <w:sz w:val="18"/>
        </w:rPr>
        <w:t>и</w:t>
      </w:r>
      <w:r>
        <w:rPr>
          <w:spacing w:val="20"/>
          <w:sz w:val="18"/>
        </w:rPr>
        <w:t xml:space="preserve"> </w:t>
      </w:r>
      <w:r>
        <w:rPr>
          <w:sz w:val="18"/>
        </w:rPr>
        <w:t>не</w:t>
      </w:r>
      <w:r>
        <w:rPr>
          <w:spacing w:val="19"/>
          <w:sz w:val="18"/>
        </w:rPr>
        <w:t xml:space="preserve"> </w:t>
      </w:r>
      <w:r>
        <w:rPr>
          <w:sz w:val="18"/>
        </w:rPr>
        <w:t>позднее</w:t>
      </w:r>
    </w:p>
    <w:p>
      <w:pPr>
        <w:pStyle w:val="13"/>
        <w:numPr>
          <w:ilvl w:val="0"/>
          <w:numId w:val="4"/>
        </w:numPr>
        <w:tabs>
          <w:tab w:val="left" w:pos="466"/>
          <w:tab w:val="left" w:pos="467"/>
        </w:tabs>
        <w:spacing w:before="0" w:after="0" w:line="249" w:lineRule="auto"/>
        <w:ind w:left="466" w:right="8400" w:hanging="360"/>
        <w:jc w:val="left"/>
        <w:rPr>
          <w:sz w:val="18"/>
        </w:rPr>
      </w:pPr>
      <w:r>
        <w:rPr>
          <w:sz w:val="18"/>
        </w:rPr>
        <w:t>Всегда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доступе</w:t>
      </w:r>
      <w:r>
        <w:rPr>
          <w:spacing w:val="1"/>
          <w:sz w:val="18"/>
        </w:rPr>
        <w:t xml:space="preserve"> </w:t>
      </w:r>
      <w:r>
        <w:rPr>
          <w:sz w:val="18"/>
        </w:rPr>
        <w:t>(позаботиться</w:t>
      </w:r>
      <w:r>
        <w:rPr>
          <w:spacing w:val="1"/>
          <w:sz w:val="18"/>
        </w:rPr>
        <w:t xml:space="preserve"> </w:t>
      </w:r>
      <w:r>
        <w:rPr>
          <w:sz w:val="18"/>
        </w:rPr>
        <w:t>заранее) должны</w:t>
      </w:r>
      <w:r>
        <w:rPr>
          <w:spacing w:val="1"/>
          <w:sz w:val="18"/>
        </w:rPr>
        <w:t xml:space="preserve"> </w:t>
      </w:r>
      <w:r>
        <w:rPr>
          <w:sz w:val="18"/>
        </w:rPr>
        <w:t>быть:</w:t>
      </w:r>
      <w:r>
        <w:rPr>
          <w:spacing w:val="1"/>
          <w:sz w:val="18"/>
        </w:rPr>
        <w:t xml:space="preserve"> </w:t>
      </w:r>
      <w:r>
        <w:rPr>
          <w:sz w:val="18"/>
        </w:rPr>
        <w:t>хлеб,</w:t>
      </w:r>
      <w:r>
        <w:rPr>
          <w:spacing w:val="1"/>
          <w:sz w:val="18"/>
        </w:rPr>
        <w:t xml:space="preserve"> </w:t>
      </w:r>
      <w:r>
        <w:rPr>
          <w:sz w:val="18"/>
        </w:rPr>
        <w:t>специи,</w:t>
      </w:r>
      <w:r>
        <w:rPr>
          <w:spacing w:val="1"/>
          <w:sz w:val="18"/>
        </w:rPr>
        <w:t xml:space="preserve"> </w:t>
      </w:r>
      <w:r>
        <w:rPr>
          <w:sz w:val="18"/>
        </w:rPr>
        <w:t>соль,</w:t>
      </w:r>
      <w:r>
        <w:rPr>
          <w:spacing w:val="1"/>
          <w:sz w:val="18"/>
        </w:rPr>
        <w:t xml:space="preserve"> </w:t>
      </w:r>
      <w:r>
        <w:rPr>
          <w:sz w:val="18"/>
        </w:rPr>
        <w:t>сахар,</w:t>
      </w:r>
      <w:r>
        <w:rPr>
          <w:spacing w:val="-42"/>
          <w:sz w:val="18"/>
        </w:rPr>
        <w:t xml:space="preserve"> </w:t>
      </w:r>
      <w:r>
        <w:rPr>
          <w:sz w:val="18"/>
        </w:rPr>
        <w:t>чеснок</w:t>
      </w:r>
    </w:p>
    <w:p>
      <w:pPr>
        <w:pStyle w:val="13"/>
        <w:numPr>
          <w:ilvl w:val="0"/>
          <w:numId w:val="4"/>
        </w:numPr>
        <w:tabs>
          <w:tab w:val="left" w:pos="466"/>
          <w:tab w:val="left" w:pos="467"/>
        </w:tabs>
        <w:spacing w:before="0" w:after="0" w:line="206" w:lineRule="exact"/>
        <w:ind w:left="466" w:right="0" w:hanging="361"/>
        <w:jc w:val="left"/>
        <w:rPr>
          <w:sz w:val="18"/>
        </w:rPr>
      </w:pPr>
      <w:r>
        <w:rPr>
          <w:sz w:val="18"/>
        </w:rPr>
        <w:t>По</w:t>
      </w:r>
      <w:r>
        <w:rPr>
          <w:spacing w:val="61"/>
          <w:sz w:val="18"/>
        </w:rPr>
        <w:t xml:space="preserve"> </w:t>
      </w:r>
      <w:r>
        <w:rPr>
          <w:sz w:val="18"/>
        </w:rPr>
        <w:t>окончании</w:t>
      </w:r>
      <w:r>
        <w:rPr>
          <w:spacing w:val="62"/>
          <w:sz w:val="18"/>
        </w:rPr>
        <w:t xml:space="preserve"> </w:t>
      </w:r>
      <w:r>
        <w:rPr>
          <w:sz w:val="18"/>
        </w:rPr>
        <w:t>еды,</w:t>
      </w:r>
      <w:r>
        <w:rPr>
          <w:spacing w:val="57"/>
          <w:sz w:val="18"/>
        </w:rPr>
        <w:t xml:space="preserve"> </w:t>
      </w:r>
      <w:r>
        <w:rPr>
          <w:sz w:val="18"/>
        </w:rPr>
        <w:t>первыми</w:t>
      </w:r>
      <w:r>
        <w:rPr>
          <w:spacing w:val="59"/>
          <w:sz w:val="18"/>
        </w:rPr>
        <w:t xml:space="preserve"> </w:t>
      </w:r>
      <w:r>
        <w:rPr>
          <w:sz w:val="18"/>
        </w:rPr>
        <w:t>в</w:t>
      </w:r>
      <w:r>
        <w:rPr>
          <w:spacing w:val="59"/>
          <w:sz w:val="18"/>
        </w:rPr>
        <w:t xml:space="preserve"> </w:t>
      </w:r>
      <w:r>
        <w:rPr>
          <w:sz w:val="18"/>
        </w:rPr>
        <w:t>продпалатку</w:t>
      </w:r>
      <w:r>
        <w:rPr>
          <w:spacing w:val="58"/>
          <w:sz w:val="18"/>
        </w:rPr>
        <w:t xml:space="preserve"> </w:t>
      </w:r>
      <w:r>
        <w:rPr>
          <w:sz w:val="18"/>
        </w:rPr>
        <w:t>убираются</w:t>
      </w:r>
      <w:r>
        <w:rPr>
          <w:spacing w:val="58"/>
          <w:sz w:val="18"/>
        </w:rPr>
        <w:t xml:space="preserve"> </w:t>
      </w:r>
      <w:r>
        <w:rPr>
          <w:sz w:val="18"/>
        </w:rPr>
        <w:t>остатки</w:t>
      </w:r>
      <w:r>
        <w:rPr>
          <w:spacing w:val="61"/>
          <w:sz w:val="18"/>
        </w:rPr>
        <w:t xml:space="preserve"> </w:t>
      </w:r>
      <w:r>
        <w:rPr>
          <w:sz w:val="18"/>
        </w:rPr>
        <w:t>продуктов</w:t>
      </w:r>
    </w:p>
    <w:p>
      <w:pPr>
        <w:pStyle w:val="13"/>
        <w:numPr>
          <w:ilvl w:val="0"/>
          <w:numId w:val="4"/>
        </w:numPr>
        <w:tabs>
          <w:tab w:val="left" w:pos="466"/>
          <w:tab w:val="left" w:pos="467"/>
        </w:tabs>
        <w:spacing w:before="0" w:after="0" w:line="218" w:lineRule="exact"/>
        <w:ind w:left="466" w:right="0" w:hanging="361"/>
        <w:jc w:val="left"/>
        <w:rPr>
          <w:sz w:val="18"/>
        </w:rPr>
      </w:pPr>
      <w:r>
        <w:rPr>
          <w:sz w:val="18"/>
        </w:rPr>
        <w:t>Признаками</w:t>
      </w:r>
      <w:r>
        <w:rPr>
          <w:spacing w:val="76"/>
          <w:sz w:val="18"/>
        </w:rPr>
        <w:t xml:space="preserve"> </w:t>
      </w:r>
      <w:r>
        <w:rPr>
          <w:sz w:val="18"/>
        </w:rPr>
        <w:t>окончания</w:t>
      </w:r>
      <w:r>
        <w:rPr>
          <w:spacing w:val="78"/>
          <w:sz w:val="18"/>
        </w:rPr>
        <w:t xml:space="preserve"> </w:t>
      </w:r>
      <w:r>
        <w:rPr>
          <w:sz w:val="18"/>
        </w:rPr>
        <w:t>дежурства</w:t>
      </w:r>
      <w:r>
        <w:rPr>
          <w:spacing w:val="72"/>
          <w:sz w:val="18"/>
        </w:rPr>
        <w:t xml:space="preserve"> </w:t>
      </w:r>
      <w:r>
        <w:rPr>
          <w:sz w:val="18"/>
        </w:rPr>
        <w:t>должны</w:t>
      </w:r>
      <w:r>
        <w:rPr>
          <w:spacing w:val="74"/>
          <w:sz w:val="18"/>
        </w:rPr>
        <w:t xml:space="preserve"> </w:t>
      </w:r>
      <w:r>
        <w:rPr>
          <w:sz w:val="18"/>
        </w:rPr>
        <w:t>быть: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6" w:after="0" w:line="240" w:lineRule="auto"/>
        <w:ind w:left="466" w:right="0" w:hanging="361"/>
        <w:jc w:val="left"/>
        <w:rPr>
          <w:sz w:val="18"/>
        </w:rPr>
      </w:pPr>
      <w:r>
        <w:rPr>
          <w:sz w:val="18"/>
        </w:rPr>
        <w:t>Сытый</w:t>
      </w:r>
      <w:r>
        <w:rPr>
          <w:spacing w:val="60"/>
          <w:sz w:val="18"/>
        </w:rPr>
        <w:t xml:space="preserve"> </w:t>
      </w:r>
      <w:r>
        <w:rPr>
          <w:sz w:val="18"/>
        </w:rPr>
        <w:t>и</w:t>
      </w:r>
      <w:r>
        <w:rPr>
          <w:spacing w:val="59"/>
          <w:sz w:val="18"/>
        </w:rPr>
        <w:t xml:space="preserve"> </w:t>
      </w:r>
      <w:r>
        <w:rPr>
          <w:sz w:val="18"/>
        </w:rPr>
        <w:t>довольный</w:t>
      </w:r>
      <w:r>
        <w:rPr>
          <w:spacing w:val="62"/>
          <w:sz w:val="18"/>
        </w:rPr>
        <w:t xml:space="preserve"> </w:t>
      </w:r>
      <w:r>
        <w:rPr>
          <w:sz w:val="18"/>
        </w:rPr>
        <w:t>коллектив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9" w:after="0" w:line="240" w:lineRule="auto"/>
        <w:ind w:left="466" w:right="0" w:hanging="361"/>
        <w:jc w:val="left"/>
        <w:rPr>
          <w:sz w:val="18"/>
        </w:rPr>
      </w:pPr>
      <w:r>
        <w:rPr>
          <w:sz w:val="18"/>
        </w:rPr>
        <w:t>Идеальный</w:t>
      </w:r>
      <w:r>
        <w:rPr>
          <w:spacing w:val="56"/>
          <w:sz w:val="18"/>
        </w:rPr>
        <w:t xml:space="preserve"> </w:t>
      </w:r>
      <w:r>
        <w:rPr>
          <w:sz w:val="18"/>
        </w:rPr>
        <w:t>порядок</w:t>
      </w:r>
      <w:r>
        <w:rPr>
          <w:spacing w:val="58"/>
          <w:sz w:val="18"/>
        </w:rPr>
        <w:t xml:space="preserve"> </w:t>
      </w:r>
      <w:r>
        <w:rPr>
          <w:sz w:val="18"/>
        </w:rPr>
        <w:t>на</w:t>
      </w:r>
      <w:r>
        <w:rPr>
          <w:spacing w:val="55"/>
          <w:sz w:val="18"/>
        </w:rPr>
        <w:t xml:space="preserve"> </w:t>
      </w:r>
      <w:r>
        <w:rPr>
          <w:sz w:val="18"/>
        </w:rPr>
        <w:t>кухне,</w:t>
      </w:r>
      <w:r>
        <w:rPr>
          <w:spacing w:val="60"/>
          <w:sz w:val="18"/>
        </w:rPr>
        <w:t xml:space="preserve"> </w:t>
      </w:r>
      <w:r>
        <w:rPr>
          <w:sz w:val="18"/>
        </w:rPr>
        <w:t>дровоколке</w:t>
      </w:r>
    </w:p>
    <w:p>
      <w:pPr>
        <w:pStyle w:val="13"/>
        <w:numPr>
          <w:ilvl w:val="0"/>
          <w:numId w:val="2"/>
        </w:numPr>
        <w:tabs>
          <w:tab w:val="left" w:pos="466"/>
          <w:tab w:val="left" w:pos="467"/>
        </w:tabs>
        <w:spacing w:before="9" w:after="0" w:line="240" w:lineRule="auto"/>
        <w:ind w:left="466" w:right="0" w:hanging="361"/>
        <w:jc w:val="left"/>
        <w:rPr>
          <w:sz w:val="18"/>
        </w:rPr>
      </w:pPr>
      <w:r>
        <w:rPr>
          <w:sz w:val="18"/>
        </w:rPr>
        <w:t>Чистая</w:t>
      </w:r>
      <w:r>
        <w:rPr>
          <w:spacing w:val="64"/>
          <w:sz w:val="18"/>
        </w:rPr>
        <w:t xml:space="preserve"> </w:t>
      </w:r>
      <w:r>
        <w:rPr>
          <w:sz w:val="18"/>
        </w:rPr>
        <w:t>посуда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6840" w:h="11910" w:orient="landscape"/>
          <w:pgMar w:top="320" w:right="640" w:bottom="0" w:left="640" w:header="720" w:footer="720" w:gutter="0"/>
          <w:cols w:space="720" w:num="1"/>
        </w:sectPr>
      </w:pPr>
    </w:p>
    <w:p>
      <w:pPr>
        <w:spacing w:before="57"/>
        <w:ind w:left="2451" w:right="0" w:firstLine="0"/>
        <w:jc w:val="left"/>
        <w:rPr>
          <w:b/>
          <w:i/>
          <w:sz w:val="36"/>
        </w:rPr>
      </w:pPr>
      <w:r>
        <w:rPr>
          <w:b/>
          <w:i/>
          <w:sz w:val="36"/>
        </w:rPr>
        <w:t>Учебные</w:t>
      </w:r>
      <w:r>
        <w:rPr>
          <w:b/>
          <w:i/>
          <w:spacing w:val="-13"/>
          <w:sz w:val="36"/>
        </w:rPr>
        <w:t xml:space="preserve"> </w:t>
      </w:r>
      <w:r>
        <w:rPr>
          <w:b/>
          <w:i/>
          <w:sz w:val="36"/>
        </w:rPr>
        <w:t>материалы</w:t>
      </w:r>
    </w:p>
    <w:p>
      <w:pPr>
        <w:pStyle w:val="10"/>
        <w:spacing w:before="10"/>
        <w:rPr>
          <w:b/>
          <w:i/>
          <w:sz w:val="23"/>
        </w:rPr>
      </w:pPr>
      <w:r>
        <w:br w:type="column"/>
      </w:r>
    </w:p>
    <w:p>
      <w:pPr>
        <w:pStyle w:val="7"/>
        <w:numPr>
          <w:ilvl w:val="1"/>
          <w:numId w:val="3"/>
        </w:numPr>
        <w:tabs>
          <w:tab w:val="left" w:pos="2734"/>
          <w:tab w:val="left" w:pos="2735"/>
        </w:tabs>
        <w:spacing w:before="1" w:after="0" w:line="240" w:lineRule="auto"/>
        <w:ind w:left="2734" w:right="0" w:hanging="361"/>
        <w:jc w:val="left"/>
      </w:pPr>
      <w:r>
        <w:t>В</w:t>
      </w:r>
      <w:r>
        <w:rPr>
          <w:spacing w:val="70"/>
        </w:rPr>
        <w:t xml:space="preserve"> </w:t>
      </w:r>
      <w:r>
        <w:t>транспорте:</w:t>
      </w:r>
    </w:p>
    <w:p>
      <w:pPr>
        <w:pStyle w:val="13"/>
        <w:numPr>
          <w:ilvl w:val="1"/>
          <w:numId w:val="2"/>
        </w:numPr>
        <w:tabs>
          <w:tab w:val="left" w:pos="2734"/>
          <w:tab w:val="left" w:pos="2735"/>
        </w:tabs>
        <w:spacing w:before="8" w:after="0" w:line="240" w:lineRule="auto"/>
        <w:ind w:left="2734" w:right="0" w:hanging="361"/>
        <w:jc w:val="left"/>
        <w:rPr>
          <w:sz w:val="16"/>
        </w:rPr>
      </w:pPr>
      <w:r>
        <w:rPr>
          <w:sz w:val="16"/>
        </w:rPr>
        <w:t>Не</w:t>
      </w:r>
      <w:r>
        <w:rPr>
          <w:spacing w:val="68"/>
          <w:sz w:val="16"/>
        </w:rPr>
        <w:t xml:space="preserve"> </w:t>
      </w:r>
      <w:r>
        <w:rPr>
          <w:sz w:val="16"/>
        </w:rPr>
        <w:t>отставайте</w:t>
      </w:r>
      <w:r>
        <w:rPr>
          <w:spacing w:val="67"/>
          <w:sz w:val="16"/>
        </w:rPr>
        <w:t xml:space="preserve"> </w:t>
      </w:r>
      <w:r>
        <w:rPr>
          <w:sz w:val="16"/>
        </w:rPr>
        <w:t>от</w:t>
      </w:r>
      <w:r>
        <w:rPr>
          <w:spacing w:val="70"/>
          <w:sz w:val="16"/>
        </w:rPr>
        <w:t xml:space="preserve"> </w:t>
      </w:r>
      <w:r>
        <w:rPr>
          <w:sz w:val="16"/>
        </w:rPr>
        <w:t>группы</w:t>
      </w:r>
    </w:p>
    <w:p>
      <w:pPr>
        <w:spacing w:before="83"/>
        <w:ind w:left="102" w:right="0" w:firstLine="0"/>
        <w:jc w:val="left"/>
        <w:rPr>
          <w:b/>
          <w:sz w:val="16"/>
        </w:rPr>
      </w:pPr>
      <w:r>
        <w:br w:type="column"/>
      </w:r>
      <w:r>
        <w:rPr>
          <w:b/>
          <w:sz w:val="16"/>
        </w:rPr>
        <w:t xml:space="preserve">Основные  </w:t>
      </w:r>
      <w:r>
        <w:rPr>
          <w:b/>
          <w:spacing w:val="17"/>
          <w:sz w:val="16"/>
        </w:rPr>
        <w:t xml:space="preserve"> </w:t>
      </w:r>
      <w:r>
        <w:rPr>
          <w:b/>
          <w:sz w:val="16"/>
        </w:rPr>
        <w:t xml:space="preserve">правила  </w:t>
      </w:r>
      <w:r>
        <w:rPr>
          <w:b/>
          <w:spacing w:val="24"/>
          <w:sz w:val="16"/>
        </w:rPr>
        <w:t xml:space="preserve"> </w:t>
      </w:r>
      <w:r>
        <w:rPr>
          <w:b/>
          <w:sz w:val="16"/>
        </w:rPr>
        <w:t>поведения</w:t>
      </w:r>
    </w:p>
    <w:p>
      <w:pPr>
        <w:spacing w:after="0"/>
        <w:jc w:val="left"/>
        <w:rPr>
          <w:sz w:val="16"/>
        </w:rPr>
        <w:sectPr>
          <w:footerReference r:id="rId6" w:type="default"/>
          <w:pgSz w:w="16840" w:h="11910" w:orient="landscape"/>
          <w:pgMar w:top="320" w:right="640" w:bottom="280" w:left="640" w:header="0" w:footer="0" w:gutter="0"/>
          <w:cols w:equalWidth="0" w:num="3">
            <w:col w:w="5795" w:space="40"/>
            <w:col w:w="4652" w:space="39"/>
            <w:col w:w="5034"/>
          </w:cols>
        </w:sectPr>
      </w:pPr>
    </w:p>
    <w:p>
      <w:pPr>
        <w:spacing w:before="156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w:t>ЛИШАЙНИКИ</w:t>
      </w:r>
    </w:p>
    <w:p>
      <w:pPr>
        <w:pStyle w:val="13"/>
        <w:numPr>
          <w:ilvl w:val="2"/>
          <w:numId w:val="2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pacing w:val="6"/>
          <w:w w:val="100"/>
          <w:sz w:val="16"/>
        </w:rPr>
        <w:br w:type="column"/>
      </w:r>
      <w:r>
        <w:rPr>
          <w:sz w:val="16"/>
        </w:rPr>
        <w:t xml:space="preserve">Размещайтесь  </w:t>
      </w:r>
      <w:r>
        <w:rPr>
          <w:spacing w:val="7"/>
          <w:sz w:val="16"/>
        </w:rPr>
        <w:t xml:space="preserve"> </w:t>
      </w:r>
      <w:r>
        <w:rPr>
          <w:sz w:val="16"/>
        </w:rPr>
        <w:t>в</w:t>
      </w:r>
      <w:r>
        <w:rPr>
          <w:spacing w:val="80"/>
          <w:sz w:val="16"/>
        </w:rPr>
        <w:t xml:space="preserve"> </w:t>
      </w:r>
      <w:r>
        <w:rPr>
          <w:sz w:val="16"/>
        </w:rPr>
        <w:t xml:space="preserve">середине  </w:t>
      </w:r>
      <w:r>
        <w:rPr>
          <w:spacing w:val="3"/>
          <w:sz w:val="16"/>
        </w:rPr>
        <w:t xml:space="preserve"> </w:t>
      </w:r>
      <w:r>
        <w:rPr>
          <w:sz w:val="16"/>
        </w:rPr>
        <w:t>вагона</w:t>
      </w:r>
    </w:p>
    <w:p>
      <w:pPr>
        <w:pStyle w:val="13"/>
        <w:numPr>
          <w:ilvl w:val="2"/>
          <w:numId w:val="2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Избегайте</w:t>
      </w:r>
      <w:r>
        <w:rPr>
          <w:spacing w:val="78"/>
          <w:sz w:val="16"/>
        </w:rPr>
        <w:t xml:space="preserve"> </w:t>
      </w:r>
      <w:r>
        <w:rPr>
          <w:sz w:val="16"/>
        </w:rPr>
        <w:t xml:space="preserve">разговоров  </w:t>
      </w:r>
      <w:r>
        <w:rPr>
          <w:spacing w:val="7"/>
          <w:sz w:val="16"/>
        </w:rPr>
        <w:t xml:space="preserve"> </w:t>
      </w:r>
      <w:r>
        <w:rPr>
          <w:sz w:val="16"/>
        </w:rPr>
        <w:t xml:space="preserve">с  </w:t>
      </w:r>
      <w:r>
        <w:rPr>
          <w:spacing w:val="2"/>
          <w:sz w:val="16"/>
        </w:rPr>
        <w:t xml:space="preserve"> </w:t>
      </w:r>
      <w:r>
        <w:rPr>
          <w:sz w:val="16"/>
        </w:rPr>
        <w:t xml:space="preserve">посторонними,  </w:t>
      </w:r>
      <w:r>
        <w:rPr>
          <w:spacing w:val="7"/>
          <w:sz w:val="16"/>
        </w:rPr>
        <w:t xml:space="preserve"> </w:t>
      </w:r>
      <w:r>
        <w:rPr>
          <w:sz w:val="16"/>
        </w:rPr>
        <w:t>не</w:t>
      </w:r>
      <w:r>
        <w:rPr>
          <w:spacing w:val="79"/>
          <w:sz w:val="16"/>
        </w:rPr>
        <w:t xml:space="preserve"> </w:t>
      </w:r>
      <w:r>
        <w:rPr>
          <w:sz w:val="16"/>
        </w:rPr>
        <w:t xml:space="preserve">привлекайте  </w:t>
      </w:r>
      <w:r>
        <w:rPr>
          <w:spacing w:val="2"/>
          <w:sz w:val="16"/>
        </w:rPr>
        <w:t xml:space="preserve"> </w:t>
      </w:r>
      <w:r>
        <w:rPr>
          <w:sz w:val="16"/>
        </w:rPr>
        <w:t>внимания</w:t>
      </w:r>
    </w:p>
    <w:p>
      <w:pPr>
        <w:pStyle w:val="13"/>
        <w:numPr>
          <w:ilvl w:val="2"/>
          <w:numId w:val="2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pict>
          <v:shape id="_x0000_s1211" o:spid="_x0000_s1211" o:spt="202" type="#_x0000_t202" style="position:absolute;left:0pt;margin-left:37.3pt;margin-top:4.2pt;height:431.7pt;width:363.3pt;mso-position-horizontal-relative:page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9"/>
                    <w:tblW w:w="0" w:type="auto"/>
                    <w:tblInd w:w="22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193"/>
                    <w:gridCol w:w="2231"/>
                    <w:gridCol w:w="1801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3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52" w:line="262" w:lineRule="exact"/>
                          <w:ind w:left="1330" w:right="1288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w w:val="105"/>
                            <w:sz w:val="27"/>
                          </w:rPr>
                          <w:t>Вид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spacing w:before="52" w:line="262" w:lineRule="exact"/>
                          <w:ind w:left="194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pacing w:val="-5"/>
                            <w:sz w:val="27"/>
                          </w:rPr>
                          <w:t>Форма</w:t>
                        </w:r>
                        <w:r>
                          <w:rPr>
                            <w:b/>
                            <w:spacing w:val="-11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7"/>
                          </w:rPr>
                          <w:t>таллома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spacing w:before="52" w:line="262" w:lineRule="exact"/>
                          <w:ind w:left="359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w w:val="105"/>
                            <w:sz w:val="27"/>
                          </w:rPr>
                          <w:t>Субстрат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*Alectoria</w:t>
                        </w:r>
                        <w:r>
                          <w:rPr>
                            <w:i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sarmentosa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Arctoparmelia</w:t>
                        </w:r>
                        <w:r>
                          <w:rPr>
                            <w:i/>
                            <w:spacing w:val="27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centrifuga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*Brioria</w:t>
                        </w:r>
                        <w:r>
                          <w:rPr>
                            <w:i/>
                            <w:spacing w:val="11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spp.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*Cetraria</w:t>
                        </w:r>
                        <w:r>
                          <w:rPr>
                            <w:i/>
                            <w:spacing w:val="15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islandica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*Cetraria</w:t>
                        </w:r>
                        <w:r>
                          <w:rPr>
                            <w:i/>
                            <w:spacing w:val="22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(Vulpicida)</w:t>
                        </w:r>
                        <w:r>
                          <w:rPr>
                            <w:i/>
                            <w:spacing w:val="18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pinastri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*Cladonia</w:t>
                        </w:r>
                        <w:r>
                          <w:rPr>
                            <w:i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arbuscula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*Cladonia</w:t>
                        </w:r>
                        <w:r>
                          <w:rPr>
                            <w:i/>
                            <w:spacing w:val="24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rangiferina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*Cladonia</w:t>
                        </w:r>
                        <w:r>
                          <w:rPr>
                            <w:i/>
                            <w:spacing w:val="14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spp.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*Cladonia</w:t>
                        </w:r>
                        <w:r>
                          <w:rPr>
                            <w:i/>
                            <w:spacing w:val="19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stellaris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Evernia</w:t>
                        </w:r>
                        <w:r>
                          <w:rPr>
                            <w:i/>
                            <w:spacing w:val="13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prunastri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*Hypogymnia</w:t>
                        </w:r>
                        <w:r>
                          <w:rPr>
                            <w:i/>
                            <w:spacing w:val="52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physodes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Lobaria</w:t>
                        </w:r>
                        <w:r>
                          <w:rPr>
                            <w:i/>
                            <w:spacing w:val="16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sp.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Nephroma</w:t>
                        </w:r>
                        <w:r>
                          <w:rPr>
                            <w:i/>
                            <w:spacing w:val="13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sp.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*Parmelia</w:t>
                        </w:r>
                        <w:r>
                          <w:rPr>
                            <w:i/>
                            <w:spacing w:val="15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spp.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*Parmeliopsis</w:t>
                        </w:r>
                        <w:r>
                          <w:rPr>
                            <w:i/>
                            <w:spacing w:val="9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spp.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*Peltigera</w:t>
                        </w:r>
                        <w:r>
                          <w:rPr>
                            <w:i/>
                            <w:spacing w:val="15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spp.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Physcia</w:t>
                        </w:r>
                        <w:r>
                          <w:rPr>
                            <w:i/>
                            <w:spacing w:val="16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spp.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Pseudoevernia</w:t>
                        </w:r>
                        <w:r>
                          <w:rPr>
                            <w:i/>
                            <w:spacing w:val="21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furfuracea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Ramalia</w:t>
                        </w:r>
                        <w:r>
                          <w:rPr>
                            <w:i/>
                            <w:spacing w:val="14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sp.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*Umbilicaria</w:t>
                        </w:r>
                        <w:r>
                          <w:rPr>
                            <w:i/>
                            <w:spacing w:val="18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spp.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*Usnea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spp.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*Xanthoria</w:t>
                        </w:r>
                        <w:r>
                          <w:rPr>
                            <w:i/>
                            <w:spacing w:val="27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parietina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*Platismatia</w:t>
                        </w:r>
                        <w:r>
                          <w:rPr>
                            <w:i/>
                            <w:spacing w:val="25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(Cetraria)</w:t>
                        </w:r>
                        <w:r>
                          <w:rPr>
                            <w:i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glauca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spacing w:before="27" w:line="218" w:lineRule="exact"/>
                          <w:ind w:left="4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Lepraria</w:t>
                        </w:r>
                        <w:r>
                          <w:rPr>
                            <w:i/>
                            <w:spacing w:val="13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</w:rPr>
                          <w:t>sp,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  <w:tcBorders>
                          <w:left w:val="single" w:color="000000" w:sz="18" w:space="0"/>
                        </w:tcBorders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4" w:hRule="atLeast"/>
                    </w:trPr>
                    <w:tc>
                      <w:tcPr>
                        <w:tcW w:w="3193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4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10"/>
                  </w:pPr>
                </w:p>
              </w:txbxContent>
            </v:textbox>
          </v:shape>
        </w:pict>
      </w:r>
      <w:r>
        <w:rPr>
          <w:sz w:val="16"/>
        </w:rPr>
        <w:t>Не</w:t>
      </w:r>
      <w:r>
        <w:rPr>
          <w:spacing w:val="66"/>
          <w:sz w:val="16"/>
        </w:rPr>
        <w:t xml:space="preserve"> </w:t>
      </w:r>
      <w:r>
        <w:rPr>
          <w:sz w:val="16"/>
        </w:rPr>
        <w:t>выходите</w:t>
      </w:r>
      <w:r>
        <w:rPr>
          <w:spacing w:val="70"/>
          <w:sz w:val="16"/>
        </w:rPr>
        <w:t xml:space="preserve"> </w:t>
      </w:r>
      <w:r>
        <w:rPr>
          <w:sz w:val="16"/>
        </w:rPr>
        <w:t>из</w:t>
      </w:r>
      <w:r>
        <w:rPr>
          <w:spacing w:val="68"/>
          <w:sz w:val="16"/>
        </w:rPr>
        <w:t xml:space="preserve"> </w:t>
      </w:r>
      <w:r>
        <w:rPr>
          <w:sz w:val="16"/>
        </w:rPr>
        <w:t>салона</w:t>
      </w:r>
      <w:r>
        <w:rPr>
          <w:spacing w:val="74"/>
          <w:sz w:val="16"/>
        </w:rPr>
        <w:t xml:space="preserve"> </w:t>
      </w:r>
      <w:r>
        <w:rPr>
          <w:sz w:val="16"/>
        </w:rPr>
        <w:t>вагона</w:t>
      </w:r>
    </w:p>
    <w:p>
      <w:pPr>
        <w:pStyle w:val="13"/>
        <w:numPr>
          <w:ilvl w:val="2"/>
          <w:numId w:val="2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 xml:space="preserve">Надежно  </w:t>
      </w:r>
      <w:r>
        <w:rPr>
          <w:spacing w:val="9"/>
          <w:sz w:val="16"/>
        </w:rPr>
        <w:t xml:space="preserve"> </w:t>
      </w:r>
      <w:r>
        <w:rPr>
          <w:sz w:val="16"/>
        </w:rPr>
        <w:t xml:space="preserve">закрепляйте  </w:t>
      </w:r>
      <w:r>
        <w:rPr>
          <w:spacing w:val="9"/>
          <w:sz w:val="16"/>
        </w:rPr>
        <w:t xml:space="preserve"> </w:t>
      </w:r>
      <w:r>
        <w:rPr>
          <w:sz w:val="16"/>
        </w:rPr>
        <w:t xml:space="preserve">рюкзаки  </w:t>
      </w:r>
      <w:r>
        <w:rPr>
          <w:spacing w:val="8"/>
          <w:sz w:val="16"/>
        </w:rPr>
        <w:t xml:space="preserve"> </w:t>
      </w:r>
      <w:r>
        <w:rPr>
          <w:sz w:val="16"/>
        </w:rPr>
        <w:t xml:space="preserve">на  </w:t>
      </w:r>
      <w:r>
        <w:rPr>
          <w:spacing w:val="12"/>
          <w:sz w:val="16"/>
        </w:rPr>
        <w:t xml:space="preserve"> </w:t>
      </w:r>
      <w:r>
        <w:rPr>
          <w:sz w:val="16"/>
        </w:rPr>
        <w:t>полках</w:t>
      </w:r>
    </w:p>
    <w:p>
      <w:pPr>
        <w:pStyle w:val="13"/>
        <w:numPr>
          <w:ilvl w:val="2"/>
          <w:numId w:val="2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 xml:space="preserve">О  </w:t>
      </w:r>
      <w:r>
        <w:rPr>
          <w:spacing w:val="3"/>
          <w:sz w:val="16"/>
        </w:rPr>
        <w:t xml:space="preserve"> </w:t>
      </w:r>
      <w:r>
        <w:rPr>
          <w:sz w:val="16"/>
        </w:rPr>
        <w:t xml:space="preserve">любых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осложнениях  </w:t>
      </w:r>
      <w:r>
        <w:rPr>
          <w:spacing w:val="7"/>
          <w:sz w:val="16"/>
        </w:rPr>
        <w:t xml:space="preserve"> </w:t>
      </w:r>
      <w:r>
        <w:rPr>
          <w:sz w:val="16"/>
        </w:rPr>
        <w:t xml:space="preserve">сообщайте  </w:t>
      </w:r>
      <w:r>
        <w:rPr>
          <w:spacing w:val="2"/>
          <w:sz w:val="16"/>
        </w:rPr>
        <w:t xml:space="preserve"> </w:t>
      </w:r>
      <w:r>
        <w:rPr>
          <w:sz w:val="16"/>
        </w:rPr>
        <w:t xml:space="preserve">вовремя  </w:t>
      </w:r>
      <w:r>
        <w:rPr>
          <w:spacing w:val="5"/>
          <w:sz w:val="16"/>
        </w:rPr>
        <w:t xml:space="preserve"> </w:t>
      </w:r>
      <w:r>
        <w:rPr>
          <w:sz w:val="16"/>
        </w:rPr>
        <w:t>руководителю</w:t>
      </w:r>
    </w:p>
    <w:p>
      <w:pPr>
        <w:pStyle w:val="7"/>
        <w:numPr>
          <w:ilvl w:val="1"/>
          <w:numId w:val="3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</w:pPr>
      <w:r>
        <w:t>Во</w:t>
      </w:r>
      <w:r>
        <w:rPr>
          <w:spacing w:val="33"/>
        </w:rPr>
        <w:t xml:space="preserve"> </w:t>
      </w:r>
      <w:r>
        <w:t>время</w:t>
      </w:r>
      <w:r>
        <w:rPr>
          <w:spacing w:val="35"/>
        </w:rPr>
        <w:t xml:space="preserve"> </w:t>
      </w:r>
      <w:r>
        <w:t>перехода</w:t>
      </w:r>
    </w:p>
    <w:p>
      <w:pPr>
        <w:pStyle w:val="13"/>
        <w:numPr>
          <w:ilvl w:val="0"/>
          <w:numId w:val="5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Передвигайтесь</w:t>
      </w:r>
      <w:r>
        <w:rPr>
          <w:spacing w:val="57"/>
          <w:sz w:val="16"/>
        </w:rPr>
        <w:t xml:space="preserve"> </w:t>
      </w:r>
      <w:r>
        <w:rPr>
          <w:sz w:val="16"/>
        </w:rPr>
        <w:t>узкой</w:t>
      </w:r>
      <w:r>
        <w:rPr>
          <w:spacing w:val="60"/>
          <w:sz w:val="16"/>
        </w:rPr>
        <w:t xml:space="preserve"> </w:t>
      </w:r>
      <w:r>
        <w:rPr>
          <w:sz w:val="16"/>
        </w:rPr>
        <w:t>колонной</w:t>
      </w:r>
      <w:r>
        <w:rPr>
          <w:spacing w:val="61"/>
          <w:sz w:val="16"/>
        </w:rPr>
        <w:t xml:space="preserve"> </w:t>
      </w:r>
      <w:r>
        <w:rPr>
          <w:sz w:val="16"/>
        </w:rPr>
        <w:t>(не</w:t>
      </w:r>
      <w:r>
        <w:rPr>
          <w:spacing w:val="60"/>
          <w:sz w:val="16"/>
        </w:rPr>
        <w:t xml:space="preserve"> </w:t>
      </w:r>
      <w:r>
        <w:rPr>
          <w:sz w:val="16"/>
        </w:rPr>
        <w:t>более</w:t>
      </w:r>
      <w:r>
        <w:rPr>
          <w:spacing w:val="54"/>
          <w:sz w:val="16"/>
        </w:rPr>
        <w:t xml:space="preserve"> </w:t>
      </w:r>
      <w:r>
        <w:rPr>
          <w:sz w:val="16"/>
        </w:rPr>
        <w:t>3</w:t>
      </w:r>
      <w:r>
        <w:rPr>
          <w:spacing w:val="64"/>
          <w:sz w:val="16"/>
        </w:rPr>
        <w:t xml:space="preserve"> </w:t>
      </w:r>
      <w:r>
        <w:rPr>
          <w:sz w:val="16"/>
        </w:rPr>
        <w:t>человек</w:t>
      </w:r>
      <w:r>
        <w:rPr>
          <w:spacing w:val="62"/>
          <w:sz w:val="16"/>
        </w:rPr>
        <w:t xml:space="preserve"> </w:t>
      </w:r>
      <w:r>
        <w:rPr>
          <w:sz w:val="16"/>
        </w:rPr>
        <w:t>в</w:t>
      </w:r>
      <w:r>
        <w:rPr>
          <w:spacing w:val="61"/>
          <w:sz w:val="16"/>
        </w:rPr>
        <w:t xml:space="preserve"> </w:t>
      </w:r>
      <w:r>
        <w:rPr>
          <w:sz w:val="16"/>
        </w:rPr>
        <w:t>ряду)</w:t>
      </w:r>
    </w:p>
    <w:p>
      <w:pPr>
        <w:pStyle w:val="13"/>
        <w:numPr>
          <w:ilvl w:val="0"/>
          <w:numId w:val="5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Двигайтесь</w:t>
      </w:r>
      <w:r>
        <w:rPr>
          <w:spacing w:val="70"/>
          <w:sz w:val="16"/>
        </w:rPr>
        <w:t xml:space="preserve"> </w:t>
      </w:r>
      <w:r>
        <w:rPr>
          <w:sz w:val="16"/>
        </w:rPr>
        <w:t>левой</w:t>
      </w:r>
      <w:r>
        <w:rPr>
          <w:spacing w:val="67"/>
          <w:sz w:val="16"/>
        </w:rPr>
        <w:t xml:space="preserve"> </w:t>
      </w:r>
      <w:r>
        <w:rPr>
          <w:sz w:val="16"/>
        </w:rPr>
        <w:t>обочиной,</w:t>
      </w:r>
      <w:r>
        <w:rPr>
          <w:spacing w:val="71"/>
          <w:sz w:val="16"/>
        </w:rPr>
        <w:t xml:space="preserve"> </w:t>
      </w:r>
      <w:r>
        <w:rPr>
          <w:sz w:val="16"/>
        </w:rPr>
        <w:t>на</w:t>
      </w:r>
      <w:r>
        <w:rPr>
          <w:spacing w:val="67"/>
          <w:sz w:val="16"/>
        </w:rPr>
        <w:t xml:space="preserve"> </w:t>
      </w:r>
      <w:r>
        <w:rPr>
          <w:sz w:val="16"/>
        </w:rPr>
        <w:t>проезжую</w:t>
      </w:r>
      <w:r>
        <w:rPr>
          <w:spacing w:val="66"/>
          <w:sz w:val="16"/>
        </w:rPr>
        <w:t xml:space="preserve"> </w:t>
      </w:r>
      <w:r>
        <w:rPr>
          <w:sz w:val="16"/>
        </w:rPr>
        <w:t>часть</w:t>
      </w:r>
      <w:r>
        <w:rPr>
          <w:spacing w:val="68"/>
          <w:sz w:val="16"/>
        </w:rPr>
        <w:t xml:space="preserve"> </w:t>
      </w:r>
      <w:r>
        <w:rPr>
          <w:sz w:val="16"/>
        </w:rPr>
        <w:t>не</w:t>
      </w:r>
      <w:r>
        <w:rPr>
          <w:spacing w:val="64"/>
          <w:sz w:val="16"/>
        </w:rPr>
        <w:t xml:space="preserve"> </w:t>
      </w:r>
      <w:r>
        <w:rPr>
          <w:sz w:val="16"/>
        </w:rPr>
        <w:t>выходите</w:t>
      </w:r>
    </w:p>
    <w:p>
      <w:pPr>
        <w:pStyle w:val="13"/>
        <w:numPr>
          <w:ilvl w:val="0"/>
          <w:numId w:val="5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С</w:t>
      </w:r>
      <w:r>
        <w:rPr>
          <w:spacing w:val="76"/>
          <w:sz w:val="16"/>
        </w:rPr>
        <w:t xml:space="preserve"> </w:t>
      </w:r>
      <w:r>
        <w:rPr>
          <w:sz w:val="16"/>
        </w:rPr>
        <w:t>проходящими</w:t>
      </w:r>
      <w:r>
        <w:rPr>
          <w:spacing w:val="79"/>
          <w:sz w:val="16"/>
        </w:rPr>
        <w:t xml:space="preserve"> </w:t>
      </w:r>
      <w:r>
        <w:rPr>
          <w:sz w:val="16"/>
        </w:rPr>
        <w:t>не</w:t>
      </w:r>
      <w:r>
        <w:rPr>
          <w:spacing w:val="74"/>
          <w:sz w:val="16"/>
        </w:rPr>
        <w:t xml:space="preserve"> </w:t>
      </w:r>
      <w:r>
        <w:rPr>
          <w:sz w:val="16"/>
        </w:rPr>
        <w:t>заигрывайте</w:t>
      </w:r>
      <w:r>
        <w:rPr>
          <w:spacing w:val="76"/>
          <w:sz w:val="16"/>
        </w:rPr>
        <w:t xml:space="preserve"> </w:t>
      </w:r>
      <w:r>
        <w:rPr>
          <w:sz w:val="16"/>
        </w:rPr>
        <w:t>–</w:t>
      </w:r>
      <w:r>
        <w:rPr>
          <w:spacing w:val="78"/>
          <w:sz w:val="16"/>
        </w:rPr>
        <w:t xml:space="preserve"> </w:t>
      </w:r>
      <w:r>
        <w:rPr>
          <w:sz w:val="16"/>
        </w:rPr>
        <w:t>последствия</w:t>
      </w:r>
      <w:r>
        <w:rPr>
          <w:spacing w:val="77"/>
          <w:sz w:val="16"/>
        </w:rPr>
        <w:t xml:space="preserve"> </w:t>
      </w:r>
      <w:r>
        <w:rPr>
          <w:sz w:val="16"/>
        </w:rPr>
        <w:t>непредсказуемы!</w:t>
      </w:r>
    </w:p>
    <w:p>
      <w:pPr>
        <w:pStyle w:val="13"/>
        <w:numPr>
          <w:ilvl w:val="0"/>
          <w:numId w:val="5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Не</w:t>
      </w:r>
      <w:r>
        <w:rPr>
          <w:spacing w:val="68"/>
          <w:sz w:val="16"/>
        </w:rPr>
        <w:t xml:space="preserve"> </w:t>
      </w:r>
      <w:r>
        <w:rPr>
          <w:sz w:val="16"/>
        </w:rPr>
        <w:t>обгоняйте</w:t>
      </w:r>
      <w:r>
        <w:rPr>
          <w:spacing w:val="76"/>
          <w:sz w:val="16"/>
        </w:rPr>
        <w:t xml:space="preserve"> </w:t>
      </w:r>
      <w:r>
        <w:rPr>
          <w:sz w:val="16"/>
        </w:rPr>
        <w:t>ведущих,</w:t>
      </w:r>
      <w:r>
        <w:rPr>
          <w:spacing w:val="77"/>
          <w:sz w:val="16"/>
        </w:rPr>
        <w:t xml:space="preserve"> </w:t>
      </w:r>
      <w:r>
        <w:rPr>
          <w:sz w:val="16"/>
        </w:rPr>
        <w:t>не</w:t>
      </w:r>
      <w:r>
        <w:rPr>
          <w:spacing w:val="71"/>
          <w:sz w:val="16"/>
        </w:rPr>
        <w:t xml:space="preserve"> </w:t>
      </w:r>
      <w:r>
        <w:rPr>
          <w:sz w:val="16"/>
        </w:rPr>
        <w:t>отставайте</w:t>
      </w:r>
      <w:r>
        <w:rPr>
          <w:spacing w:val="69"/>
          <w:sz w:val="16"/>
        </w:rPr>
        <w:t xml:space="preserve"> </w:t>
      </w:r>
      <w:r>
        <w:rPr>
          <w:sz w:val="16"/>
        </w:rPr>
        <w:t>от</w:t>
      </w:r>
      <w:r>
        <w:rPr>
          <w:spacing w:val="73"/>
          <w:sz w:val="16"/>
        </w:rPr>
        <w:t xml:space="preserve"> </w:t>
      </w:r>
      <w:r>
        <w:rPr>
          <w:sz w:val="16"/>
        </w:rPr>
        <w:t>замыкающих</w:t>
      </w:r>
    </w:p>
    <w:p>
      <w:pPr>
        <w:pStyle w:val="7"/>
        <w:numPr>
          <w:ilvl w:val="1"/>
          <w:numId w:val="3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</w:pPr>
      <w:r>
        <w:t>На</w:t>
      </w:r>
      <w:r>
        <w:rPr>
          <w:spacing w:val="2"/>
        </w:rPr>
        <w:t xml:space="preserve"> </w:t>
      </w:r>
      <w:r>
        <w:t>экскурсиях</w:t>
      </w:r>
    </w:p>
    <w:p>
      <w:pPr>
        <w:pStyle w:val="13"/>
        <w:numPr>
          <w:ilvl w:val="0"/>
          <w:numId w:val="6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 xml:space="preserve">Одевайтесь  </w:t>
      </w:r>
      <w:r>
        <w:rPr>
          <w:spacing w:val="22"/>
          <w:sz w:val="16"/>
        </w:rPr>
        <w:t xml:space="preserve"> </w:t>
      </w:r>
      <w:r>
        <w:rPr>
          <w:sz w:val="16"/>
        </w:rPr>
        <w:t xml:space="preserve">соответственно  </w:t>
      </w:r>
      <w:r>
        <w:rPr>
          <w:spacing w:val="22"/>
          <w:sz w:val="16"/>
        </w:rPr>
        <w:t xml:space="preserve"> </w:t>
      </w:r>
      <w:r>
        <w:rPr>
          <w:sz w:val="16"/>
        </w:rPr>
        <w:t>погоде</w:t>
      </w:r>
    </w:p>
    <w:p>
      <w:pPr>
        <w:pStyle w:val="13"/>
        <w:numPr>
          <w:ilvl w:val="0"/>
          <w:numId w:val="6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Помните</w:t>
      </w:r>
      <w:r>
        <w:rPr>
          <w:spacing w:val="55"/>
          <w:sz w:val="16"/>
        </w:rPr>
        <w:t xml:space="preserve"> </w:t>
      </w:r>
      <w:r>
        <w:rPr>
          <w:sz w:val="16"/>
        </w:rPr>
        <w:t>о</w:t>
      </w:r>
      <w:r>
        <w:rPr>
          <w:spacing w:val="65"/>
          <w:sz w:val="16"/>
        </w:rPr>
        <w:t xml:space="preserve"> </w:t>
      </w:r>
      <w:r>
        <w:rPr>
          <w:sz w:val="16"/>
        </w:rPr>
        <w:t>клещевой</w:t>
      </w:r>
      <w:r>
        <w:rPr>
          <w:spacing w:val="62"/>
          <w:sz w:val="16"/>
        </w:rPr>
        <w:t xml:space="preserve"> </w:t>
      </w:r>
      <w:r>
        <w:rPr>
          <w:sz w:val="16"/>
        </w:rPr>
        <w:t>безопасности:</w:t>
      </w:r>
      <w:r>
        <w:rPr>
          <w:spacing w:val="63"/>
          <w:sz w:val="16"/>
        </w:rPr>
        <w:t xml:space="preserve"> </w:t>
      </w:r>
      <w:r>
        <w:rPr>
          <w:sz w:val="16"/>
        </w:rPr>
        <w:t>брюки</w:t>
      </w:r>
      <w:r>
        <w:rPr>
          <w:spacing w:val="60"/>
          <w:sz w:val="16"/>
        </w:rPr>
        <w:t xml:space="preserve"> </w:t>
      </w:r>
      <w:r>
        <w:rPr>
          <w:sz w:val="16"/>
        </w:rPr>
        <w:t>надо</w:t>
      </w:r>
      <w:r>
        <w:rPr>
          <w:spacing w:val="62"/>
          <w:sz w:val="16"/>
        </w:rPr>
        <w:t xml:space="preserve"> </w:t>
      </w:r>
      <w:r>
        <w:rPr>
          <w:sz w:val="16"/>
        </w:rPr>
        <w:t>заправить</w:t>
      </w:r>
      <w:r>
        <w:rPr>
          <w:spacing w:val="64"/>
          <w:sz w:val="16"/>
        </w:rPr>
        <w:t xml:space="preserve"> </w:t>
      </w:r>
      <w:r>
        <w:rPr>
          <w:sz w:val="16"/>
        </w:rPr>
        <w:t>в</w:t>
      </w:r>
      <w:r>
        <w:rPr>
          <w:spacing w:val="64"/>
          <w:sz w:val="16"/>
        </w:rPr>
        <w:t xml:space="preserve"> </w:t>
      </w:r>
      <w:r>
        <w:rPr>
          <w:sz w:val="16"/>
        </w:rPr>
        <w:t>сапоги</w:t>
      </w:r>
      <w:r>
        <w:rPr>
          <w:spacing w:val="63"/>
          <w:sz w:val="16"/>
        </w:rPr>
        <w:t xml:space="preserve"> </w:t>
      </w:r>
      <w:r>
        <w:rPr>
          <w:sz w:val="16"/>
        </w:rPr>
        <w:t>и</w:t>
      </w:r>
      <w:r>
        <w:rPr>
          <w:spacing w:val="63"/>
          <w:sz w:val="16"/>
        </w:rPr>
        <w:t xml:space="preserve"> </w:t>
      </w:r>
      <w:r>
        <w:rPr>
          <w:sz w:val="16"/>
        </w:rPr>
        <w:t>в</w:t>
      </w:r>
      <w:r>
        <w:rPr>
          <w:spacing w:val="64"/>
          <w:sz w:val="16"/>
        </w:rPr>
        <w:t xml:space="preserve"> </w:t>
      </w:r>
      <w:r>
        <w:rPr>
          <w:sz w:val="16"/>
        </w:rPr>
        <w:t>носки,</w:t>
      </w:r>
      <w:r>
        <w:rPr>
          <w:spacing w:val="63"/>
          <w:sz w:val="16"/>
        </w:rPr>
        <w:t xml:space="preserve"> </w:t>
      </w:r>
      <w:r>
        <w:rPr>
          <w:sz w:val="16"/>
        </w:rPr>
        <w:t>рубашку</w:t>
      </w:r>
    </w:p>
    <w:p>
      <w:pPr>
        <w:pStyle w:val="10"/>
        <w:spacing w:before="8"/>
        <w:ind w:left="3626"/>
      </w:pPr>
      <w:r>
        <w:t>–</w:t>
      </w:r>
      <w:r>
        <w:rPr>
          <w:spacing w:val="65"/>
        </w:rPr>
        <w:t xml:space="preserve"> </w:t>
      </w:r>
      <w:r>
        <w:t>в</w:t>
      </w:r>
      <w:r>
        <w:rPr>
          <w:spacing w:val="63"/>
        </w:rPr>
        <w:t xml:space="preserve"> </w:t>
      </w:r>
      <w:r>
        <w:t>брюки,</w:t>
      </w:r>
      <w:r>
        <w:rPr>
          <w:spacing w:val="65"/>
        </w:rPr>
        <w:t xml:space="preserve"> </w:t>
      </w:r>
      <w:r>
        <w:t>обязателен</w:t>
      </w:r>
      <w:r>
        <w:rPr>
          <w:spacing w:val="59"/>
        </w:rPr>
        <w:t xml:space="preserve"> </w:t>
      </w:r>
      <w:r>
        <w:t>головной</w:t>
      </w:r>
      <w:r>
        <w:rPr>
          <w:spacing w:val="62"/>
        </w:rPr>
        <w:t xml:space="preserve"> </w:t>
      </w:r>
      <w:r>
        <w:t>убор!</w:t>
      </w:r>
    </w:p>
    <w:p>
      <w:pPr>
        <w:pStyle w:val="13"/>
        <w:numPr>
          <w:ilvl w:val="0"/>
          <w:numId w:val="6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Во</w:t>
      </w:r>
      <w:r>
        <w:rPr>
          <w:spacing w:val="66"/>
          <w:sz w:val="16"/>
        </w:rPr>
        <w:t xml:space="preserve"> </w:t>
      </w:r>
      <w:r>
        <w:rPr>
          <w:sz w:val="16"/>
        </w:rPr>
        <w:t>время</w:t>
      </w:r>
      <w:r>
        <w:rPr>
          <w:spacing w:val="72"/>
          <w:sz w:val="16"/>
        </w:rPr>
        <w:t xml:space="preserve"> </w:t>
      </w:r>
      <w:r>
        <w:rPr>
          <w:sz w:val="16"/>
        </w:rPr>
        <w:t>экскурсии</w:t>
      </w:r>
      <w:r>
        <w:rPr>
          <w:spacing w:val="69"/>
          <w:sz w:val="16"/>
        </w:rPr>
        <w:t xml:space="preserve"> </w:t>
      </w:r>
      <w:r>
        <w:rPr>
          <w:sz w:val="16"/>
        </w:rPr>
        <w:t>двигайтесь,</w:t>
      </w:r>
      <w:r>
        <w:rPr>
          <w:spacing w:val="72"/>
          <w:sz w:val="16"/>
        </w:rPr>
        <w:t xml:space="preserve"> </w:t>
      </w:r>
      <w:r>
        <w:rPr>
          <w:sz w:val="16"/>
        </w:rPr>
        <w:t>по</w:t>
      </w:r>
      <w:r>
        <w:rPr>
          <w:spacing w:val="66"/>
          <w:sz w:val="16"/>
        </w:rPr>
        <w:t xml:space="preserve"> </w:t>
      </w:r>
      <w:r>
        <w:rPr>
          <w:sz w:val="16"/>
        </w:rPr>
        <w:t>возможности,</w:t>
      </w:r>
      <w:r>
        <w:rPr>
          <w:spacing w:val="72"/>
          <w:sz w:val="16"/>
        </w:rPr>
        <w:t xml:space="preserve"> </w:t>
      </w:r>
      <w:r>
        <w:rPr>
          <w:sz w:val="16"/>
        </w:rPr>
        <w:t>бесшумно</w:t>
      </w:r>
    </w:p>
    <w:p>
      <w:pPr>
        <w:pStyle w:val="13"/>
        <w:numPr>
          <w:ilvl w:val="0"/>
          <w:numId w:val="6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Идите</w:t>
      </w:r>
      <w:r>
        <w:rPr>
          <w:spacing w:val="49"/>
          <w:sz w:val="16"/>
        </w:rPr>
        <w:t xml:space="preserve"> </w:t>
      </w:r>
      <w:r>
        <w:rPr>
          <w:sz w:val="16"/>
        </w:rPr>
        <w:t>по</w:t>
      </w:r>
      <w:r>
        <w:rPr>
          <w:spacing w:val="51"/>
          <w:sz w:val="16"/>
        </w:rPr>
        <w:t xml:space="preserve"> </w:t>
      </w:r>
      <w:r>
        <w:rPr>
          <w:sz w:val="16"/>
        </w:rPr>
        <w:t>тропе,</w:t>
      </w:r>
      <w:r>
        <w:rPr>
          <w:spacing w:val="53"/>
          <w:sz w:val="16"/>
        </w:rPr>
        <w:t xml:space="preserve"> </w:t>
      </w:r>
      <w:r>
        <w:rPr>
          <w:sz w:val="16"/>
        </w:rPr>
        <w:t>не</w:t>
      </w:r>
      <w:r>
        <w:rPr>
          <w:spacing w:val="54"/>
          <w:sz w:val="16"/>
        </w:rPr>
        <w:t xml:space="preserve"> </w:t>
      </w:r>
      <w:r>
        <w:rPr>
          <w:sz w:val="16"/>
        </w:rPr>
        <w:t>отставая</w:t>
      </w:r>
      <w:r>
        <w:rPr>
          <w:spacing w:val="53"/>
          <w:sz w:val="16"/>
        </w:rPr>
        <w:t xml:space="preserve"> </w:t>
      </w:r>
      <w:r>
        <w:rPr>
          <w:sz w:val="16"/>
        </w:rPr>
        <w:t>от</w:t>
      </w:r>
      <w:r>
        <w:rPr>
          <w:spacing w:val="52"/>
          <w:sz w:val="16"/>
        </w:rPr>
        <w:t xml:space="preserve"> </w:t>
      </w:r>
      <w:r>
        <w:rPr>
          <w:sz w:val="16"/>
        </w:rPr>
        <w:t>группы</w:t>
      </w:r>
      <w:r>
        <w:rPr>
          <w:spacing w:val="52"/>
          <w:sz w:val="16"/>
        </w:rPr>
        <w:t xml:space="preserve"> </w:t>
      </w:r>
      <w:r>
        <w:rPr>
          <w:sz w:val="16"/>
        </w:rPr>
        <w:t>и</w:t>
      </w:r>
      <w:r>
        <w:rPr>
          <w:spacing w:val="56"/>
          <w:sz w:val="16"/>
        </w:rPr>
        <w:t xml:space="preserve"> </w:t>
      </w:r>
      <w:r>
        <w:rPr>
          <w:sz w:val="16"/>
        </w:rPr>
        <w:t>не</w:t>
      </w:r>
      <w:r>
        <w:rPr>
          <w:spacing w:val="49"/>
          <w:sz w:val="16"/>
        </w:rPr>
        <w:t xml:space="preserve"> </w:t>
      </w:r>
      <w:r>
        <w:rPr>
          <w:sz w:val="16"/>
        </w:rPr>
        <w:t>обгоняя</w:t>
      </w:r>
      <w:r>
        <w:rPr>
          <w:spacing w:val="56"/>
          <w:sz w:val="16"/>
        </w:rPr>
        <w:t xml:space="preserve"> </w:t>
      </w:r>
      <w:r>
        <w:rPr>
          <w:sz w:val="16"/>
        </w:rPr>
        <w:t>преподавателя</w:t>
      </w:r>
    </w:p>
    <w:p>
      <w:pPr>
        <w:pStyle w:val="13"/>
        <w:numPr>
          <w:ilvl w:val="0"/>
          <w:numId w:val="6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На</w:t>
      </w:r>
      <w:r>
        <w:rPr>
          <w:spacing w:val="77"/>
          <w:sz w:val="16"/>
        </w:rPr>
        <w:t xml:space="preserve"> </w:t>
      </w:r>
      <w:r>
        <w:rPr>
          <w:sz w:val="16"/>
        </w:rPr>
        <w:t xml:space="preserve">остановках  </w:t>
      </w:r>
      <w:r>
        <w:rPr>
          <w:spacing w:val="3"/>
          <w:sz w:val="16"/>
        </w:rPr>
        <w:t xml:space="preserve"> </w:t>
      </w:r>
      <w:r>
        <w:rPr>
          <w:sz w:val="16"/>
        </w:rPr>
        <w:t>собирайтесь</w:t>
      </w:r>
      <w:r>
        <w:rPr>
          <w:spacing w:val="79"/>
          <w:sz w:val="16"/>
        </w:rPr>
        <w:t xml:space="preserve"> </w:t>
      </w:r>
      <w:r>
        <w:rPr>
          <w:sz w:val="16"/>
        </w:rPr>
        <w:t>у</w:t>
      </w:r>
      <w:r>
        <w:rPr>
          <w:spacing w:val="76"/>
          <w:sz w:val="16"/>
        </w:rPr>
        <w:t xml:space="preserve"> </w:t>
      </w:r>
      <w:r>
        <w:rPr>
          <w:sz w:val="16"/>
        </w:rPr>
        <w:t>преподавателя,</w:t>
      </w:r>
      <w:r>
        <w:rPr>
          <w:spacing w:val="78"/>
          <w:sz w:val="16"/>
        </w:rPr>
        <w:t xml:space="preserve"> </w:t>
      </w:r>
      <w:r>
        <w:rPr>
          <w:sz w:val="16"/>
        </w:rPr>
        <w:t xml:space="preserve">иначе  </w:t>
      </w:r>
      <w:r>
        <w:rPr>
          <w:spacing w:val="2"/>
          <w:sz w:val="16"/>
        </w:rPr>
        <w:t xml:space="preserve"> </w:t>
      </w:r>
      <w:r>
        <w:rPr>
          <w:sz w:val="16"/>
        </w:rPr>
        <w:t>пропустите</w:t>
      </w:r>
      <w:r>
        <w:rPr>
          <w:spacing w:val="75"/>
          <w:sz w:val="16"/>
        </w:rPr>
        <w:t xml:space="preserve"> </w:t>
      </w:r>
      <w:r>
        <w:rPr>
          <w:sz w:val="16"/>
        </w:rPr>
        <w:t>все</w:t>
      </w:r>
      <w:r>
        <w:rPr>
          <w:spacing w:val="78"/>
          <w:sz w:val="16"/>
        </w:rPr>
        <w:t xml:space="preserve"> </w:t>
      </w:r>
      <w:r>
        <w:rPr>
          <w:sz w:val="16"/>
        </w:rPr>
        <w:t>важное</w:t>
      </w:r>
    </w:p>
    <w:p>
      <w:pPr>
        <w:pStyle w:val="13"/>
        <w:numPr>
          <w:ilvl w:val="0"/>
          <w:numId w:val="6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Во</w:t>
      </w:r>
      <w:r>
        <w:rPr>
          <w:spacing w:val="7"/>
          <w:sz w:val="16"/>
        </w:rPr>
        <w:t xml:space="preserve"> </w:t>
      </w:r>
      <w:r>
        <w:rPr>
          <w:sz w:val="16"/>
        </w:rPr>
        <w:t>время</w:t>
      </w:r>
      <w:r>
        <w:rPr>
          <w:spacing w:val="44"/>
          <w:sz w:val="16"/>
        </w:rPr>
        <w:t xml:space="preserve"> </w:t>
      </w:r>
      <w:r>
        <w:rPr>
          <w:sz w:val="16"/>
        </w:rPr>
        <w:t>остановки</w:t>
      </w:r>
      <w:r>
        <w:rPr>
          <w:spacing w:val="48"/>
          <w:sz w:val="16"/>
        </w:rPr>
        <w:t xml:space="preserve"> </w:t>
      </w:r>
      <w:r>
        <w:rPr>
          <w:sz w:val="16"/>
        </w:rPr>
        <w:t>не</w:t>
      </w:r>
      <w:r>
        <w:rPr>
          <w:spacing w:val="42"/>
          <w:sz w:val="16"/>
        </w:rPr>
        <w:t xml:space="preserve"> </w:t>
      </w:r>
      <w:r>
        <w:rPr>
          <w:sz w:val="16"/>
        </w:rPr>
        <w:t>садитесь</w:t>
      </w:r>
      <w:r>
        <w:rPr>
          <w:spacing w:val="48"/>
          <w:sz w:val="16"/>
        </w:rPr>
        <w:t xml:space="preserve"> </w:t>
      </w:r>
      <w:r>
        <w:rPr>
          <w:sz w:val="16"/>
        </w:rPr>
        <w:t>и</w:t>
      </w:r>
      <w:r>
        <w:rPr>
          <w:spacing w:val="45"/>
          <w:sz w:val="16"/>
        </w:rPr>
        <w:t xml:space="preserve"> </w:t>
      </w:r>
      <w:r>
        <w:rPr>
          <w:sz w:val="16"/>
        </w:rPr>
        <w:t>не</w:t>
      </w:r>
      <w:r>
        <w:rPr>
          <w:spacing w:val="44"/>
          <w:sz w:val="16"/>
        </w:rPr>
        <w:t xml:space="preserve"> </w:t>
      </w:r>
      <w:r>
        <w:rPr>
          <w:sz w:val="16"/>
        </w:rPr>
        <w:t>ложитесь</w:t>
      </w:r>
      <w:r>
        <w:rPr>
          <w:spacing w:val="46"/>
          <w:sz w:val="16"/>
        </w:rPr>
        <w:t xml:space="preserve"> </w:t>
      </w:r>
      <w:r>
        <w:rPr>
          <w:sz w:val="16"/>
        </w:rPr>
        <w:t>на</w:t>
      </w:r>
      <w:r>
        <w:rPr>
          <w:spacing w:val="48"/>
          <w:sz w:val="16"/>
        </w:rPr>
        <w:t xml:space="preserve"> </w:t>
      </w:r>
      <w:r>
        <w:rPr>
          <w:sz w:val="16"/>
        </w:rPr>
        <w:t>землю</w:t>
      </w:r>
    </w:p>
    <w:p>
      <w:pPr>
        <w:pStyle w:val="13"/>
        <w:numPr>
          <w:ilvl w:val="0"/>
          <w:numId w:val="6"/>
        </w:numPr>
        <w:tabs>
          <w:tab w:val="left" w:pos="3626"/>
          <w:tab w:val="left" w:pos="3627"/>
        </w:tabs>
        <w:spacing w:before="8" w:after="0" w:line="249" w:lineRule="auto"/>
        <w:ind w:left="3626" w:right="504" w:hanging="360"/>
        <w:jc w:val="left"/>
        <w:rPr>
          <w:sz w:val="16"/>
        </w:rPr>
      </w:pPr>
      <w:r>
        <w:rPr>
          <w:sz w:val="16"/>
        </w:rPr>
        <w:t>Посматривайте</w:t>
      </w:r>
      <w:r>
        <w:rPr>
          <w:spacing w:val="61"/>
          <w:sz w:val="16"/>
        </w:rPr>
        <w:t xml:space="preserve"> </w:t>
      </w:r>
      <w:r>
        <w:rPr>
          <w:sz w:val="16"/>
        </w:rPr>
        <w:t>на</w:t>
      </w:r>
      <w:r>
        <w:rPr>
          <w:spacing w:val="61"/>
          <w:sz w:val="16"/>
        </w:rPr>
        <w:t xml:space="preserve"> </w:t>
      </w:r>
      <w:r>
        <w:rPr>
          <w:sz w:val="16"/>
        </w:rPr>
        <w:t>других</w:t>
      </w:r>
      <w:r>
        <w:rPr>
          <w:spacing w:val="61"/>
          <w:sz w:val="16"/>
        </w:rPr>
        <w:t xml:space="preserve"> </w:t>
      </w:r>
      <w:r>
        <w:rPr>
          <w:sz w:val="16"/>
        </w:rPr>
        <w:t>участников</w:t>
      </w:r>
      <w:r>
        <w:rPr>
          <w:spacing w:val="61"/>
          <w:sz w:val="16"/>
        </w:rPr>
        <w:t xml:space="preserve"> </w:t>
      </w:r>
      <w:r>
        <w:rPr>
          <w:sz w:val="16"/>
        </w:rPr>
        <w:t>экскурсий:</w:t>
      </w:r>
      <w:r>
        <w:rPr>
          <w:spacing w:val="61"/>
          <w:sz w:val="16"/>
        </w:rPr>
        <w:t xml:space="preserve"> </w:t>
      </w:r>
      <w:r>
        <w:rPr>
          <w:sz w:val="16"/>
        </w:rPr>
        <w:t>зачастую</w:t>
      </w:r>
      <w:r>
        <w:rPr>
          <w:spacing w:val="59"/>
          <w:sz w:val="16"/>
        </w:rPr>
        <w:t xml:space="preserve"> </w:t>
      </w:r>
      <w:r>
        <w:rPr>
          <w:sz w:val="16"/>
        </w:rPr>
        <w:t>окружающим</w:t>
      </w:r>
      <w:r>
        <w:rPr>
          <w:spacing w:val="61"/>
          <w:sz w:val="16"/>
        </w:rPr>
        <w:t xml:space="preserve"> </w:t>
      </w:r>
      <w:r>
        <w:rPr>
          <w:sz w:val="16"/>
        </w:rPr>
        <w:t>ползущий</w:t>
      </w:r>
      <w:r>
        <w:rPr>
          <w:spacing w:val="1"/>
          <w:sz w:val="16"/>
        </w:rPr>
        <w:t xml:space="preserve"> </w:t>
      </w:r>
      <w:r>
        <w:rPr>
          <w:sz w:val="16"/>
        </w:rPr>
        <w:t>клещ</w:t>
      </w:r>
      <w:r>
        <w:rPr>
          <w:spacing w:val="37"/>
          <w:sz w:val="16"/>
        </w:rPr>
        <w:t xml:space="preserve"> </w:t>
      </w:r>
      <w:r>
        <w:rPr>
          <w:sz w:val="16"/>
        </w:rPr>
        <w:t>более</w:t>
      </w:r>
      <w:r>
        <w:rPr>
          <w:spacing w:val="39"/>
          <w:sz w:val="16"/>
        </w:rPr>
        <w:t xml:space="preserve"> </w:t>
      </w:r>
      <w:r>
        <w:rPr>
          <w:sz w:val="16"/>
        </w:rPr>
        <w:t>заметен,</w:t>
      </w:r>
      <w:r>
        <w:rPr>
          <w:spacing w:val="38"/>
          <w:sz w:val="16"/>
        </w:rPr>
        <w:t xml:space="preserve"> </w:t>
      </w:r>
      <w:r>
        <w:rPr>
          <w:sz w:val="16"/>
        </w:rPr>
        <w:t>чем</w:t>
      </w:r>
      <w:r>
        <w:rPr>
          <w:spacing w:val="2"/>
          <w:sz w:val="16"/>
        </w:rPr>
        <w:t xml:space="preserve"> </w:t>
      </w:r>
      <w:r>
        <w:rPr>
          <w:sz w:val="16"/>
        </w:rPr>
        <w:t>человеку,</w:t>
      </w:r>
      <w:r>
        <w:rPr>
          <w:spacing w:val="39"/>
          <w:sz w:val="16"/>
        </w:rPr>
        <w:t xml:space="preserve"> </w:t>
      </w:r>
      <w:r>
        <w:rPr>
          <w:sz w:val="16"/>
        </w:rPr>
        <w:t>на</w:t>
      </w:r>
      <w:r>
        <w:rPr>
          <w:spacing w:val="3"/>
          <w:sz w:val="16"/>
        </w:rPr>
        <w:t xml:space="preserve"> </w:t>
      </w:r>
      <w:r>
        <w:rPr>
          <w:sz w:val="16"/>
        </w:rPr>
        <w:t>котором</w:t>
      </w:r>
      <w:r>
        <w:rPr>
          <w:spacing w:val="35"/>
          <w:sz w:val="16"/>
        </w:rPr>
        <w:t xml:space="preserve"> </w:t>
      </w:r>
      <w:r>
        <w:rPr>
          <w:sz w:val="16"/>
        </w:rPr>
        <w:t>он</w:t>
      </w:r>
      <w:r>
        <w:rPr>
          <w:spacing w:val="2"/>
          <w:sz w:val="16"/>
        </w:rPr>
        <w:t xml:space="preserve"> </w:t>
      </w:r>
      <w:r>
        <w:rPr>
          <w:sz w:val="16"/>
        </w:rPr>
        <w:t>ползет</w:t>
      </w:r>
    </w:p>
    <w:p>
      <w:pPr>
        <w:pStyle w:val="13"/>
        <w:numPr>
          <w:ilvl w:val="0"/>
          <w:numId w:val="6"/>
        </w:numPr>
        <w:tabs>
          <w:tab w:val="left" w:pos="3626"/>
          <w:tab w:val="left" w:pos="3627"/>
        </w:tabs>
        <w:spacing w:before="1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 xml:space="preserve">Самостоятельные   </w:t>
      </w:r>
      <w:r>
        <w:rPr>
          <w:spacing w:val="13"/>
          <w:sz w:val="16"/>
        </w:rPr>
        <w:t xml:space="preserve"> </w:t>
      </w:r>
      <w:r>
        <w:rPr>
          <w:sz w:val="16"/>
        </w:rPr>
        <w:t xml:space="preserve">маршруты   </w:t>
      </w:r>
      <w:r>
        <w:rPr>
          <w:spacing w:val="16"/>
          <w:sz w:val="16"/>
        </w:rPr>
        <w:t xml:space="preserve"> </w:t>
      </w:r>
      <w:r>
        <w:rPr>
          <w:sz w:val="16"/>
        </w:rPr>
        <w:t>запрещены</w:t>
      </w:r>
    </w:p>
    <w:p>
      <w:pPr>
        <w:pStyle w:val="7"/>
        <w:numPr>
          <w:ilvl w:val="1"/>
          <w:numId w:val="3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</w:pPr>
      <w:r>
        <w:t>Установка</w:t>
      </w:r>
      <w:r>
        <w:rPr>
          <w:spacing w:val="48"/>
        </w:rPr>
        <w:t xml:space="preserve"> </w:t>
      </w:r>
      <w:r>
        <w:t>лагеря</w:t>
      </w:r>
    </w:p>
    <w:p>
      <w:pPr>
        <w:pStyle w:val="13"/>
        <w:numPr>
          <w:ilvl w:val="0"/>
          <w:numId w:val="7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Палатку</w:t>
      </w:r>
      <w:r>
        <w:rPr>
          <w:spacing w:val="55"/>
          <w:sz w:val="16"/>
        </w:rPr>
        <w:t xml:space="preserve"> </w:t>
      </w:r>
      <w:r>
        <w:rPr>
          <w:sz w:val="16"/>
        </w:rPr>
        <w:t>нельзя</w:t>
      </w:r>
      <w:r>
        <w:rPr>
          <w:spacing w:val="64"/>
          <w:sz w:val="16"/>
        </w:rPr>
        <w:t xml:space="preserve"> </w:t>
      </w:r>
      <w:r>
        <w:rPr>
          <w:sz w:val="16"/>
        </w:rPr>
        <w:t>ставить</w:t>
      </w:r>
      <w:r>
        <w:rPr>
          <w:spacing w:val="63"/>
          <w:sz w:val="16"/>
        </w:rPr>
        <w:t xml:space="preserve"> </w:t>
      </w:r>
      <w:r>
        <w:rPr>
          <w:sz w:val="16"/>
        </w:rPr>
        <w:t>на</w:t>
      </w:r>
      <w:r>
        <w:rPr>
          <w:spacing w:val="66"/>
          <w:sz w:val="16"/>
        </w:rPr>
        <w:t xml:space="preserve"> </w:t>
      </w:r>
      <w:r>
        <w:rPr>
          <w:sz w:val="16"/>
        </w:rPr>
        <w:t>склоне,</w:t>
      </w:r>
      <w:r>
        <w:rPr>
          <w:spacing w:val="61"/>
          <w:sz w:val="16"/>
        </w:rPr>
        <w:t xml:space="preserve"> </w:t>
      </w:r>
      <w:r>
        <w:rPr>
          <w:sz w:val="16"/>
        </w:rPr>
        <w:t>вблизи</w:t>
      </w:r>
      <w:r>
        <w:rPr>
          <w:spacing w:val="64"/>
          <w:sz w:val="16"/>
        </w:rPr>
        <w:t xml:space="preserve"> </w:t>
      </w:r>
      <w:r>
        <w:rPr>
          <w:sz w:val="16"/>
        </w:rPr>
        <w:t>обрыва</w:t>
      </w:r>
      <w:r>
        <w:rPr>
          <w:spacing w:val="61"/>
          <w:sz w:val="16"/>
        </w:rPr>
        <w:t xml:space="preserve"> </w:t>
      </w:r>
      <w:r>
        <w:rPr>
          <w:sz w:val="16"/>
        </w:rPr>
        <w:t>и</w:t>
      </w:r>
      <w:r>
        <w:rPr>
          <w:spacing w:val="64"/>
          <w:sz w:val="16"/>
        </w:rPr>
        <w:t xml:space="preserve"> </w:t>
      </w:r>
      <w:r>
        <w:rPr>
          <w:sz w:val="16"/>
        </w:rPr>
        <w:t>близко</w:t>
      </w:r>
      <w:r>
        <w:rPr>
          <w:spacing w:val="60"/>
          <w:sz w:val="16"/>
        </w:rPr>
        <w:t xml:space="preserve"> </w:t>
      </w:r>
      <w:r>
        <w:rPr>
          <w:sz w:val="16"/>
        </w:rPr>
        <w:t>от</w:t>
      </w:r>
      <w:r>
        <w:rPr>
          <w:spacing w:val="63"/>
          <w:sz w:val="16"/>
        </w:rPr>
        <w:t xml:space="preserve"> </w:t>
      </w:r>
      <w:r>
        <w:rPr>
          <w:sz w:val="16"/>
        </w:rPr>
        <w:t>костра</w:t>
      </w:r>
    </w:p>
    <w:p>
      <w:pPr>
        <w:pStyle w:val="13"/>
        <w:numPr>
          <w:ilvl w:val="0"/>
          <w:numId w:val="7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Очистите</w:t>
      </w:r>
      <w:r>
        <w:rPr>
          <w:spacing w:val="55"/>
          <w:sz w:val="16"/>
        </w:rPr>
        <w:t xml:space="preserve"> </w:t>
      </w:r>
      <w:r>
        <w:rPr>
          <w:sz w:val="16"/>
        </w:rPr>
        <w:t>место,</w:t>
      </w:r>
      <w:r>
        <w:rPr>
          <w:spacing w:val="55"/>
          <w:sz w:val="16"/>
        </w:rPr>
        <w:t xml:space="preserve"> </w:t>
      </w:r>
      <w:r>
        <w:rPr>
          <w:sz w:val="16"/>
        </w:rPr>
        <w:t>где</w:t>
      </w:r>
      <w:r>
        <w:rPr>
          <w:spacing w:val="55"/>
          <w:sz w:val="16"/>
        </w:rPr>
        <w:t xml:space="preserve"> </w:t>
      </w:r>
      <w:r>
        <w:rPr>
          <w:sz w:val="16"/>
        </w:rPr>
        <w:t>будет</w:t>
      </w:r>
      <w:r>
        <w:rPr>
          <w:spacing w:val="54"/>
          <w:sz w:val="16"/>
        </w:rPr>
        <w:t xml:space="preserve"> </w:t>
      </w:r>
      <w:r>
        <w:rPr>
          <w:sz w:val="16"/>
        </w:rPr>
        <w:t>стоять</w:t>
      </w:r>
      <w:r>
        <w:rPr>
          <w:spacing w:val="59"/>
          <w:sz w:val="16"/>
        </w:rPr>
        <w:t xml:space="preserve"> </w:t>
      </w:r>
      <w:r>
        <w:rPr>
          <w:sz w:val="16"/>
        </w:rPr>
        <w:t>палатка</w:t>
      </w:r>
      <w:r>
        <w:rPr>
          <w:spacing w:val="55"/>
          <w:sz w:val="16"/>
        </w:rPr>
        <w:t xml:space="preserve"> </w:t>
      </w:r>
      <w:r>
        <w:rPr>
          <w:sz w:val="16"/>
        </w:rPr>
        <w:t>от</w:t>
      </w:r>
      <w:r>
        <w:rPr>
          <w:spacing w:val="57"/>
          <w:sz w:val="16"/>
        </w:rPr>
        <w:t xml:space="preserve"> </w:t>
      </w:r>
      <w:r>
        <w:rPr>
          <w:sz w:val="16"/>
        </w:rPr>
        <w:t>шишек</w:t>
      </w:r>
      <w:r>
        <w:rPr>
          <w:spacing w:val="55"/>
          <w:sz w:val="16"/>
        </w:rPr>
        <w:t xml:space="preserve"> </w:t>
      </w:r>
      <w:r>
        <w:rPr>
          <w:sz w:val="16"/>
        </w:rPr>
        <w:t>палочек,</w:t>
      </w:r>
      <w:r>
        <w:rPr>
          <w:spacing w:val="58"/>
          <w:sz w:val="16"/>
        </w:rPr>
        <w:t xml:space="preserve"> </w:t>
      </w:r>
      <w:r>
        <w:rPr>
          <w:sz w:val="16"/>
        </w:rPr>
        <w:t>камешков,</w:t>
      </w:r>
      <w:r>
        <w:rPr>
          <w:spacing w:val="55"/>
          <w:sz w:val="16"/>
        </w:rPr>
        <w:t xml:space="preserve"> </w:t>
      </w:r>
      <w:r>
        <w:rPr>
          <w:sz w:val="16"/>
        </w:rPr>
        <w:t>и</w:t>
      </w:r>
      <w:r>
        <w:rPr>
          <w:spacing w:val="58"/>
          <w:sz w:val="16"/>
        </w:rPr>
        <w:t xml:space="preserve"> </w:t>
      </w:r>
      <w:r>
        <w:rPr>
          <w:sz w:val="16"/>
        </w:rPr>
        <w:t>т.п.</w:t>
      </w:r>
    </w:p>
    <w:p>
      <w:pPr>
        <w:pStyle w:val="13"/>
        <w:numPr>
          <w:ilvl w:val="0"/>
          <w:numId w:val="7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Палатку</w:t>
      </w:r>
      <w:r>
        <w:rPr>
          <w:spacing w:val="77"/>
          <w:sz w:val="16"/>
        </w:rPr>
        <w:t xml:space="preserve"> </w:t>
      </w:r>
      <w:r>
        <w:rPr>
          <w:sz w:val="16"/>
        </w:rPr>
        <w:t>желательно</w:t>
      </w:r>
      <w:r>
        <w:rPr>
          <w:spacing w:val="77"/>
          <w:sz w:val="16"/>
        </w:rPr>
        <w:t xml:space="preserve"> </w:t>
      </w:r>
      <w:r>
        <w:rPr>
          <w:sz w:val="16"/>
        </w:rPr>
        <w:t xml:space="preserve">ставить  </w:t>
      </w:r>
      <w:r>
        <w:rPr>
          <w:spacing w:val="6"/>
          <w:sz w:val="16"/>
        </w:rPr>
        <w:t xml:space="preserve"> </w:t>
      </w:r>
      <w:r>
        <w:rPr>
          <w:sz w:val="16"/>
        </w:rPr>
        <w:t>входом</w:t>
      </w:r>
      <w:r>
        <w:rPr>
          <w:spacing w:val="77"/>
          <w:sz w:val="16"/>
        </w:rPr>
        <w:t xml:space="preserve"> </w:t>
      </w:r>
      <w:r>
        <w:rPr>
          <w:sz w:val="16"/>
        </w:rPr>
        <w:t xml:space="preserve">к  </w:t>
      </w:r>
      <w:r>
        <w:rPr>
          <w:spacing w:val="4"/>
          <w:sz w:val="16"/>
        </w:rPr>
        <w:t xml:space="preserve"> </w:t>
      </w:r>
      <w:r>
        <w:rPr>
          <w:sz w:val="16"/>
        </w:rPr>
        <w:t>костру</w:t>
      </w:r>
    </w:p>
    <w:p>
      <w:pPr>
        <w:pStyle w:val="7"/>
        <w:numPr>
          <w:ilvl w:val="1"/>
          <w:numId w:val="3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</w:pPr>
      <w:r>
        <w:t>Заготовка</w:t>
      </w:r>
      <w:r>
        <w:rPr>
          <w:spacing w:val="58"/>
        </w:rPr>
        <w:t xml:space="preserve"> </w:t>
      </w:r>
      <w:r>
        <w:t>дров</w:t>
      </w:r>
    </w:p>
    <w:p>
      <w:pPr>
        <w:pStyle w:val="13"/>
        <w:numPr>
          <w:ilvl w:val="0"/>
          <w:numId w:val="8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О</w:t>
      </w:r>
      <w:r>
        <w:rPr>
          <w:spacing w:val="67"/>
          <w:sz w:val="16"/>
        </w:rPr>
        <w:t xml:space="preserve"> </w:t>
      </w:r>
      <w:r>
        <w:rPr>
          <w:sz w:val="16"/>
        </w:rPr>
        <w:t>дровах</w:t>
      </w:r>
      <w:r>
        <w:rPr>
          <w:spacing w:val="70"/>
          <w:sz w:val="16"/>
        </w:rPr>
        <w:t xml:space="preserve"> </w:t>
      </w:r>
      <w:r>
        <w:rPr>
          <w:sz w:val="16"/>
        </w:rPr>
        <w:t>для</w:t>
      </w:r>
      <w:r>
        <w:rPr>
          <w:spacing w:val="66"/>
          <w:sz w:val="16"/>
        </w:rPr>
        <w:t xml:space="preserve"> </w:t>
      </w:r>
      <w:r>
        <w:rPr>
          <w:sz w:val="16"/>
        </w:rPr>
        <w:t>костра</w:t>
      </w:r>
      <w:r>
        <w:rPr>
          <w:spacing w:val="73"/>
          <w:sz w:val="16"/>
        </w:rPr>
        <w:t xml:space="preserve"> </w:t>
      </w:r>
      <w:r>
        <w:rPr>
          <w:sz w:val="16"/>
        </w:rPr>
        <w:t>следует</w:t>
      </w:r>
      <w:r>
        <w:rPr>
          <w:spacing w:val="67"/>
          <w:sz w:val="16"/>
        </w:rPr>
        <w:t xml:space="preserve"> </w:t>
      </w:r>
      <w:r>
        <w:rPr>
          <w:sz w:val="16"/>
        </w:rPr>
        <w:t>позаботиться</w:t>
      </w:r>
      <w:r>
        <w:rPr>
          <w:spacing w:val="71"/>
          <w:sz w:val="16"/>
        </w:rPr>
        <w:t xml:space="preserve"> </w:t>
      </w:r>
      <w:r>
        <w:rPr>
          <w:sz w:val="16"/>
        </w:rPr>
        <w:t>заранее</w:t>
      </w:r>
    </w:p>
    <w:p>
      <w:pPr>
        <w:pStyle w:val="13"/>
        <w:numPr>
          <w:ilvl w:val="0"/>
          <w:numId w:val="8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Лесину</w:t>
      </w:r>
      <w:r>
        <w:rPr>
          <w:spacing w:val="56"/>
          <w:sz w:val="16"/>
        </w:rPr>
        <w:t xml:space="preserve"> </w:t>
      </w:r>
      <w:r>
        <w:rPr>
          <w:sz w:val="16"/>
        </w:rPr>
        <w:t>валят</w:t>
      </w:r>
      <w:r>
        <w:rPr>
          <w:spacing w:val="57"/>
          <w:sz w:val="16"/>
        </w:rPr>
        <w:t xml:space="preserve"> </w:t>
      </w:r>
      <w:r>
        <w:rPr>
          <w:sz w:val="16"/>
        </w:rPr>
        <w:t>только</w:t>
      </w:r>
      <w:r>
        <w:rPr>
          <w:spacing w:val="60"/>
          <w:sz w:val="16"/>
        </w:rPr>
        <w:t xml:space="preserve"> </w:t>
      </w:r>
      <w:r>
        <w:rPr>
          <w:sz w:val="16"/>
        </w:rPr>
        <w:t>с</w:t>
      </w:r>
      <w:r>
        <w:rPr>
          <w:spacing w:val="59"/>
          <w:sz w:val="16"/>
        </w:rPr>
        <w:t xml:space="preserve"> </w:t>
      </w:r>
      <w:r>
        <w:rPr>
          <w:sz w:val="16"/>
        </w:rPr>
        <w:t>разрешения</w:t>
      </w:r>
      <w:r>
        <w:rPr>
          <w:spacing w:val="61"/>
          <w:sz w:val="16"/>
        </w:rPr>
        <w:t xml:space="preserve"> </w:t>
      </w:r>
      <w:r>
        <w:rPr>
          <w:sz w:val="16"/>
        </w:rPr>
        <w:t>руководителей</w:t>
      </w:r>
      <w:r>
        <w:rPr>
          <w:spacing w:val="59"/>
          <w:sz w:val="16"/>
        </w:rPr>
        <w:t xml:space="preserve"> </w:t>
      </w:r>
      <w:r>
        <w:rPr>
          <w:sz w:val="16"/>
        </w:rPr>
        <w:t>и</w:t>
      </w:r>
      <w:r>
        <w:rPr>
          <w:spacing w:val="62"/>
          <w:sz w:val="16"/>
        </w:rPr>
        <w:t xml:space="preserve"> </w:t>
      </w:r>
      <w:r>
        <w:rPr>
          <w:sz w:val="16"/>
        </w:rPr>
        <w:t>в</w:t>
      </w:r>
      <w:r>
        <w:rPr>
          <w:spacing w:val="58"/>
          <w:sz w:val="16"/>
        </w:rPr>
        <w:t xml:space="preserve"> </w:t>
      </w:r>
      <w:r>
        <w:rPr>
          <w:sz w:val="16"/>
        </w:rPr>
        <w:t>их</w:t>
      </w:r>
      <w:r>
        <w:rPr>
          <w:spacing w:val="61"/>
          <w:sz w:val="16"/>
        </w:rPr>
        <w:t xml:space="preserve"> </w:t>
      </w:r>
      <w:r>
        <w:rPr>
          <w:sz w:val="16"/>
        </w:rPr>
        <w:t>присутствии</w:t>
      </w:r>
    </w:p>
    <w:p>
      <w:pPr>
        <w:pStyle w:val="13"/>
        <w:numPr>
          <w:ilvl w:val="0"/>
          <w:numId w:val="8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 xml:space="preserve">При  </w:t>
      </w:r>
      <w:r>
        <w:rPr>
          <w:spacing w:val="12"/>
          <w:sz w:val="16"/>
        </w:rPr>
        <w:t xml:space="preserve"> </w:t>
      </w:r>
      <w:r>
        <w:rPr>
          <w:sz w:val="16"/>
        </w:rPr>
        <w:t xml:space="preserve">заготовке  </w:t>
      </w:r>
      <w:r>
        <w:rPr>
          <w:spacing w:val="14"/>
          <w:sz w:val="16"/>
        </w:rPr>
        <w:t xml:space="preserve"> </w:t>
      </w:r>
      <w:r>
        <w:rPr>
          <w:sz w:val="16"/>
        </w:rPr>
        <w:t xml:space="preserve">дров  </w:t>
      </w:r>
      <w:r>
        <w:rPr>
          <w:spacing w:val="14"/>
          <w:sz w:val="16"/>
        </w:rPr>
        <w:t xml:space="preserve"> </w:t>
      </w:r>
      <w:r>
        <w:rPr>
          <w:sz w:val="16"/>
        </w:rPr>
        <w:t xml:space="preserve">исключаются  </w:t>
      </w:r>
      <w:r>
        <w:rPr>
          <w:spacing w:val="18"/>
          <w:sz w:val="16"/>
        </w:rPr>
        <w:t xml:space="preserve"> </w:t>
      </w:r>
      <w:r>
        <w:rPr>
          <w:sz w:val="16"/>
        </w:rPr>
        <w:t>посторонние</w:t>
      </w:r>
    </w:p>
    <w:p>
      <w:pPr>
        <w:pStyle w:val="13"/>
        <w:numPr>
          <w:ilvl w:val="0"/>
          <w:numId w:val="8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При</w:t>
      </w:r>
      <w:r>
        <w:rPr>
          <w:spacing w:val="63"/>
          <w:sz w:val="16"/>
        </w:rPr>
        <w:t xml:space="preserve"> </w:t>
      </w:r>
      <w:r>
        <w:rPr>
          <w:sz w:val="16"/>
        </w:rPr>
        <w:t>работе</w:t>
      </w:r>
      <w:r>
        <w:rPr>
          <w:spacing w:val="58"/>
          <w:sz w:val="16"/>
        </w:rPr>
        <w:t xml:space="preserve"> </w:t>
      </w:r>
      <w:r>
        <w:rPr>
          <w:sz w:val="16"/>
        </w:rPr>
        <w:t>пилой</w:t>
      </w:r>
      <w:r>
        <w:rPr>
          <w:spacing w:val="61"/>
          <w:sz w:val="16"/>
        </w:rPr>
        <w:t xml:space="preserve"> </w:t>
      </w:r>
      <w:r>
        <w:rPr>
          <w:sz w:val="16"/>
        </w:rPr>
        <w:t>следите</w:t>
      </w:r>
      <w:r>
        <w:rPr>
          <w:spacing w:val="59"/>
          <w:sz w:val="16"/>
        </w:rPr>
        <w:t xml:space="preserve"> </w:t>
      </w:r>
      <w:r>
        <w:rPr>
          <w:sz w:val="16"/>
        </w:rPr>
        <w:t>за</w:t>
      </w:r>
      <w:r>
        <w:rPr>
          <w:spacing w:val="61"/>
          <w:sz w:val="16"/>
        </w:rPr>
        <w:t xml:space="preserve"> </w:t>
      </w:r>
      <w:r>
        <w:rPr>
          <w:sz w:val="16"/>
        </w:rPr>
        <w:t>руками</w:t>
      </w:r>
    </w:p>
    <w:p>
      <w:pPr>
        <w:pStyle w:val="13"/>
        <w:numPr>
          <w:ilvl w:val="0"/>
          <w:numId w:val="8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Перед</w:t>
      </w:r>
      <w:r>
        <w:rPr>
          <w:spacing w:val="69"/>
          <w:sz w:val="16"/>
        </w:rPr>
        <w:t xml:space="preserve"> </w:t>
      </w:r>
      <w:r>
        <w:rPr>
          <w:sz w:val="16"/>
        </w:rPr>
        <w:t>колкой</w:t>
      </w:r>
      <w:r>
        <w:rPr>
          <w:spacing w:val="63"/>
          <w:sz w:val="16"/>
        </w:rPr>
        <w:t xml:space="preserve"> </w:t>
      </w:r>
      <w:r>
        <w:rPr>
          <w:sz w:val="16"/>
        </w:rPr>
        <w:t>дров</w:t>
      </w:r>
      <w:r>
        <w:rPr>
          <w:spacing w:val="71"/>
          <w:sz w:val="16"/>
        </w:rPr>
        <w:t xml:space="preserve"> </w:t>
      </w:r>
      <w:r>
        <w:rPr>
          <w:sz w:val="16"/>
        </w:rPr>
        <w:t>проверьте,</w:t>
      </w:r>
      <w:r>
        <w:rPr>
          <w:spacing w:val="66"/>
          <w:sz w:val="16"/>
        </w:rPr>
        <w:t xml:space="preserve"> </w:t>
      </w:r>
      <w:r>
        <w:rPr>
          <w:sz w:val="16"/>
        </w:rPr>
        <w:t>хорошо</w:t>
      </w:r>
      <w:r>
        <w:rPr>
          <w:spacing w:val="68"/>
          <w:sz w:val="16"/>
        </w:rPr>
        <w:t xml:space="preserve"> </w:t>
      </w:r>
      <w:r>
        <w:rPr>
          <w:sz w:val="16"/>
        </w:rPr>
        <w:t>ли</w:t>
      </w:r>
      <w:r>
        <w:rPr>
          <w:spacing w:val="64"/>
          <w:sz w:val="16"/>
        </w:rPr>
        <w:t xml:space="preserve"> </w:t>
      </w:r>
      <w:r>
        <w:rPr>
          <w:sz w:val="16"/>
        </w:rPr>
        <w:t>насажен</w:t>
      </w:r>
      <w:r>
        <w:rPr>
          <w:spacing w:val="69"/>
          <w:sz w:val="16"/>
        </w:rPr>
        <w:t xml:space="preserve"> </w:t>
      </w:r>
      <w:r>
        <w:rPr>
          <w:sz w:val="16"/>
        </w:rPr>
        <w:t>топор</w:t>
      </w:r>
    </w:p>
    <w:p>
      <w:pPr>
        <w:pStyle w:val="13"/>
        <w:numPr>
          <w:ilvl w:val="0"/>
          <w:numId w:val="8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Во</w:t>
      </w:r>
      <w:r>
        <w:rPr>
          <w:spacing w:val="52"/>
          <w:sz w:val="16"/>
        </w:rPr>
        <w:t xml:space="preserve"> </w:t>
      </w:r>
      <w:r>
        <w:rPr>
          <w:sz w:val="16"/>
        </w:rPr>
        <w:t>время</w:t>
      </w:r>
      <w:r>
        <w:rPr>
          <w:spacing w:val="57"/>
          <w:sz w:val="16"/>
        </w:rPr>
        <w:t xml:space="preserve"> </w:t>
      </w:r>
      <w:r>
        <w:rPr>
          <w:sz w:val="16"/>
        </w:rPr>
        <w:t>отдыха</w:t>
      </w:r>
      <w:r>
        <w:rPr>
          <w:spacing w:val="55"/>
          <w:sz w:val="16"/>
        </w:rPr>
        <w:t xml:space="preserve"> </w:t>
      </w:r>
      <w:r>
        <w:rPr>
          <w:sz w:val="16"/>
        </w:rPr>
        <w:t>топор</w:t>
      </w:r>
      <w:r>
        <w:rPr>
          <w:spacing w:val="59"/>
          <w:sz w:val="16"/>
        </w:rPr>
        <w:t xml:space="preserve"> </w:t>
      </w:r>
      <w:r>
        <w:rPr>
          <w:sz w:val="16"/>
        </w:rPr>
        <w:t>нельзя</w:t>
      </w:r>
      <w:r>
        <w:rPr>
          <w:spacing w:val="55"/>
          <w:sz w:val="16"/>
        </w:rPr>
        <w:t xml:space="preserve"> </w:t>
      </w:r>
      <w:r>
        <w:rPr>
          <w:sz w:val="16"/>
        </w:rPr>
        <w:t>бросать,</w:t>
      </w:r>
      <w:r>
        <w:rPr>
          <w:spacing w:val="58"/>
          <w:sz w:val="16"/>
        </w:rPr>
        <w:t xml:space="preserve"> </w:t>
      </w:r>
      <w:r>
        <w:rPr>
          <w:sz w:val="16"/>
        </w:rPr>
        <w:t>следует</w:t>
      </w:r>
      <w:r>
        <w:rPr>
          <w:spacing w:val="53"/>
          <w:sz w:val="16"/>
        </w:rPr>
        <w:t xml:space="preserve"> </w:t>
      </w:r>
      <w:r>
        <w:rPr>
          <w:sz w:val="16"/>
        </w:rPr>
        <w:t>воткнуть</w:t>
      </w:r>
      <w:r>
        <w:rPr>
          <w:spacing w:val="59"/>
          <w:sz w:val="16"/>
        </w:rPr>
        <w:t xml:space="preserve"> </w:t>
      </w:r>
      <w:r>
        <w:rPr>
          <w:sz w:val="16"/>
        </w:rPr>
        <w:t>его</w:t>
      </w:r>
      <w:r>
        <w:rPr>
          <w:spacing w:val="52"/>
          <w:sz w:val="16"/>
        </w:rPr>
        <w:t xml:space="preserve"> </w:t>
      </w:r>
      <w:r>
        <w:rPr>
          <w:sz w:val="16"/>
        </w:rPr>
        <w:t>в</w:t>
      </w:r>
      <w:r>
        <w:rPr>
          <w:spacing w:val="59"/>
          <w:sz w:val="16"/>
        </w:rPr>
        <w:t xml:space="preserve"> </w:t>
      </w:r>
      <w:r>
        <w:rPr>
          <w:sz w:val="16"/>
        </w:rPr>
        <w:t>колоду</w:t>
      </w:r>
    </w:p>
    <w:p>
      <w:pPr>
        <w:pStyle w:val="13"/>
        <w:numPr>
          <w:ilvl w:val="0"/>
          <w:numId w:val="8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Не</w:t>
      </w:r>
      <w:r>
        <w:rPr>
          <w:spacing w:val="10"/>
          <w:sz w:val="16"/>
        </w:rPr>
        <w:t xml:space="preserve"> </w:t>
      </w:r>
      <w:r>
        <w:rPr>
          <w:sz w:val="16"/>
        </w:rPr>
        <w:t>рубите</w:t>
      </w:r>
      <w:r>
        <w:rPr>
          <w:spacing w:val="45"/>
          <w:sz w:val="16"/>
        </w:rPr>
        <w:t xml:space="preserve"> </w:t>
      </w:r>
      <w:r>
        <w:rPr>
          <w:sz w:val="16"/>
        </w:rPr>
        <w:t>на</w:t>
      </w:r>
      <w:r>
        <w:rPr>
          <w:spacing w:val="53"/>
          <w:sz w:val="16"/>
        </w:rPr>
        <w:t xml:space="preserve"> </w:t>
      </w:r>
      <w:r>
        <w:rPr>
          <w:sz w:val="16"/>
        </w:rPr>
        <w:t>земле</w:t>
      </w:r>
    </w:p>
    <w:p>
      <w:pPr>
        <w:pStyle w:val="13"/>
        <w:numPr>
          <w:ilvl w:val="0"/>
          <w:numId w:val="8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Не</w:t>
      </w:r>
      <w:r>
        <w:rPr>
          <w:spacing w:val="2"/>
          <w:sz w:val="16"/>
        </w:rPr>
        <w:t xml:space="preserve"> </w:t>
      </w:r>
      <w:r>
        <w:rPr>
          <w:sz w:val="16"/>
        </w:rPr>
        <w:t>стойте</w:t>
      </w:r>
      <w:r>
        <w:rPr>
          <w:spacing w:val="42"/>
          <w:sz w:val="16"/>
        </w:rPr>
        <w:t xml:space="preserve"> </w:t>
      </w:r>
      <w:r>
        <w:rPr>
          <w:sz w:val="16"/>
        </w:rPr>
        <w:t>на</w:t>
      </w:r>
      <w:r>
        <w:rPr>
          <w:spacing w:val="43"/>
          <w:sz w:val="16"/>
        </w:rPr>
        <w:t xml:space="preserve"> </w:t>
      </w:r>
      <w:r>
        <w:rPr>
          <w:sz w:val="16"/>
        </w:rPr>
        <w:t>линии</w:t>
      </w:r>
      <w:r>
        <w:rPr>
          <w:spacing w:val="46"/>
          <w:sz w:val="16"/>
        </w:rPr>
        <w:t xml:space="preserve"> </w:t>
      </w:r>
      <w:r>
        <w:rPr>
          <w:sz w:val="16"/>
        </w:rPr>
        <w:t>удара</w:t>
      </w:r>
      <w:r>
        <w:rPr>
          <w:spacing w:val="43"/>
          <w:sz w:val="16"/>
        </w:rPr>
        <w:t xml:space="preserve"> </w:t>
      </w:r>
      <w:r>
        <w:rPr>
          <w:sz w:val="16"/>
        </w:rPr>
        <w:t>и</w:t>
      </w:r>
      <w:r>
        <w:rPr>
          <w:spacing w:val="46"/>
          <w:sz w:val="16"/>
        </w:rPr>
        <w:t xml:space="preserve"> </w:t>
      </w:r>
      <w:r>
        <w:rPr>
          <w:sz w:val="16"/>
        </w:rPr>
        <w:t>рядом</w:t>
      </w:r>
      <w:r>
        <w:rPr>
          <w:spacing w:val="42"/>
          <w:sz w:val="16"/>
        </w:rPr>
        <w:t xml:space="preserve"> </w:t>
      </w:r>
      <w:r>
        <w:rPr>
          <w:sz w:val="16"/>
        </w:rPr>
        <w:t>с</w:t>
      </w:r>
      <w:r>
        <w:rPr>
          <w:spacing w:val="48"/>
          <w:sz w:val="16"/>
        </w:rPr>
        <w:t xml:space="preserve"> </w:t>
      </w:r>
      <w:r>
        <w:rPr>
          <w:sz w:val="16"/>
        </w:rPr>
        <w:t>рубящим</w:t>
      </w:r>
    </w:p>
    <w:p>
      <w:pPr>
        <w:pStyle w:val="13"/>
        <w:numPr>
          <w:ilvl w:val="0"/>
          <w:numId w:val="8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С</w:t>
      </w:r>
      <w:r>
        <w:rPr>
          <w:spacing w:val="60"/>
          <w:sz w:val="16"/>
        </w:rPr>
        <w:t xml:space="preserve"> </w:t>
      </w:r>
      <w:r>
        <w:rPr>
          <w:sz w:val="16"/>
        </w:rPr>
        <w:t>дровами</w:t>
      </w:r>
      <w:r>
        <w:rPr>
          <w:spacing w:val="63"/>
          <w:sz w:val="16"/>
        </w:rPr>
        <w:t xml:space="preserve"> </w:t>
      </w:r>
      <w:r>
        <w:rPr>
          <w:sz w:val="16"/>
        </w:rPr>
        <w:t>работают</w:t>
      </w:r>
      <w:r>
        <w:rPr>
          <w:spacing w:val="59"/>
          <w:sz w:val="16"/>
        </w:rPr>
        <w:t xml:space="preserve"> </w:t>
      </w:r>
      <w:r>
        <w:rPr>
          <w:sz w:val="16"/>
        </w:rPr>
        <w:t>только</w:t>
      </w:r>
      <w:r>
        <w:rPr>
          <w:spacing w:val="62"/>
          <w:sz w:val="16"/>
        </w:rPr>
        <w:t xml:space="preserve"> </w:t>
      </w:r>
      <w:r>
        <w:rPr>
          <w:sz w:val="16"/>
        </w:rPr>
        <w:t>в</w:t>
      </w:r>
      <w:r>
        <w:rPr>
          <w:spacing w:val="62"/>
          <w:sz w:val="16"/>
        </w:rPr>
        <w:t xml:space="preserve"> </w:t>
      </w:r>
      <w:r>
        <w:rPr>
          <w:sz w:val="16"/>
        </w:rPr>
        <w:t>обутом</w:t>
      </w:r>
      <w:r>
        <w:rPr>
          <w:spacing w:val="62"/>
          <w:sz w:val="16"/>
        </w:rPr>
        <w:t xml:space="preserve"> </w:t>
      </w:r>
      <w:r>
        <w:rPr>
          <w:sz w:val="16"/>
        </w:rPr>
        <w:t>виде</w:t>
      </w:r>
    </w:p>
    <w:p>
      <w:pPr>
        <w:pStyle w:val="13"/>
        <w:numPr>
          <w:ilvl w:val="0"/>
          <w:numId w:val="8"/>
        </w:numPr>
        <w:tabs>
          <w:tab w:val="left" w:pos="3626"/>
          <w:tab w:val="left" w:pos="3627"/>
        </w:tabs>
        <w:spacing w:before="9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Не</w:t>
      </w:r>
      <w:r>
        <w:rPr>
          <w:spacing w:val="55"/>
          <w:sz w:val="16"/>
        </w:rPr>
        <w:t xml:space="preserve"> </w:t>
      </w:r>
      <w:r>
        <w:rPr>
          <w:sz w:val="16"/>
        </w:rPr>
        <w:t>работайте</w:t>
      </w:r>
      <w:r>
        <w:rPr>
          <w:spacing w:val="63"/>
          <w:sz w:val="16"/>
        </w:rPr>
        <w:t xml:space="preserve"> </w:t>
      </w:r>
      <w:r>
        <w:rPr>
          <w:sz w:val="16"/>
        </w:rPr>
        <w:t>топором</w:t>
      </w:r>
      <w:r>
        <w:rPr>
          <w:spacing w:val="57"/>
          <w:sz w:val="16"/>
        </w:rPr>
        <w:t xml:space="preserve"> </w:t>
      </w:r>
      <w:r>
        <w:rPr>
          <w:sz w:val="16"/>
        </w:rPr>
        <w:t>в</w:t>
      </w:r>
      <w:r>
        <w:rPr>
          <w:spacing w:val="66"/>
          <w:sz w:val="16"/>
        </w:rPr>
        <w:t xml:space="preserve"> </w:t>
      </w:r>
      <w:r>
        <w:rPr>
          <w:sz w:val="16"/>
        </w:rPr>
        <w:t>темноте</w:t>
      </w:r>
    </w:p>
    <w:p>
      <w:pPr>
        <w:pStyle w:val="13"/>
        <w:numPr>
          <w:ilvl w:val="0"/>
          <w:numId w:val="8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Топоры</w:t>
      </w:r>
      <w:r>
        <w:rPr>
          <w:spacing w:val="58"/>
          <w:sz w:val="16"/>
        </w:rPr>
        <w:t xml:space="preserve"> </w:t>
      </w:r>
      <w:r>
        <w:rPr>
          <w:sz w:val="16"/>
        </w:rPr>
        <w:t>и</w:t>
      </w:r>
      <w:r>
        <w:rPr>
          <w:spacing w:val="56"/>
          <w:sz w:val="16"/>
        </w:rPr>
        <w:t xml:space="preserve"> </w:t>
      </w:r>
      <w:r>
        <w:rPr>
          <w:sz w:val="16"/>
        </w:rPr>
        <w:t>пилы</w:t>
      </w:r>
      <w:r>
        <w:rPr>
          <w:spacing w:val="58"/>
          <w:sz w:val="16"/>
        </w:rPr>
        <w:t xml:space="preserve"> </w:t>
      </w:r>
      <w:r>
        <w:rPr>
          <w:sz w:val="16"/>
        </w:rPr>
        <w:t>храните</w:t>
      </w:r>
      <w:r>
        <w:rPr>
          <w:spacing w:val="53"/>
          <w:sz w:val="16"/>
        </w:rPr>
        <w:t xml:space="preserve"> </w:t>
      </w:r>
      <w:r>
        <w:rPr>
          <w:sz w:val="16"/>
        </w:rPr>
        <w:t>в</w:t>
      </w:r>
      <w:r>
        <w:rPr>
          <w:spacing w:val="61"/>
          <w:sz w:val="16"/>
        </w:rPr>
        <w:t xml:space="preserve"> </w:t>
      </w:r>
      <w:r>
        <w:rPr>
          <w:sz w:val="16"/>
        </w:rPr>
        <w:t>специально</w:t>
      </w:r>
      <w:r>
        <w:rPr>
          <w:spacing w:val="54"/>
          <w:sz w:val="16"/>
        </w:rPr>
        <w:t xml:space="preserve"> </w:t>
      </w:r>
      <w:r>
        <w:rPr>
          <w:sz w:val="16"/>
        </w:rPr>
        <w:t>отведенном</w:t>
      </w:r>
      <w:r>
        <w:rPr>
          <w:spacing w:val="58"/>
          <w:sz w:val="16"/>
        </w:rPr>
        <w:t xml:space="preserve"> </w:t>
      </w:r>
      <w:r>
        <w:rPr>
          <w:sz w:val="16"/>
        </w:rPr>
        <w:t>месте</w:t>
      </w:r>
    </w:p>
    <w:p>
      <w:pPr>
        <w:pStyle w:val="7"/>
        <w:numPr>
          <w:ilvl w:val="1"/>
          <w:numId w:val="3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</w:pPr>
      <w:r>
        <w:t>Разведение</w:t>
      </w:r>
      <w:r>
        <w:rPr>
          <w:spacing w:val="66"/>
        </w:rPr>
        <w:t xml:space="preserve"> </w:t>
      </w:r>
      <w:r>
        <w:t>костра</w:t>
      </w:r>
    </w:p>
    <w:p>
      <w:pPr>
        <w:pStyle w:val="13"/>
        <w:numPr>
          <w:ilvl w:val="0"/>
          <w:numId w:val="9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 xml:space="preserve">Загодя  </w:t>
      </w:r>
      <w:r>
        <w:rPr>
          <w:spacing w:val="8"/>
          <w:sz w:val="16"/>
        </w:rPr>
        <w:t xml:space="preserve"> </w:t>
      </w:r>
      <w:r>
        <w:rPr>
          <w:sz w:val="16"/>
        </w:rPr>
        <w:t xml:space="preserve">приготовьте  </w:t>
      </w:r>
      <w:r>
        <w:rPr>
          <w:spacing w:val="14"/>
          <w:sz w:val="16"/>
        </w:rPr>
        <w:t xml:space="preserve"> </w:t>
      </w:r>
      <w:r>
        <w:rPr>
          <w:sz w:val="16"/>
        </w:rPr>
        <w:t xml:space="preserve">достаточно  </w:t>
      </w:r>
      <w:r>
        <w:rPr>
          <w:spacing w:val="11"/>
          <w:sz w:val="16"/>
        </w:rPr>
        <w:t xml:space="preserve"> </w:t>
      </w:r>
      <w:r>
        <w:rPr>
          <w:sz w:val="16"/>
        </w:rPr>
        <w:t xml:space="preserve">мелкого  </w:t>
      </w:r>
      <w:r>
        <w:rPr>
          <w:spacing w:val="10"/>
          <w:sz w:val="16"/>
        </w:rPr>
        <w:t xml:space="preserve"> </w:t>
      </w:r>
      <w:r>
        <w:rPr>
          <w:sz w:val="16"/>
        </w:rPr>
        <w:t xml:space="preserve">топлива  </w:t>
      </w:r>
      <w:r>
        <w:rPr>
          <w:spacing w:val="14"/>
          <w:sz w:val="16"/>
        </w:rPr>
        <w:t xml:space="preserve"> </w:t>
      </w:r>
      <w:r>
        <w:rPr>
          <w:sz w:val="16"/>
        </w:rPr>
        <w:t xml:space="preserve">(лучины)  </w:t>
      </w:r>
      <w:r>
        <w:rPr>
          <w:spacing w:val="4"/>
          <w:sz w:val="16"/>
        </w:rPr>
        <w:t xml:space="preserve"> </w:t>
      </w:r>
      <w:r>
        <w:rPr>
          <w:sz w:val="16"/>
        </w:rPr>
        <w:t>растопку</w:t>
      </w:r>
    </w:p>
    <w:p>
      <w:pPr>
        <w:pStyle w:val="13"/>
        <w:numPr>
          <w:ilvl w:val="0"/>
          <w:numId w:val="9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Для</w:t>
      </w:r>
      <w:r>
        <w:rPr>
          <w:spacing w:val="66"/>
          <w:sz w:val="16"/>
        </w:rPr>
        <w:t xml:space="preserve"> </w:t>
      </w:r>
      <w:r>
        <w:rPr>
          <w:sz w:val="16"/>
        </w:rPr>
        <w:t>растопки</w:t>
      </w:r>
      <w:r>
        <w:rPr>
          <w:spacing w:val="70"/>
          <w:sz w:val="16"/>
        </w:rPr>
        <w:t xml:space="preserve"> </w:t>
      </w:r>
      <w:r>
        <w:rPr>
          <w:sz w:val="16"/>
        </w:rPr>
        <w:t>подойдет</w:t>
      </w:r>
      <w:r>
        <w:rPr>
          <w:spacing w:val="65"/>
          <w:sz w:val="16"/>
        </w:rPr>
        <w:t xml:space="preserve"> </w:t>
      </w:r>
      <w:r>
        <w:rPr>
          <w:sz w:val="16"/>
        </w:rPr>
        <w:t>береста,</w:t>
      </w:r>
      <w:r>
        <w:rPr>
          <w:spacing w:val="71"/>
          <w:sz w:val="16"/>
        </w:rPr>
        <w:t xml:space="preserve"> </w:t>
      </w:r>
      <w:r>
        <w:rPr>
          <w:sz w:val="16"/>
        </w:rPr>
        <w:t>мелкие</w:t>
      </w:r>
      <w:r>
        <w:rPr>
          <w:spacing w:val="63"/>
          <w:sz w:val="16"/>
        </w:rPr>
        <w:t xml:space="preserve"> </w:t>
      </w:r>
      <w:r>
        <w:rPr>
          <w:sz w:val="16"/>
        </w:rPr>
        <w:t>еловые</w:t>
      </w:r>
      <w:r>
        <w:rPr>
          <w:spacing w:val="64"/>
          <w:sz w:val="16"/>
        </w:rPr>
        <w:t xml:space="preserve"> </w:t>
      </w:r>
      <w:r>
        <w:rPr>
          <w:sz w:val="16"/>
        </w:rPr>
        <w:t>или</w:t>
      </w:r>
      <w:r>
        <w:rPr>
          <w:spacing w:val="64"/>
          <w:sz w:val="16"/>
        </w:rPr>
        <w:t xml:space="preserve"> </w:t>
      </w:r>
      <w:r>
        <w:rPr>
          <w:sz w:val="16"/>
        </w:rPr>
        <w:t>сосновые</w:t>
      </w:r>
      <w:r>
        <w:rPr>
          <w:spacing w:val="63"/>
          <w:sz w:val="16"/>
        </w:rPr>
        <w:t xml:space="preserve"> </w:t>
      </w:r>
      <w:r>
        <w:rPr>
          <w:sz w:val="16"/>
        </w:rPr>
        <w:t>веточки</w:t>
      </w:r>
    </w:p>
    <w:p>
      <w:pPr>
        <w:pStyle w:val="13"/>
        <w:numPr>
          <w:ilvl w:val="0"/>
          <w:numId w:val="9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 xml:space="preserve">Старайтесь  </w:t>
      </w:r>
      <w:r>
        <w:rPr>
          <w:spacing w:val="1"/>
          <w:sz w:val="16"/>
        </w:rPr>
        <w:t xml:space="preserve"> </w:t>
      </w:r>
      <w:r>
        <w:rPr>
          <w:sz w:val="16"/>
        </w:rPr>
        <w:t>обходиться</w:t>
      </w:r>
      <w:r>
        <w:rPr>
          <w:spacing w:val="77"/>
          <w:sz w:val="16"/>
        </w:rPr>
        <w:t xml:space="preserve"> </w:t>
      </w:r>
      <w:r>
        <w:rPr>
          <w:sz w:val="16"/>
        </w:rPr>
        <w:t>без</w:t>
      </w:r>
      <w:r>
        <w:rPr>
          <w:spacing w:val="78"/>
          <w:sz w:val="16"/>
        </w:rPr>
        <w:t xml:space="preserve"> </w:t>
      </w:r>
      <w:r>
        <w:rPr>
          <w:sz w:val="16"/>
        </w:rPr>
        <w:t>бумаги</w:t>
      </w:r>
    </w:p>
    <w:p>
      <w:pPr>
        <w:pStyle w:val="13"/>
        <w:numPr>
          <w:ilvl w:val="0"/>
          <w:numId w:val="9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Не</w:t>
      </w:r>
      <w:r>
        <w:rPr>
          <w:spacing w:val="68"/>
          <w:sz w:val="16"/>
        </w:rPr>
        <w:t xml:space="preserve"> </w:t>
      </w:r>
      <w:r>
        <w:rPr>
          <w:sz w:val="16"/>
        </w:rPr>
        <w:t>заваливайте</w:t>
      </w:r>
      <w:r>
        <w:rPr>
          <w:spacing w:val="71"/>
          <w:sz w:val="16"/>
        </w:rPr>
        <w:t xml:space="preserve"> </w:t>
      </w:r>
      <w:r>
        <w:rPr>
          <w:sz w:val="16"/>
        </w:rPr>
        <w:t>костер</w:t>
      </w:r>
      <w:r>
        <w:rPr>
          <w:spacing w:val="72"/>
          <w:sz w:val="16"/>
        </w:rPr>
        <w:t xml:space="preserve"> </w:t>
      </w:r>
      <w:r>
        <w:rPr>
          <w:sz w:val="16"/>
        </w:rPr>
        <w:t>крупными</w:t>
      </w:r>
      <w:r>
        <w:rPr>
          <w:spacing w:val="75"/>
          <w:sz w:val="16"/>
        </w:rPr>
        <w:t xml:space="preserve"> </w:t>
      </w:r>
      <w:r>
        <w:rPr>
          <w:sz w:val="16"/>
        </w:rPr>
        <w:t>поленьями,</w:t>
      </w:r>
      <w:r>
        <w:rPr>
          <w:spacing w:val="71"/>
          <w:sz w:val="16"/>
        </w:rPr>
        <w:t xml:space="preserve"> </w:t>
      </w:r>
      <w:r>
        <w:rPr>
          <w:sz w:val="16"/>
        </w:rPr>
        <w:t>дайте</w:t>
      </w:r>
      <w:r>
        <w:rPr>
          <w:spacing w:val="71"/>
          <w:sz w:val="16"/>
        </w:rPr>
        <w:t xml:space="preserve"> </w:t>
      </w:r>
      <w:r>
        <w:rPr>
          <w:sz w:val="16"/>
        </w:rPr>
        <w:t>простор</w:t>
      </w:r>
      <w:r>
        <w:rPr>
          <w:spacing w:val="73"/>
          <w:sz w:val="16"/>
        </w:rPr>
        <w:t xml:space="preserve"> </w:t>
      </w:r>
      <w:r>
        <w:rPr>
          <w:sz w:val="16"/>
        </w:rPr>
        <w:t>для</w:t>
      </w:r>
      <w:r>
        <w:rPr>
          <w:spacing w:val="74"/>
          <w:sz w:val="16"/>
        </w:rPr>
        <w:t xml:space="preserve"> </w:t>
      </w:r>
      <w:r>
        <w:rPr>
          <w:sz w:val="16"/>
        </w:rPr>
        <w:t>поддува</w:t>
      </w:r>
    </w:p>
    <w:p>
      <w:pPr>
        <w:pStyle w:val="13"/>
        <w:numPr>
          <w:ilvl w:val="0"/>
          <w:numId w:val="9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Поджигайте</w:t>
      </w:r>
      <w:r>
        <w:rPr>
          <w:spacing w:val="75"/>
          <w:sz w:val="16"/>
        </w:rPr>
        <w:t xml:space="preserve"> </w:t>
      </w:r>
      <w:r>
        <w:rPr>
          <w:sz w:val="16"/>
        </w:rPr>
        <w:t xml:space="preserve">костер  </w:t>
      </w:r>
      <w:r>
        <w:rPr>
          <w:spacing w:val="4"/>
          <w:sz w:val="16"/>
        </w:rPr>
        <w:t xml:space="preserve"> </w:t>
      </w:r>
      <w:r>
        <w:rPr>
          <w:sz w:val="16"/>
        </w:rPr>
        <w:t xml:space="preserve">со   стороны  </w:t>
      </w:r>
      <w:r>
        <w:rPr>
          <w:spacing w:val="2"/>
          <w:sz w:val="16"/>
        </w:rPr>
        <w:t xml:space="preserve"> </w:t>
      </w:r>
      <w:r>
        <w:rPr>
          <w:sz w:val="16"/>
        </w:rPr>
        <w:t>ветра</w:t>
      </w:r>
    </w:p>
    <w:p>
      <w:pPr>
        <w:pStyle w:val="13"/>
        <w:numPr>
          <w:ilvl w:val="0"/>
          <w:numId w:val="9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  <w:rPr>
          <w:sz w:val="16"/>
        </w:rPr>
      </w:pPr>
      <w:r>
        <w:rPr>
          <w:sz w:val="16"/>
        </w:rPr>
        <w:t>Храните</w:t>
      </w:r>
      <w:r>
        <w:rPr>
          <w:spacing w:val="72"/>
          <w:sz w:val="16"/>
        </w:rPr>
        <w:t xml:space="preserve"> </w:t>
      </w:r>
      <w:r>
        <w:rPr>
          <w:sz w:val="16"/>
        </w:rPr>
        <w:t xml:space="preserve">дрова  </w:t>
      </w:r>
      <w:r>
        <w:rPr>
          <w:spacing w:val="1"/>
          <w:sz w:val="16"/>
        </w:rPr>
        <w:t xml:space="preserve"> </w:t>
      </w:r>
      <w:r>
        <w:rPr>
          <w:sz w:val="16"/>
        </w:rPr>
        <w:t>прикрытыми</w:t>
      </w:r>
      <w:r>
        <w:rPr>
          <w:spacing w:val="76"/>
          <w:sz w:val="16"/>
        </w:rPr>
        <w:t xml:space="preserve"> </w:t>
      </w:r>
      <w:r>
        <w:rPr>
          <w:sz w:val="16"/>
        </w:rPr>
        <w:t>от</w:t>
      </w:r>
      <w:r>
        <w:rPr>
          <w:spacing w:val="77"/>
          <w:sz w:val="16"/>
        </w:rPr>
        <w:t xml:space="preserve"> </w:t>
      </w:r>
      <w:r>
        <w:rPr>
          <w:sz w:val="16"/>
        </w:rPr>
        <w:t>дождя</w:t>
      </w:r>
    </w:p>
    <w:p>
      <w:pPr>
        <w:pStyle w:val="7"/>
        <w:numPr>
          <w:ilvl w:val="1"/>
          <w:numId w:val="3"/>
        </w:numPr>
        <w:tabs>
          <w:tab w:val="left" w:pos="3626"/>
          <w:tab w:val="left" w:pos="3627"/>
        </w:tabs>
        <w:spacing w:before="8" w:after="0" w:line="240" w:lineRule="auto"/>
        <w:ind w:left="3626" w:right="0" w:hanging="361"/>
        <w:jc w:val="left"/>
      </w:pPr>
      <w:r>
        <w:t>Дежурство</w:t>
      </w:r>
      <w:r>
        <w:rPr>
          <w:spacing w:val="1"/>
        </w:rPr>
        <w:t xml:space="preserve"> </w:t>
      </w:r>
      <w:r>
        <w:t>при</w:t>
      </w:r>
      <w:r>
        <w:rPr>
          <w:spacing w:val="38"/>
        </w:rPr>
        <w:t xml:space="preserve"> </w:t>
      </w:r>
      <w:r>
        <w:t>кухне</w:t>
      </w:r>
    </w:p>
    <w:p>
      <w:pPr>
        <w:pStyle w:val="13"/>
        <w:numPr>
          <w:ilvl w:val="0"/>
          <w:numId w:val="10"/>
        </w:numPr>
        <w:tabs>
          <w:tab w:val="left" w:pos="3626"/>
          <w:tab w:val="left" w:pos="3627"/>
        </w:tabs>
        <w:spacing w:before="8" w:after="0" w:line="249" w:lineRule="auto"/>
        <w:ind w:left="3626" w:right="190" w:hanging="360"/>
        <w:jc w:val="left"/>
        <w:rPr>
          <w:sz w:val="16"/>
        </w:rPr>
      </w:pPr>
      <w:r>
        <w:rPr>
          <w:sz w:val="16"/>
        </w:rPr>
        <w:t>Внимательно</w:t>
      </w:r>
      <w:r>
        <w:rPr>
          <w:spacing w:val="64"/>
          <w:sz w:val="16"/>
        </w:rPr>
        <w:t xml:space="preserve"> </w:t>
      </w:r>
      <w:r>
        <w:rPr>
          <w:sz w:val="16"/>
        </w:rPr>
        <w:t>следите</w:t>
      </w:r>
      <w:r>
        <w:rPr>
          <w:spacing w:val="67"/>
          <w:sz w:val="16"/>
        </w:rPr>
        <w:t xml:space="preserve"> </w:t>
      </w:r>
      <w:r>
        <w:rPr>
          <w:sz w:val="16"/>
        </w:rPr>
        <w:t>за</w:t>
      </w:r>
      <w:r>
        <w:rPr>
          <w:spacing w:val="70"/>
          <w:sz w:val="16"/>
        </w:rPr>
        <w:t xml:space="preserve"> </w:t>
      </w:r>
      <w:r>
        <w:rPr>
          <w:sz w:val="16"/>
        </w:rPr>
        <w:t>креплением</w:t>
      </w:r>
      <w:r>
        <w:rPr>
          <w:spacing w:val="72"/>
          <w:sz w:val="16"/>
        </w:rPr>
        <w:t xml:space="preserve"> </w:t>
      </w:r>
      <w:r>
        <w:rPr>
          <w:sz w:val="16"/>
        </w:rPr>
        <w:t>перекладины</w:t>
      </w:r>
      <w:r>
        <w:rPr>
          <w:spacing w:val="66"/>
          <w:sz w:val="16"/>
        </w:rPr>
        <w:t xml:space="preserve"> </w:t>
      </w:r>
      <w:r>
        <w:rPr>
          <w:sz w:val="16"/>
        </w:rPr>
        <w:t>к</w:t>
      </w:r>
      <w:r>
        <w:rPr>
          <w:spacing w:val="74"/>
          <w:sz w:val="16"/>
        </w:rPr>
        <w:t xml:space="preserve"> </w:t>
      </w:r>
      <w:r>
        <w:rPr>
          <w:sz w:val="16"/>
        </w:rPr>
        <w:t>рогатинам</w:t>
      </w:r>
      <w:r>
        <w:rPr>
          <w:spacing w:val="64"/>
          <w:sz w:val="16"/>
        </w:rPr>
        <w:t xml:space="preserve"> </w:t>
      </w:r>
      <w:r>
        <w:rPr>
          <w:sz w:val="16"/>
        </w:rPr>
        <w:t>–</w:t>
      </w:r>
      <w:r>
        <w:rPr>
          <w:spacing w:val="75"/>
          <w:sz w:val="16"/>
        </w:rPr>
        <w:t xml:space="preserve"> </w:t>
      </w:r>
      <w:r>
        <w:rPr>
          <w:sz w:val="16"/>
        </w:rPr>
        <w:t>совокупный</w:t>
      </w:r>
      <w:r>
        <w:rPr>
          <w:spacing w:val="67"/>
          <w:sz w:val="16"/>
        </w:rPr>
        <w:t xml:space="preserve"> </w:t>
      </w:r>
      <w:r>
        <w:rPr>
          <w:sz w:val="16"/>
        </w:rPr>
        <w:t>вес</w:t>
      </w:r>
      <w:r>
        <w:rPr>
          <w:spacing w:val="70"/>
          <w:sz w:val="16"/>
        </w:rPr>
        <w:t xml:space="preserve"> </w:t>
      </w:r>
      <w:r>
        <w:rPr>
          <w:sz w:val="16"/>
        </w:rPr>
        <w:t>котлов</w:t>
      </w:r>
      <w:r>
        <w:rPr>
          <w:spacing w:val="1"/>
          <w:sz w:val="16"/>
        </w:rPr>
        <w:t xml:space="preserve"> </w:t>
      </w:r>
      <w:r>
        <w:rPr>
          <w:sz w:val="16"/>
        </w:rPr>
        <w:t>и</w:t>
      </w:r>
      <w:r>
        <w:rPr>
          <w:spacing w:val="36"/>
          <w:sz w:val="16"/>
        </w:rPr>
        <w:t xml:space="preserve"> </w:t>
      </w:r>
      <w:r>
        <w:rPr>
          <w:sz w:val="16"/>
        </w:rPr>
        <w:t>ведер</w:t>
      </w:r>
      <w:r>
        <w:rPr>
          <w:spacing w:val="33"/>
          <w:sz w:val="16"/>
        </w:rPr>
        <w:t xml:space="preserve"> </w:t>
      </w:r>
      <w:r>
        <w:rPr>
          <w:sz w:val="16"/>
        </w:rPr>
        <w:t>с</w:t>
      </w:r>
      <w:r>
        <w:rPr>
          <w:spacing w:val="37"/>
          <w:sz w:val="16"/>
        </w:rPr>
        <w:t xml:space="preserve"> </w:t>
      </w:r>
      <w:r>
        <w:rPr>
          <w:sz w:val="16"/>
        </w:rPr>
        <w:t>водой</w:t>
      </w:r>
      <w:r>
        <w:rPr>
          <w:spacing w:val="35"/>
          <w:sz w:val="16"/>
        </w:rPr>
        <w:t xml:space="preserve"> </w:t>
      </w:r>
      <w:r>
        <w:rPr>
          <w:sz w:val="16"/>
        </w:rPr>
        <w:t>может</w:t>
      </w:r>
      <w:r>
        <w:rPr>
          <w:spacing w:val="34"/>
          <w:sz w:val="16"/>
        </w:rPr>
        <w:t xml:space="preserve"> </w:t>
      </w:r>
      <w:r>
        <w:rPr>
          <w:sz w:val="16"/>
        </w:rPr>
        <w:t>быть</w:t>
      </w:r>
      <w:r>
        <w:rPr>
          <w:spacing w:val="35"/>
          <w:sz w:val="16"/>
        </w:rPr>
        <w:t xml:space="preserve"> </w:t>
      </w:r>
      <w:r>
        <w:rPr>
          <w:sz w:val="16"/>
        </w:rPr>
        <w:t>достаточно</w:t>
      </w:r>
      <w:r>
        <w:rPr>
          <w:spacing w:val="36"/>
          <w:sz w:val="16"/>
        </w:rPr>
        <w:t xml:space="preserve"> </w:t>
      </w:r>
      <w:r>
        <w:rPr>
          <w:sz w:val="16"/>
        </w:rPr>
        <w:t>велик</w:t>
      </w:r>
    </w:p>
    <w:p>
      <w:pPr>
        <w:pStyle w:val="13"/>
        <w:numPr>
          <w:ilvl w:val="0"/>
          <w:numId w:val="10"/>
        </w:numPr>
        <w:tabs>
          <w:tab w:val="left" w:pos="3626"/>
          <w:tab w:val="left" w:pos="3627"/>
        </w:tabs>
        <w:spacing w:before="1" w:after="0" w:line="240" w:lineRule="auto"/>
        <w:ind w:left="3626" w:right="0" w:hanging="361"/>
        <w:jc w:val="left"/>
        <w:rPr>
          <w:sz w:val="16"/>
        </w:rPr>
      </w:pPr>
      <w:r>
        <w:pict>
          <v:group id="_x0000_s1212" o:spid="_x0000_s1212" o:spt="203" style="position:absolute;left:0pt;margin-left:37.3pt;margin-top:0.35pt;height:58.4pt;width:254.75pt;mso-position-horizontal-relative:page;z-index:251676672;mso-width-relative:page;mso-height-relative:page;" coordorigin="746,7" coordsize="5095,1168">
            <o:lock v:ext="edit"/>
            <v:shape id="_x0000_s1213" o:spid="_x0000_s1213" o:spt="75" type="#_x0000_t75" style="position:absolute;left:746;top:416;height:759;width:382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214" o:spid="_x0000_s1214" o:spt="75" type="#_x0000_t75" style="position:absolute;left:1428;top:342;height:770;width:899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215" o:spid="_x0000_s1215" o:spt="75" type="#_x0000_t75" style="position:absolute;left:1046;top:942;height:231;width:646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shape id="_x0000_s1216" o:spid="_x0000_s1216" o:spt="75" type="#_x0000_t75" style="position:absolute;left:1046;top:827;height:231;width:646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217" o:spid="_x0000_s1217" o:spt="75" type="#_x0000_t75" style="position:absolute;left:1046;top:711;height:231;width:646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shape id="_x0000_s1218" o:spid="_x0000_s1218" o:spt="75" type="#_x0000_t75" style="position:absolute;left:1046;top:596;height:231;width:646;" filled="f" stroked="f" coordsize="21600,21600">
              <v:path/>
              <v:fill on="f" focussize="0,0"/>
              <v:stroke on="f"/>
              <v:imagedata r:id="rId58" o:title=""/>
              <o:lock v:ext="edit" aspectratio="t"/>
            </v:shape>
            <v:shape id="_x0000_s1219" o:spid="_x0000_s1219" o:spt="75" type="#_x0000_t75" style="position:absolute;left:1046;top:481;height:231;width:646;" filled="f" stroked="f" coordsize="21600,21600">
              <v:path/>
              <v:fill on="f" focussize="0,0"/>
              <v:stroke on="f"/>
              <v:imagedata r:id="rId59" o:title=""/>
              <o:lock v:ext="edit" aspectratio="t"/>
            </v:shape>
            <v:shape id="_x0000_s1220" o:spid="_x0000_s1220" o:spt="75" type="#_x0000_t75" style="position:absolute;left:1046;top:375;height:221;width:646;" filled="f" stroked="f" coordsize="21600,21600">
              <v:path/>
              <v:fill on="f" focussize="0,0"/>
              <v:stroke on="f"/>
              <v:imagedata r:id="rId60" o:title=""/>
              <o:lock v:ext="edit" aspectratio="t"/>
            </v:shape>
            <v:shape id="_x0000_s1221" o:spid="_x0000_s1221" o:spt="75" type="#_x0000_t75" style="position:absolute;left:1046;top:375;height:106;width:646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222" o:spid="_x0000_s1222" o:spt="75" type="#_x0000_t75" style="position:absolute;left:2277;top:709;height:465;width:781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223" o:spid="_x0000_s1223" o:spt="75" type="#_x0000_t75" style="position:absolute;left:3093;top:474;height:700;width:1764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  <v:shape id="_x0000_s1224" o:spid="_x0000_s1224" o:spt="75" type="#_x0000_t75" style="position:absolute;left:5462;top:277;height:897;width:379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25" o:spid="_x0000_s1225" o:spt="75" type="#_x0000_t75" style="position:absolute;left:4879;top:419;height:755;width:549;" filled="f" stroked="f" coordsize="21600,21600">
              <v:path/>
              <v:fill on="f" focussize="0,0"/>
              <v:stroke on="f"/>
              <v:imagedata r:id="rId62" o:title=""/>
              <o:lock v:ext="edit" aspectratio="t"/>
            </v:shape>
            <v:shape id="_x0000_s1226" o:spid="_x0000_s1226" o:spt="202" type="#_x0000_t202" style="position:absolute;left:746;top:7;height:1168;width:5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line="249" w:lineRule="auto"/>
                      <w:ind w:left="2323" w:right="228" w:hanging="1539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примечание:</w:t>
                    </w:r>
                    <w:r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виды,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отмеченные</w:t>
                    </w:r>
                    <w:r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(*),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обязательны</w:t>
                    </w:r>
                    <w:r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для</w:t>
                    </w:r>
                    <w:r>
                      <w:rPr>
                        <w:i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запоминания</w:t>
                    </w:r>
                  </w:p>
                </w:txbxContent>
              </v:textbox>
            </v:shape>
          </v:group>
        </w:pict>
      </w:r>
      <w:r>
        <w:rPr>
          <w:sz w:val="16"/>
        </w:rPr>
        <w:t>Нельзя</w:t>
      </w:r>
      <w:r>
        <w:rPr>
          <w:spacing w:val="66"/>
          <w:sz w:val="16"/>
        </w:rPr>
        <w:t xml:space="preserve"> </w:t>
      </w:r>
      <w:r>
        <w:rPr>
          <w:sz w:val="16"/>
        </w:rPr>
        <w:t>сушить</w:t>
      </w:r>
      <w:r>
        <w:rPr>
          <w:spacing w:val="68"/>
          <w:sz w:val="16"/>
        </w:rPr>
        <w:t xml:space="preserve"> </w:t>
      </w:r>
      <w:r>
        <w:rPr>
          <w:sz w:val="16"/>
        </w:rPr>
        <w:t>вещи</w:t>
      </w:r>
      <w:r>
        <w:rPr>
          <w:spacing w:val="64"/>
          <w:sz w:val="16"/>
        </w:rPr>
        <w:t xml:space="preserve"> </w:t>
      </w:r>
      <w:r>
        <w:rPr>
          <w:sz w:val="16"/>
        </w:rPr>
        <w:t>на</w:t>
      </w:r>
      <w:r>
        <w:rPr>
          <w:spacing w:val="66"/>
          <w:sz w:val="16"/>
        </w:rPr>
        <w:t xml:space="preserve"> </w:t>
      </w:r>
      <w:r>
        <w:rPr>
          <w:sz w:val="16"/>
        </w:rPr>
        <w:t>перекладинах</w:t>
      </w:r>
      <w:r>
        <w:rPr>
          <w:spacing w:val="61"/>
          <w:sz w:val="16"/>
        </w:rPr>
        <w:t xml:space="preserve"> </w:t>
      </w:r>
      <w:r>
        <w:rPr>
          <w:sz w:val="16"/>
        </w:rPr>
        <w:t>во</w:t>
      </w:r>
      <w:r>
        <w:rPr>
          <w:spacing w:val="65"/>
          <w:sz w:val="16"/>
        </w:rPr>
        <w:t xml:space="preserve"> </w:t>
      </w:r>
      <w:r>
        <w:rPr>
          <w:sz w:val="16"/>
        </w:rPr>
        <w:t>время</w:t>
      </w:r>
      <w:r>
        <w:rPr>
          <w:spacing w:val="64"/>
          <w:sz w:val="16"/>
        </w:rPr>
        <w:t xml:space="preserve"> </w:t>
      </w:r>
      <w:r>
        <w:rPr>
          <w:sz w:val="16"/>
        </w:rPr>
        <w:t>приготовления</w:t>
      </w:r>
      <w:r>
        <w:rPr>
          <w:spacing w:val="67"/>
          <w:sz w:val="16"/>
        </w:rPr>
        <w:t xml:space="preserve"> </w:t>
      </w:r>
      <w:r>
        <w:rPr>
          <w:sz w:val="16"/>
        </w:rPr>
        <w:t>пищи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6840" w:h="11910" w:orient="landscape"/>
          <w:pgMar w:top="320" w:right="640" w:bottom="0" w:left="640" w:header="720" w:footer="720" w:gutter="0"/>
          <w:cols w:equalWidth="0" w:num="2">
            <w:col w:w="4903" w:space="40"/>
            <w:col w:w="10617"/>
          </w:cols>
        </w:sectPr>
      </w:pPr>
    </w:p>
    <w:p>
      <w:pPr>
        <w:pStyle w:val="10"/>
        <w:rPr>
          <w:sz w:val="8"/>
        </w:rPr>
      </w:pPr>
    </w:p>
    <w:p>
      <w:pPr>
        <w:tabs>
          <w:tab w:val="left" w:pos="8722"/>
        </w:tabs>
        <w:spacing w:line="240" w:lineRule="auto"/>
        <w:ind w:left="5292" w:right="0" w:firstLine="0"/>
        <w:rPr>
          <w:sz w:val="20"/>
        </w:rPr>
      </w:pPr>
      <w:r>
        <w:rPr>
          <w:sz w:val="20"/>
        </w:rPr>
        <w:pict>
          <v:group id="_x0000_s1227" o:spid="_x0000_s1227" o:spt="203" style="height:40.4pt;width:76.9pt;" coordsize="1538,808">
            <o:lock v:ext="edit"/>
            <v:shape id="_x0000_s1228" o:spid="_x0000_s1228" o:spt="75" type="#_x0000_t75" style="position:absolute;left:0;top:0;height:808;width:616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v:shape id="_x0000_s1229" o:spid="_x0000_s1229" o:spt="75" type="#_x0000_t75" style="position:absolute;left:616;top:136;height:672;width:921;" filled="f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  <w:pict>
          <v:group id="_x0000_s1230" o:spid="_x0000_s1230" o:spt="203" style="height:40.35pt;width:76.8pt;" coordsize="1536,807">
            <o:lock v:ext="edit"/>
            <v:shape id="_x0000_s1231" o:spid="_x0000_s1231" o:spt="75" type="#_x0000_t75" style="position:absolute;left:900;top:0;height:236;width:636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232" o:spid="_x0000_s1232" o:spt="75" type="#_x0000_t75" style="position:absolute;left:900;top:117;height:236;width:636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233" o:spid="_x0000_s1233" o:spt="75" type="#_x0000_t75" style="position:absolute;left:900;top:235;height:236;width:636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234" o:spid="_x0000_s1234" o:spt="75" type="#_x0000_t75" style="position:absolute;left:900;top:352;height:236;width:63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235" o:spid="_x0000_s1235" o:spt="75" type="#_x0000_t75" style="position:absolute;left:900;top:470;height:236;width:636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236" o:spid="_x0000_s1236" o:spt="75" type="#_x0000_t75" style="position:absolute;left:900;top:588;height:219;width:636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237" o:spid="_x0000_s1237" o:spt="75" type="#_x0000_t75" style="position:absolute;left:0;top:136;height:670;width:1536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w10:wrap type="none"/>
            <w10:anchorlock/>
          </v:group>
        </w:pict>
      </w:r>
      <w:r>
        <w:rPr>
          <w:spacing w:val="24"/>
          <w:sz w:val="20"/>
        </w:rPr>
        <w:t xml:space="preserve"> </w:t>
      </w:r>
      <w:r>
        <w:rPr>
          <w:spacing w:val="24"/>
          <w:sz w:val="20"/>
        </w:rPr>
        <w:pict>
          <v:group id="_x0000_s1238" o:spid="_x0000_s1238" o:spt="203" style="height:44.9pt;width:255.15pt;" coordsize="5103,898">
            <o:lock v:ext="edit"/>
            <v:shape id="_x0000_s1239" o:spid="_x0000_s1239" o:spt="75" type="#_x0000_t75" style="position:absolute;left:4720;top:139;height:380;width:38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240" o:spid="_x0000_s1240" o:spt="75" type="#_x0000_t75" style="position:absolute;left:4720;top:328;height:380;width:38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241" o:spid="_x0000_s1241" o:spt="75" type="#_x0000_t75" style="position:absolute;left:4720;top:518;height:377;width:38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242" o:spid="_x0000_s1242" o:spt="75" type="#_x0000_t75" style="position:absolute;left:4720;top:708;height:188;width:382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243" o:spid="_x0000_s1243" o:spt="75" type="#_x0000_t75" style="position:absolute;left:3520;top:64;height:785;width:90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244" o:spid="_x0000_s1244" o:spt="75" type="#_x0000_t75" style="position:absolute;left:4156;top:664;height:231;width:64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245" o:spid="_x0000_s1245" o:spt="75" type="#_x0000_t75" style="position:absolute;left:4156;top:549;height:231;width:646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246" o:spid="_x0000_s1246" o:spt="75" type="#_x0000_t75" style="position:absolute;left:4156;top:434;height:231;width:64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247" o:spid="_x0000_s1247" o:spt="75" type="#_x0000_t75" style="position:absolute;left:4156;top:319;height:231;width:646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248" o:spid="_x0000_s1248" o:spt="75" type="#_x0000_t75" style="position:absolute;left:4156;top:204;height:231;width:646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249" o:spid="_x0000_s1249" o:spt="75" type="#_x0000_t75" style="position:absolute;left:4156;top:98;height:221;width:64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250" o:spid="_x0000_s1250" o:spt="75" type="#_x0000_t75" style="position:absolute;left:4156;top:98;height:106;width:646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251" o:spid="_x0000_s1251" o:spt="75" type="#_x0000_t75" style="position:absolute;left:1790;top:410;height:488;width:178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252" o:spid="_x0000_s1252" o:spt="75" type="#_x0000_t75" style="position:absolute;left:1012;top:196;height:701;width:828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253" o:spid="_x0000_s1253" o:spt="75" type="#_x0000_t75" style="position:absolute;left:0;top:0;height:897;width:37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54" o:spid="_x0000_s1254" o:spt="75" type="#_x0000_t75" style="position:absolute;left:422;top:141;height:255;width:54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255" o:spid="_x0000_s1255" o:spt="75" type="#_x0000_t75" style="position:absolute;left:422;top:268;height:255;width:548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256" o:spid="_x0000_s1256" o:spt="75" type="#_x0000_t75" style="position:absolute;left:422;top:396;height:255;width:54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257" o:spid="_x0000_s1257" o:spt="75" type="#_x0000_t75" style="position:absolute;left:422;top:523;height:255;width:548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258" o:spid="_x0000_s1258" o:spt="75" type="#_x0000_t75" style="position:absolute;left:422;top:650;height:248;width:548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259" o:spid="_x0000_s1259" o:spt="75" type="#_x0000_t75" style="position:absolute;left:422;top:777;height:120;width:548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w10:wrap type="none"/>
            <w10:anchorlock/>
          </v:group>
        </w:pict>
      </w:r>
    </w:p>
    <w:p>
      <w:pPr>
        <w:spacing w:after="0" w:line="240" w:lineRule="auto"/>
        <w:rPr>
          <w:sz w:val="20"/>
        </w:rPr>
        <w:sectPr>
          <w:type w:val="continuous"/>
          <w:pgSz w:w="16840" w:h="11910" w:orient="landscape"/>
          <w:pgMar w:top="320" w:right="640" w:bottom="0" w:left="640" w:header="720" w:footer="720" w:gutter="0"/>
          <w:cols w:space="720" w:num="1"/>
        </w:sectPr>
      </w:pPr>
    </w:p>
    <w:p>
      <w:pPr>
        <w:pStyle w:val="5"/>
        <w:ind w:right="1696"/>
        <w:jc w:val="right"/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473710</wp:posOffset>
            </wp:positionH>
            <wp:positionV relativeFrom="page">
              <wp:posOffset>274320</wp:posOffset>
            </wp:positionV>
            <wp:extent cx="4098290" cy="6125210"/>
            <wp:effectExtent l="0" t="0" r="0" b="0"/>
            <wp:wrapNone/>
            <wp:docPr id="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5.png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035" cy="612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МХИ</w:t>
      </w:r>
    </w:p>
    <w:p>
      <w:pPr>
        <w:spacing w:before="30"/>
        <w:ind w:left="8256" w:right="0" w:firstLine="0"/>
        <w:jc w:val="left"/>
        <w:rPr>
          <w:i/>
          <w:sz w:val="20"/>
        </w:rPr>
      </w:pPr>
      <w:r>
        <w:rPr>
          <w:i/>
          <w:sz w:val="20"/>
        </w:rPr>
        <w:t>*Marchantia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polymorpha</w:t>
      </w:r>
    </w:p>
    <w:p>
      <w:pPr>
        <w:spacing w:before="10" w:line="249" w:lineRule="auto"/>
        <w:ind w:left="8256" w:right="1306" w:firstLine="0"/>
        <w:jc w:val="left"/>
        <w:rPr>
          <w:i/>
          <w:sz w:val="20"/>
        </w:rPr>
      </w:pPr>
      <w:r>
        <w:rPr>
          <w:i/>
          <w:sz w:val="20"/>
        </w:rPr>
        <w:t>*Plagiochila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porelloides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Ptilidium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pulcherrimum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Atrichum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undulatum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Ptilium</w:t>
      </w:r>
      <w:r>
        <w:rPr>
          <w:i/>
          <w:spacing w:val="33"/>
          <w:sz w:val="20"/>
        </w:rPr>
        <w:t xml:space="preserve"> </w:t>
      </w:r>
      <w:r>
        <w:rPr>
          <w:i/>
          <w:sz w:val="20"/>
        </w:rPr>
        <w:t>crista-castrensis</w:t>
      </w:r>
    </w:p>
    <w:p>
      <w:pPr>
        <w:spacing w:before="4" w:line="249" w:lineRule="auto"/>
        <w:ind w:left="8256" w:right="1550" w:firstLine="0"/>
        <w:jc w:val="left"/>
        <w:rPr>
          <w:i/>
          <w:sz w:val="20"/>
        </w:rPr>
      </w:pPr>
      <w:r>
        <w:rPr>
          <w:i/>
          <w:sz w:val="20"/>
        </w:rPr>
        <w:t>*Climacium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dendroides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Dicranum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scoparium</w:t>
      </w:r>
    </w:p>
    <w:p>
      <w:pPr>
        <w:spacing w:before="1"/>
        <w:ind w:left="8256" w:right="0" w:firstLine="0"/>
        <w:jc w:val="left"/>
        <w:rPr>
          <w:i/>
          <w:sz w:val="20"/>
        </w:rPr>
      </w:pPr>
      <w:r>
        <w:rPr>
          <w:i/>
          <w:sz w:val="20"/>
        </w:rPr>
        <w:t>*Dicranum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polysetum</w:t>
      </w:r>
    </w:p>
    <w:p>
      <w:pPr>
        <w:spacing w:before="10"/>
        <w:ind w:left="8256" w:right="0" w:firstLine="0"/>
        <w:jc w:val="left"/>
        <w:rPr>
          <w:i/>
          <w:sz w:val="20"/>
        </w:rPr>
      </w:pPr>
      <w:r>
        <w:rPr>
          <w:i/>
          <w:sz w:val="20"/>
        </w:rPr>
        <w:t>*Hylocomium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splenders</w:t>
      </w:r>
    </w:p>
    <w:p>
      <w:pPr>
        <w:spacing w:before="10"/>
        <w:ind w:left="8256" w:right="0" w:firstLine="0"/>
        <w:jc w:val="left"/>
        <w:rPr>
          <w:i/>
          <w:sz w:val="20"/>
        </w:rPr>
      </w:pPr>
      <w:r>
        <w:rPr>
          <w:i/>
          <w:sz w:val="20"/>
        </w:rPr>
        <w:t>*Mnium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spp.</w:t>
      </w:r>
    </w:p>
    <w:p>
      <w:pPr>
        <w:spacing w:before="10"/>
        <w:ind w:left="8256" w:right="0" w:firstLine="0"/>
        <w:jc w:val="left"/>
        <w:rPr>
          <w:i/>
          <w:sz w:val="20"/>
        </w:rPr>
      </w:pPr>
      <w:r>
        <w:rPr>
          <w:i/>
          <w:sz w:val="20"/>
        </w:rPr>
        <w:t>*Rhodobryum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rosetum</w:t>
      </w:r>
    </w:p>
    <w:p>
      <w:pPr>
        <w:spacing w:before="10"/>
        <w:ind w:left="8256" w:right="0" w:firstLine="0"/>
        <w:jc w:val="left"/>
        <w:rPr>
          <w:i/>
          <w:sz w:val="20"/>
        </w:rPr>
      </w:pPr>
      <w:r>
        <w:rPr>
          <w:i/>
          <w:sz w:val="20"/>
        </w:rPr>
        <w:t>*Rhytidiadelphus</w:t>
      </w:r>
      <w:r>
        <w:rPr>
          <w:i/>
          <w:spacing w:val="64"/>
          <w:sz w:val="20"/>
        </w:rPr>
        <w:t xml:space="preserve"> </w:t>
      </w:r>
      <w:r>
        <w:rPr>
          <w:i/>
          <w:sz w:val="20"/>
        </w:rPr>
        <w:t>triquetrus</w:t>
      </w:r>
    </w:p>
    <w:p>
      <w:pPr>
        <w:spacing w:before="10"/>
        <w:ind w:left="8256" w:right="0" w:firstLine="0"/>
        <w:jc w:val="left"/>
        <w:rPr>
          <w:i/>
          <w:sz w:val="20"/>
        </w:rPr>
      </w:pPr>
      <w:r>
        <w:rPr>
          <w:i/>
          <w:sz w:val="20"/>
        </w:rPr>
        <w:t>*Pleurozium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schreberi</w:t>
      </w:r>
    </w:p>
    <w:p>
      <w:pPr>
        <w:spacing w:before="10"/>
        <w:ind w:left="8256" w:right="0" w:firstLine="0"/>
        <w:jc w:val="left"/>
        <w:rPr>
          <w:i/>
          <w:sz w:val="20"/>
        </w:rPr>
      </w:pPr>
      <w:r>
        <w:rPr>
          <w:i/>
          <w:sz w:val="20"/>
        </w:rPr>
        <w:t>*Polytrichum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commune</w:t>
      </w:r>
    </w:p>
    <w:p>
      <w:pPr>
        <w:spacing w:before="10"/>
        <w:ind w:left="8256" w:right="0" w:firstLine="0"/>
        <w:jc w:val="left"/>
        <w:rPr>
          <w:i/>
          <w:sz w:val="20"/>
        </w:rPr>
      </w:pPr>
      <w:r>
        <w:rPr>
          <w:i/>
          <w:sz w:val="20"/>
        </w:rPr>
        <w:t>*Polytrichum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sp.</w:t>
      </w:r>
    </w:p>
    <w:p>
      <w:pPr>
        <w:spacing w:before="11"/>
        <w:ind w:left="8256" w:right="0" w:firstLine="0"/>
        <w:jc w:val="left"/>
        <w:rPr>
          <w:i/>
          <w:sz w:val="20"/>
        </w:rPr>
      </w:pPr>
      <w:r>
        <w:rPr>
          <w:i/>
          <w:sz w:val="20"/>
        </w:rPr>
        <w:t>*Sphagnum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sp.</w:t>
      </w:r>
    </w:p>
    <w:p>
      <w:pPr>
        <w:pStyle w:val="5"/>
        <w:spacing w:before="92"/>
        <w:ind w:right="223"/>
        <w:jc w:val="right"/>
      </w:pPr>
      <w:r>
        <w:t>СОСУДИСТЫЕ РАСТЕНИЯ</w:t>
      </w:r>
    </w:p>
    <w:p>
      <w:pPr>
        <w:pStyle w:val="6"/>
        <w:spacing w:before="213"/>
      </w:pPr>
      <w:r>
        <w:t xml:space="preserve">ПАПОРОТНИКИ  </w:t>
      </w:r>
      <w:r>
        <w:rPr>
          <w:spacing w:val="25"/>
        </w:rPr>
        <w:t xml:space="preserve"> </w:t>
      </w:r>
      <w:r>
        <w:t>(Polypodiophyta)</w:t>
      </w:r>
    </w:p>
    <w:p>
      <w:pPr>
        <w:spacing w:before="5" w:line="244" w:lineRule="auto"/>
        <w:ind w:left="8256" w:right="0" w:firstLine="0"/>
        <w:jc w:val="left"/>
        <w:rPr>
          <w:sz w:val="20"/>
        </w:rPr>
      </w:pPr>
      <w:r>
        <w:rPr>
          <w:sz w:val="20"/>
        </w:rPr>
        <w:t>*Страусник</w:t>
      </w:r>
      <w:r>
        <w:rPr>
          <w:spacing w:val="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Matteuccia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struthiopteris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Щитовник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мужской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(</w:t>
      </w:r>
      <w:r>
        <w:rPr>
          <w:i/>
          <w:w w:val="95"/>
          <w:sz w:val="20"/>
        </w:rPr>
        <w:t>Dryopterris</w:t>
      </w:r>
      <w:r>
        <w:rPr>
          <w:i/>
          <w:spacing w:val="28"/>
          <w:w w:val="95"/>
          <w:sz w:val="20"/>
        </w:rPr>
        <w:t xml:space="preserve"> </w:t>
      </w:r>
      <w:r>
        <w:rPr>
          <w:i/>
          <w:w w:val="95"/>
          <w:sz w:val="20"/>
        </w:rPr>
        <w:t>filix-mas</w:t>
      </w:r>
      <w:r>
        <w:rPr>
          <w:w w:val="95"/>
          <w:sz w:val="20"/>
        </w:rPr>
        <w:t>)</w:t>
      </w:r>
      <w:r>
        <w:rPr>
          <w:spacing w:val="-45"/>
          <w:w w:val="95"/>
          <w:sz w:val="20"/>
        </w:rPr>
        <w:t xml:space="preserve"> </w:t>
      </w:r>
      <w:r>
        <w:rPr>
          <w:spacing w:val="-1"/>
          <w:sz w:val="20"/>
        </w:rPr>
        <w:t>Кочедыжник женский (</w:t>
      </w:r>
      <w:r>
        <w:rPr>
          <w:i/>
          <w:spacing w:val="-1"/>
          <w:sz w:val="20"/>
        </w:rPr>
        <w:t>Athyrium filix-</w:t>
      </w:r>
      <w:r>
        <w:rPr>
          <w:i/>
          <w:sz w:val="20"/>
        </w:rPr>
        <w:t xml:space="preserve"> femina</w:t>
      </w:r>
      <w:r>
        <w:rPr>
          <w:sz w:val="20"/>
        </w:rPr>
        <w:t>)</w:t>
      </w:r>
    </w:p>
    <w:p>
      <w:pPr>
        <w:spacing w:before="2"/>
        <w:ind w:left="8256" w:right="0" w:firstLine="0"/>
        <w:jc w:val="left"/>
        <w:rPr>
          <w:sz w:val="20"/>
        </w:rPr>
      </w:pPr>
      <w:r>
        <w:rPr>
          <w:sz w:val="20"/>
        </w:rPr>
        <w:t>*Орляк</w:t>
      </w:r>
      <w:r>
        <w:rPr>
          <w:spacing w:val="6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Pteridium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aquilinum</w:t>
      </w:r>
      <w:r>
        <w:rPr>
          <w:sz w:val="20"/>
        </w:rPr>
        <w:t>)</w:t>
      </w:r>
    </w:p>
    <w:p>
      <w:pPr>
        <w:pStyle w:val="6"/>
      </w:pPr>
      <w:r>
        <w:t>ХВОЩИ</w:t>
      </w:r>
      <w:r>
        <w:rPr>
          <w:spacing w:val="-1"/>
        </w:rPr>
        <w:t xml:space="preserve"> </w:t>
      </w:r>
      <w:r>
        <w:t>(Equisetophyta)</w:t>
      </w:r>
    </w:p>
    <w:p>
      <w:pPr>
        <w:spacing w:before="10"/>
        <w:ind w:left="8256" w:right="0" w:firstLine="0"/>
        <w:jc w:val="left"/>
        <w:rPr>
          <w:sz w:val="20"/>
        </w:rPr>
      </w:pPr>
      <w:r>
        <w:rPr>
          <w:sz w:val="20"/>
        </w:rPr>
        <w:t>*Хвощ</w:t>
      </w:r>
      <w:r>
        <w:rPr>
          <w:spacing w:val="-5"/>
          <w:sz w:val="20"/>
        </w:rPr>
        <w:t xml:space="preserve"> </w:t>
      </w:r>
      <w:r>
        <w:rPr>
          <w:sz w:val="20"/>
        </w:rPr>
        <w:t>полевой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Equisetum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arvense</w:t>
      </w:r>
      <w:r>
        <w:rPr>
          <w:sz w:val="20"/>
        </w:rPr>
        <w:t>)</w:t>
      </w:r>
    </w:p>
    <w:p>
      <w:pPr>
        <w:spacing w:before="11"/>
        <w:ind w:left="8256" w:right="0" w:firstLine="0"/>
        <w:jc w:val="left"/>
        <w:rPr>
          <w:sz w:val="20"/>
        </w:rPr>
      </w:pPr>
      <w:r>
        <w:rPr>
          <w:sz w:val="20"/>
        </w:rPr>
        <w:t>*Хвощ</w:t>
      </w:r>
      <w:r>
        <w:rPr>
          <w:spacing w:val="1"/>
          <w:sz w:val="20"/>
        </w:rPr>
        <w:t xml:space="preserve"> </w:t>
      </w:r>
      <w:r>
        <w:rPr>
          <w:sz w:val="20"/>
        </w:rPr>
        <w:t>зимующий (</w:t>
      </w:r>
      <w:r>
        <w:rPr>
          <w:i/>
          <w:sz w:val="20"/>
        </w:rPr>
        <w:t>Equisetum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hyemale</w:t>
      </w:r>
      <w:r>
        <w:rPr>
          <w:sz w:val="20"/>
        </w:rPr>
        <w:t>)</w:t>
      </w:r>
    </w:p>
    <w:p>
      <w:pPr>
        <w:spacing w:before="10"/>
        <w:ind w:left="8256" w:right="0" w:firstLine="0"/>
        <w:jc w:val="left"/>
        <w:rPr>
          <w:sz w:val="20"/>
        </w:rPr>
      </w:pPr>
      <w:r>
        <w:rPr>
          <w:sz w:val="20"/>
        </w:rPr>
        <w:t>*Хвощ</w:t>
      </w:r>
      <w:r>
        <w:rPr>
          <w:spacing w:val="-5"/>
          <w:sz w:val="20"/>
        </w:rPr>
        <w:t xml:space="preserve"> </w:t>
      </w:r>
      <w:r>
        <w:rPr>
          <w:sz w:val="20"/>
        </w:rPr>
        <w:t>лесной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Equisetum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sylvestris</w:t>
      </w:r>
      <w:r>
        <w:rPr>
          <w:sz w:val="20"/>
        </w:rPr>
        <w:t>)</w:t>
      </w:r>
    </w:p>
    <w:p>
      <w:pPr>
        <w:pStyle w:val="6"/>
      </w:pPr>
      <w:r>
        <w:t>ПЛАУНЫ</w:t>
      </w:r>
      <w:r>
        <w:rPr>
          <w:spacing w:val="7"/>
        </w:rPr>
        <w:t xml:space="preserve"> </w:t>
      </w:r>
      <w:r>
        <w:t>(Lycopodiophyta)</w:t>
      </w:r>
    </w:p>
    <w:p>
      <w:pPr>
        <w:spacing w:before="10" w:line="249" w:lineRule="auto"/>
        <w:ind w:left="8256" w:right="505" w:firstLine="0"/>
        <w:jc w:val="left"/>
        <w:rPr>
          <w:sz w:val="20"/>
        </w:rPr>
      </w:pPr>
      <w:r>
        <w:rPr>
          <w:spacing w:val="-1"/>
          <w:sz w:val="20"/>
        </w:rPr>
        <w:t>*Плаун булавовидный (</w:t>
      </w:r>
      <w:r>
        <w:rPr>
          <w:i/>
          <w:spacing w:val="-1"/>
          <w:sz w:val="20"/>
        </w:rPr>
        <w:t>Lycopodium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clavatum</w:t>
      </w:r>
      <w:r>
        <w:rPr>
          <w:sz w:val="20"/>
        </w:rPr>
        <w:t>)</w:t>
      </w:r>
    </w:p>
    <w:p>
      <w:pPr>
        <w:spacing w:before="1" w:line="249" w:lineRule="auto"/>
        <w:ind w:left="8256" w:right="889" w:firstLine="0"/>
        <w:jc w:val="left"/>
        <w:rPr>
          <w:sz w:val="20"/>
        </w:rPr>
      </w:pPr>
      <w:r>
        <w:rPr>
          <w:sz w:val="20"/>
        </w:rPr>
        <w:t>*Плаун</w:t>
      </w:r>
      <w:r>
        <w:rPr>
          <w:spacing w:val="-10"/>
          <w:sz w:val="20"/>
        </w:rPr>
        <w:t xml:space="preserve"> </w:t>
      </w:r>
      <w:r>
        <w:rPr>
          <w:sz w:val="20"/>
        </w:rPr>
        <w:t>годичный</w:t>
      </w:r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Lycopodium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annotinum</w:t>
      </w:r>
      <w:r>
        <w:rPr>
          <w:sz w:val="20"/>
        </w:rPr>
        <w:t>)</w:t>
      </w:r>
    </w:p>
    <w:p>
      <w:pPr>
        <w:spacing w:before="2" w:line="249" w:lineRule="auto"/>
        <w:ind w:left="8256" w:right="426" w:firstLine="0"/>
        <w:jc w:val="left"/>
        <w:rPr>
          <w:sz w:val="20"/>
        </w:rPr>
      </w:pPr>
      <w:r>
        <w:rPr>
          <w:sz w:val="20"/>
        </w:rPr>
        <w:t>*Плаун</w:t>
      </w:r>
      <w:r>
        <w:rPr>
          <w:spacing w:val="-12"/>
          <w:sz w:val="20"/>
        </w:rPr>
        <w:t xml:space="preserve"> </w:t>
      </w:r>
      <w:r>
        <w:rPr>
          <w:sz w:val="20"/>
        </w:rPr>
        <w:t>сплюснутый</w:t>
      </w:r>
      <w:r>
        <w:rPr>
          <w:spacing w:val="26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Diphasiastrum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complanatum</w:t>
      </w:r>
      <w:r>
        <w:rPr>
          <w:sz w:val="20"/>
        </w:rPr>
        <w:t>)</w:t>
      </w:r>
    </w:p>
    <w:p>
      <w:pPr>
        <w:spacing w:before="65"/>
        <w:ind w:left="825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Деревья</w:t>
      </w:r>
    </w:p>
    <w:p>
      <w:pPr>
        <w:spacing w:before="1"/>
        <w:ind w:left="8254" w:right="0" w:firstLine="0"/>
        <w:jc w:val="left"/>
        <w:rPr>
          <w:i/>
          <w:sz w:val="20"/>
        </w:rPr>
      </w:pPr>
      <w:r>
        <w:rPr>
          <w:sz w:val="20"/>
        </w:rPr>
        <w:t>*Сосна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(Pinus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sylvestris)</w:t>
      </w:r>
    </w:p>
    <w:p>
      <w:pPr>
        <w:spacing w:before="13"/>
        <w:ind w:left="8254" w:right="0" w:firstLine="0"/>
        <w:jc w:val="left"/>
        <w:rPr>
          <w:i/>
          <w:sz w:val="20"/>
        </w:rPr>
      </w:pPr>
      <w:r>
        <w:rPr>
          <w:sz w:val="20"/>
        </w:rPr>
        <w:t>*Ель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(Picea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abies)</w:t>
      </w:r>
    </w:p>
    <w:p>
      <w:pPr>
        <w:spacing w:before="15"/>
        <w:ind w:left="8254" w:right="0" w:firstLine="0"/>
        <w:jc w:val="left"/>
        <w:rPr>
          <w:i/>
          <w:sz w:val="20"/>
        </w:rPr>
      </w:pPr>
      <w:r>
        <w:rPr>
          <w:sz w:val="20"/>
        </w:rPr>
        <w:t>*Осина</w:t>
      </w:r>
      <w:r>
        <w:rPr>
          <w:spacing w:val="16"/>
          <w:sz w:val="20"/>
        </w:rPr>
        <w:t xml:space="preserve"> </w:t>
      </w:r>
      <w:r>
        <w:rPr>
          <w:i/>
          <w:sz w:val="20"/>
        </w:rPr>
        <w:t>(Populus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tremula)</w:t>
      </w:r>
    </w:p>
    <w:p>
      <w:pPr>
        <w:spacing w:before="82"/>
        <w:ind w:left="106" w:right="0" w:firstLine="0"/>
        <w:jc w:val="left"/>
        <w:rPr>
          <w:sz w:val="20"/>
        </w:rPr>
      </w:pPr>
      <w:r>
        <w:br w:type="column"/>
      </w:r>
      <w:r>
        <w:rPr>
          <w:sz w:val="20"/>
        </w:rPr>
        <w:t>*Береза</w:t>
      </w:r>
      <w:r>
        <w:rPr>
          <w:spacing w:val="2"/>
          <w:sz w:val="20"/>
        </w:rPr>
        <w:t xml:space="preserve"> </w:t>
      </w:r>
      <w:r>
        <w:rPr>
          <w:sz w:val="20"/>
        </w:rPr>
        <w:t>бородавчатая</w:t>
      </w:r>
      <w:r>
        <w:rPr>
          <w:spacing w:val="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Betula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verrucosa</w:t>
      </w:r>
      <w:r>
        <w:rPr>
          <w:sz w:val="20"/>
        </w:rPr>
        <w:t>)</w:t>
      </w:r>
    </w:p>
    <w:p>
      <w:pPr>
        <w:spacing w:before="15"/>
        <w:ind w:left="106" w:right="0" w:firstLine="0"/>
        <w:jc w:val="left"/>
        <w:rPr>
          <w:i/>
          <w:sz w:val="20"/>
        </w:rPr>
      </w:pPr>
      <w:r>
        <w:rPr>
          <w:sz w:val="20"/>
        </w:rPr>
        <w:t>*Безеза</w:t>
      </w:r>
      <w:r>
        <w:rPr>
          <w:spacing w:val="5"/>
          <w:sz w:val="20"/>
        </w:rPr>
        <w:t xml:space="preserve"> </w:t>
      </w:r>
      <w:r>
        <w:rPr>
          <w:sz w:val="20"/>
        </w:rPr>
        <w:t>пушистая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(B.pubescens)</w:t>
      </w:r>
    </w:p>
    <w:p>
      <w:pPr>
        <w:spacing w:before="17"/>
        <w:ind w:left="106" w:right="0" w:firstLine="0"/>
        <w:jc w:val="left"/>
        <w:rPr>
          <w:i/>
          <w:sz w:val="20"/>
        </w:rPr>
      </w:pPr>
      <w:r>
        <w:rPr>
          <w:sz w:val="20"/>
        </w:rPr>
        <w:t>*Береза</w:t>
      </w:r>
      <w:r>
        <w:rPr>
          <w:spacing w:val="-2"/>
          <w:sz w:val="20"/>
        </w:rPr>
        <w:t xml:space="preserve"> </w:t>
      </w:r>
      <w:r>
        <w:rPr>
          <w:sz w:val="20"/>
        </w:rPr>
        <w:t>карликовая</w:t>
      </w:r>
      <w:r>
        <w:rPr>
          <w:spacing w:val="5"/>
          <w:sz w:val="20"/>
        </w:rPr>
        <w:t xml:space="preserve"> </w:t>
      </w:r>
      <w:r>
        <w:rPr>
          <w:i/>
          <w:sz w:val="20"/>
        </w:rPr>
        <w:t>(B.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nana)</w:t>
      </w:r>
    </w:p>
    <w:p>
      <w:pPr>
        <w:spacing w:before="15"/>
        <w:ind w:left="106" w:right="0" w:firstLine="0"/>
        <w:jc w:val="left"/>
        <w:rPr>
          <w:sz w:val="20"/>
        </w:rPr>
      </w:pPr>
      <w:r>
        <w:rPr>
          <w:sz w:val="20"/>
        </w:rPr>
        <w:t>*Ольха</w:t>
      </w:r>
      <w:r>
        <w:rPr>
          <w:spacing w:val="-7"/>
          <w:sz w:val="20"/>
        </w:rPr>
        <w:t xml:space="preserve"> </w:t>
      </w:r>
      <w:r>
        <w:rPr>
          <w:sz w:val="20"/>
        </w:rPr>
        <w:t>серая</w:t>
      </w:r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Alnus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incana</w:t>
      </w:r>
      <w:r>
        <w:rPr>
          <w:sz w:val="20"/>
        </w:rPr>
        <w:t>)</w:t>
      </w:r>
    </w:p>
    <w:p>
      <w:pPr>
        <w:spacing w:before="17"/>
        <w:ind w:left="106" w:right="0" w:firstLine="0"/>
        <w:jc w:val="left"/>
        <w:rPr>
          <w:i/>
          <w:sz w:val="20"/>
        </w:rPr>
      </w:pPr>
      <w:r>
        <w:rPr>
          <w:sz w:val="20"/>
        </w:rPr>
        <w:t>*Дуб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>(Qercus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robur)</w:t>
      </w:r>
    </w:p>
    <w:p>
      <w:pPr>
        <w:spacing w:before="15"/>
        <w:ind w:left="106" w:right="0" w:firstLine="0"/>
        <w:jc w:val="left"/>
        <w:rPr>
          <w:sz w:val="20"/>
        </w:rPr>
      </w:pPr>
      <w:r>
        <w:rPr>
          <w:spacing w:val="-2"/>
          <w:sz w:val="20"/>
        </w:rPr>
        <w:t>*Вяз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(род)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Ulmus</w:t>
      </w:r>
      <w:r>
        <w:rPr>
          <w:i/>
          <w:spacing w:val="-13"/>
          <w:sz w:val="20"/>
        </w:rPr>
        <w:t xml:space="preserve"> </w:t>
      </w:r>
      <w:r>
        <w:rPr>
          <w:i/>
          <w:spacing w:val="-1"/>
          <w:sz w:val="20"/>
        </w:rPr>
        <w:t>sp</w:t>
      </w:r>
      <w:r>
        <w:rPr>
          <w:spacing w:val="-1"/>
          <w:sz w:val="20"/>
        </w:rPr>
        <w:t>.)</w:t>
      </w:r>
    </w:p>
    <w:p>
      <w:pPr>
        <w:spacing w:before="17"/>
        <w:ind w:left="106" w:right="0" w:firstLine="0"/>
        <w:jc w:val="left"/>
        <w:rPr>
          <w:sz w:val="20"/>
        </w:rPr>
      </w:pPr>
      <w:r>
        <w:rPr>
          <w:sz w:val="20"/>
        </w:rPr>
        <w:t>*Черемуха</w:t>
      </w:r>
      <w:r>
        <w:rPr>
          <w:spacing w:val="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Padus avium</w:t>
      </w:r>
      <w:r>
        <w:rPr>
          <w:sz w:val="20"/>
        </w:rPr>
        <w:t>)</w:t>
      </w:r>
    </w:p>
    <w:p>
      <w:pPr>
        <w:spacing w:before="15"/>
        <w:ind w:left="106" w:right="0" w:firstLine="0"/>
        <w:jc w:val="left"/>
        <w:rPr>
          <w:i/>
          <w:sz w:val="20"/>
        </w:rPr>
      </w:pPr>
      <w:r>
        <w:rPr>
          <w:sz w:val="20"/>
        </w:rPr>
        <w:t>*Рябина</w:t>
      </w:r>
      <w:r>
        <w:rPr>
          <w:spacing w:val="27"/>
          <w:sz w:val="20"/>
        </w:rPr>
        <w:t xml:space="preserve"> </w:t>
      </w:r>
      <w:r>
        <w:rPr>
          <w:i/>
          <w:sz w:val="20"/>
        </w:rPr>
        <w:t>(Sorbus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aucuparia)</w:t>
      </w:r>
    </w:p>
    <w:p>
      <w:pPr>
        <w:spacing w:before="17"/>
        <w:ind w:left="106" w:right="0" w:firstLine="0"/>
        <w:jc w:val="left"/>
        <w:rPr>
          <w:sz w:val="20"/>
        </w:rPr>
      </w:pPr>
      <w:r>
        <w:rPr>
          <w:sz w:val="20"/>
        </w:rPr>
        <w:t>*Клен</w:t>
      </w:r>
      <w:r>
        <w:rPr>
          <w:spacing w:val="-13"/>
          <w:sz w:val="20"/>
        </w:rPr>
        <w:t xml:space="preserve"> </w:t>
      </w:r>
      <w:r>
        <w:rPr>
          <w:sz w:val="20"/>
        </w:rPr>
        <w:t>платановидный</w:t>
      </w:r>
      <w:r>
        <w:rPr>
          <w:spacing w:val="-11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Acer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platanoides</w:t>
      </w:r>
      <w:r>
        <w:rPr>
          <w:sz w:val="20"/>
        </w:rPr>
        <w:t>)</w:t>
      </w:r>
    </w:p>
    <w:p>
      <w:pPr>
        <w:spacing w:before="15"/>
        <w:ind w:left="106" w:right="0" w:firstLine="0"/>
        <w:jc w:val="left"/>
        <w:rPr>
          <w:i/>
          <w:sz w:val="20"/>
        </w:rPr>
      </w:pPr>
      <w:r>
        <w:rPr>
          <w:sz w:val="20"/>
        </w:rPr>
        <w:t>*Липа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(Tilia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sp.)</w:t>
      </w:r>
    </w:p>
    <w:p>
      <w:pPr>
        <w:pStyle w:val="10"/>
        <w:spacing w:before="7"/>
        <w:rPr>
          <w:i/>
          <w:sz w:val="17"/>
        </w:rPr>
      </w:pPr>
    </w:p>
    <w:p>
      <w:pPr>
        <w:pStyle w:val="4"/>
      </w:pPr>
      <w:r>
        <w:t>Кустарники</w:t>
      </w:r>
    </w:p>
    <w:p>
      <w:pPr>
        <w:spacing w:before="122"/>
        <w:ind w:left="106" w:right="0" w:firstLine="0"/>
        <w:jc w:val="left"/>
        <w:rPr>
          <w:i/>
          <w:sz w:val="20"/>
        </w:rPr>
      </w:pPr>
      <w:r>
        <w:rPr>
          <w:sz w:val="20"/>
        </w:rPr>
        <w:t>*Можжевельник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>(Juniperus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communis)</w:t>
      </w:r>
    </w:p>
    <w:p>
      <w:pPr>
        <w:spacing w:before="10"/>
        <w:ind w:left="106" w:right="0" w:firstLine="0"/>
        <w:jc w:val="left"/>
        <w:rPr>
          <w:sz w:val="20"/>
        </w:rPr>
      </w:pPr>
      <w:r>
        <w:rPr>
          <w:sz w:val="20"/>
        </w:rPr>
        <w:t>*Ива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Salix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.)</w:t>
      </w:r>
    </w:p>
    <w:p>
      <w:pPr>
        <w:spacing w:before="10"/>
        <w:ind w:left="106" w:right="0" w:firstLine="0"/>
        <w:jc w:val="left"/>
        <w:rPr>
          <w:sz w:val="20"/>
        </w:rPr>
      </w:pPr>
      <w:r>
        <w:rPr>
          <w:sz w:val="20"/>
        </w:rPr>
        <w:t>*Смородина</w:t>
      </w:r>
      <w:r>
        <w:rPr>
          <w:spacing w:val="3"/>
          <w:sz w:val="20"/>
        </w:rPr>
        <w:t xml:space="preserve"> </w:t>
      </w:r>
      <w:r>
        <w:rPr>
          <w:sz w:val="20"/>
        </w:rPr>
        <w:t>черная</w:t>
      </w:r>
      <w:r>
        <w:rPr>
          <w:spacing w:val="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Ribes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nigrum</w:t>
      </w:r>
      <w:r>
        <w:rPr>
          <w:sz w:val="20"/>
        </w:rPr>
        <w:t>)</w:t>
      </w:r>
    </w:p>
    <w:p>
      <w:pPr>
        <w:spacing w:before="10"/>
        <w:ind w:left="106" w:right="0" w:firstLine="0"/>
        <w:jc w:val="left"/>
        <w:rPr>
          <w:i/>
          <w:sz w:val="20"/>
        </w:rPr>
      </w:pPr>
      <w:r>
        <w:rPr>
          <w:sz w:val="20"/>
        </w:rPr>
        <w:t>*Малина</w:t>
      </w:r>
      <w:r>
        <w:rPr>
          <w:spacing w:val="19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Rubus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idaeus)</w:t>
      </w:r>
    </w:p>
    <w:p>
      <w:pPr>
        <w:spacing w:before="10" w:line="249" w:lineRule="auto"/>
        <w:ind w:left="106" w:right="753" w:firstLine="0"/>
        <w:jc w:val="left"/>
        <w:rPr>
          <w:sz w:val="20"/>
        </w:rPr>
      </w:pPr>
      <w:r>
        <w:rPr>
          <w:spacing w:val="-1"/>
          <w:sz w:val="20"/>
        </w:rPr>
        <w:t>*Волчье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лыко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(</w:t>
      </w:r>
      <w:r>
        <w:rPr>
          <w:i/>
          <w:spacing w:val="-1"/>
          <w:sz w:val="20"/>
        </w:rPr>
        <w:t>Daphne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mezereum</w:t>
      </w:r>
      <w:r>
        <w:rPr>
          <w:spacing w:val="-1"/>
          <w:sz w:val="20"/>
        </w:rPr>
        <w:t>)</w:t>
      </w:r>
      <w:r>
        <w:rPr>
          <w:spacing w:val="-47"/>
          <w:sz w:val="20"/>
        </w:rPr>
        <w:t xml:space="preserve"> </w:t>
      </w:r>
      <w:r>
        <w:rPr>
          <w:sz w:val="20"/>
        </w:rPr>
        <w:t>Роза</w:t>
      </w:r>
      <w:r>
        <w:rPr>
          <w:spacing w:val="-7"/>
          <w:sz w:val="20"/>
        </w:rPr>
        <w:t xml:space="preserve"> </w:t>
      </w:r>
      <w:r>
        <w:rPr>
          <w:sz w:val="20"/>
        </w:rPr>
        <w:t>майская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Rosa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majalis</w:t>
      </w:r>
      <w:r>
        <w:rPr>
          <w:sz w:val="20"/>
        </w:rPr>
        <w:t>)</w:t>
      </w:r>
    </w:p>
    <w:p>
      <w:pPr>
        <w:spacing w:before="1" w:line="249" w:lineRule="auto"/>
        <w:ind w:left="387" w:right="1002" w:hanging="281"/>
        <w:jc w:val="left"/>
        <w:rPr>
          <w:i/>
          <w:sz w:val="20"/>
        </w:rPr>
      </w:pPr>
      <w:r>
        <w:rPr>
          <w:sz w:val="20"/>
        </w:rPr>
        <w:t>*Жимолость</w:t>
      </w:r>
      <w:r>
        <w:rPr>
          <w:spacing w:val="-2"/>
          <w:sz w:val="20"/>
        </w:rPr>
        <w:t xml:space="preserve"> </w:t>
      </w:r>
      <w:r>
        <w:rPr>
          <w:sz w:val="20"/>
        </w:rPr>
        <w:t>ломкая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(Lonicera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xylosteum)</w:t>
      </w:r>
    </w:p>
    <w:p>
      <w:pPr>
        <w:pStyle w:val="4"/>
        <w:spacing w:line="271" w:lineRule="exact"/>
      </w:pPr>
      <w:r>
        <w:t>Кустарнички</w:t>
      </w:r>
    </w:p>
    <w:p>
      <w:pPr>
        <w:spacing w:before="50"/>
        <w:ind w:left="106" w:right="0" w:firstLine="0"/>
        <w:jc w:val="left"/>
        <w:rPr>
          <w:i/>
          <w:sz w:val="20"/>
        </w:rPr>
      </w:pPr>
      <w:r>
        <w:rPr>
          <w:sz w:val="20"/>
        </w:rPr>
        <w:t>*Вереск</w:t>
      </w:r>
      <w:r>
        <w:rPr>
          <w:spacing w:val="25"/>
          <w:sz w:val="20"/>
        </w:rPr>
        <w:t xml:space="preserve"> </w:t>
      </w:r>
      <w:r>
        <w:rPr>
          <w:i/>
          <w:sz w:val="20"/>
        </w:rPr>
        <w:t>(Calluna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vulgaris)</w:t>
      </w:r>
    </w:p>
    <w:p>
      <w:pPr>
        <w:spacing w:before="55"/>
        <w:ind w:left="106" w:right="0" w:firstLine="0"/>
        <w:jc w:val="left"/>
        <w:rPr>
          <w:i/>
          <w:sz w:val="20"/>
        </w:rPr>
      </w:pPr>
      <w:r>
        <w:rPr>
          <w:sz w:val="20"/>
        </w:rPr>
        <w:t>*Багульник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(Ledum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palustre)</w:t>
      </w:r>
    </w:p>
    <w:p>
      <w:pPr>
        <w:spacing w:before="58"/>
        <w:ind w:left="106" w:right="0" w:firstLine="0"/>
        <w:jc w:val="left"/>
        <w:rPr>
          <w:i/>
          <w:sz w:val="20"/>
        </w:rPr>
      </w:pPr>
      <w:r>
        <w:rPr>
          <w:sz w:val="20"/>
        </w:rPr>
        <w:t>*Подбел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>(Andromeda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polifolia)</w:t>
      </w:r>
    </w:p>
    <w:p>
      <w:pPr>
        <w:spacing w:before="56" w:line="297" w:lineRule="auto"/>
        <w:ind w:left="387" w:right="753" w:hanging="281"/>
        <w:jc w:val="left"/>
        <w:rPr>
          <w:i/>
          <w:sz w:val="20"/>
        </w:rPr>
      </w:pPr>
      <w:r>
        <w:rPr>
          <w:sz w:val="20"/>
        </w:rPr>
        <w:t>*Болотный</w:t>
      </w:r>
      <w:r>
        <w:rPr>
          <w:spacing w:val="12"/>
          <w:sz w:val="20"/>
        </w:rPr>
        <w:t xml:space="preserve"> </w:t>
      </w:r>
      <w:r>
        <w:rPr>
          <w:sz w:val="20"/>
        </w:rPr>
        <w:t>мирт</w:t>
      </w:r>
      <w:r>
        <w:rPr>
          <w:spacing w:val="17"/>
          <w:sz w:val="20"/>
        </w:rPr>
        <w:t xml:space="preserve"> </w:t>
      </w:r>
      <w:r>
        <w:rPr>
          <w:i/>
          <w:sz w:val="20"/>
        </w:rPr>
        <w:t>(Chamaedaphne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calyculata)</w:t>
      </w:r>
    </w:p>
    <w:p>
      <w:pPr>
        <w:spacing w:before="1" w:line="297" w:lineRule="auto"/>
        <w:ind w:left="387" w:right="259" w:hanging="281"/>
        <w:jc w:val="left"/>
        <w:rPr>
          <w:sz w:val="20"/>
        </w:rPr>
      </w:pPr>
      <w:r>
        <w:rPr>
          <w:sz w:val="20"/>
        </w:rPr>
        <w:t>*Толокнянка</w:t>
      </w:r>
      <w:r>
        <w:rPr>
          <w:spacing w:val="1"/>
          <w:sz w:val="20"/>
        </w:rPr>
        <w:t xml:space="preserve"> </w:t>
      </w:r>
      <w:r>
        <w:rPr>
          <w:spacing w:val="9"/>
          <w:sz w:val="20"/>
        </w:rPr>
        <w:t>(</w:t>
      </w:r>
      <w:r>
        <w:rPr>
          <w:i/>
          <w:spacing w:val="9"/>
          <w:sz w:val="20"/>
        </w:rPr>
        <w:t>Arctostaphylos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uva-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ursi</w:t>
      </w:r>
      <w:r>
        <w:rPr>
          <w:sz w:val="20"/>
        </w:rPr>
        <w:t>)</w:t>
      </w:r>
    </w:p>
    <w:p>
      <w:pPr>
        <w:spacing w:before="1"/>
        <w:ind w:left="106" w:right="0" w:firstLine="0"/>
        <w:jc w:val="left"/>
        <w:rPr>
          <w:sz w:val="20"/>
        </w:rPr>
      </w:pPr>
      <w:r>
        <w:rPr>
          <w:sz w:val="20"/>
        </w:rPr>
        <w:t>*Клюква</w:t>
      </w:r>
      <w:r>
        <w:rPr>
          <w:spacing w:val="-9"/>
          <w:sz w:val="20"/>
        </w:rPr>
        <w:t xml:space="preserve"> </w:t>
      </w:r>
      <w:r>
        <w:rPr>
          <w:sz w:val="20"/>
        </w:rPr>
        <w:t>болотная</w:t>
      </w:r>
      <w:r>
        <w:rPr>
          <w:spacing w:val="-1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Oxycoccus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palustre</w:t>
      </w:r>
      <w:r>
        <w:rPr>
          <w:sz w:val="20"/>
        </w:rPr>
        <w:t>)</w:t>
      </w:r>
    </w:p>
    <w:p>
      <w:pPr>
        <w:spacing w:before="58" w:line="297" w:lineRule="auto"/>
        <w:ind w:left="387" w:right="737" w:hanging="281"/>
        <w:jc w:val="left"/>
        <w:rPr>
          <w:sz w:val="20"/>
        </w:rPr>
      </w:pPr>
      <w:r>
        <w:rPr>
          <w:spacing w:val="-2"/>
          <w:sz w:val="20"/>
        </w:rPr>
        <w:t>Клюква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мелкоплодная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</w:t>
      </w:r>
      <w:r>
        <w:rPr>
          <w:i/>
          <w:spacing w:val="-1"/>
          <w:sz w:val="20"/>
        </w:rPr>
        <w:t>Oxycoccus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microcarpum</w:t>
      </w:r>
      <w:r>
        <w:rPr>
          <w:sz w:val="20"/>
        </w:rPr>
        <w:t>)</w:t>
      </w:r>
    </w:p>
    <w:p>
      <w:pPr>
        <w:spacing w:before="1"/>
        <w:ind w:left="106" w:right="0" w:firstLine="0"/>
        <w:jc w:val="left"/>
        <w:rPr>
          <w:i/>
          <w:sz w:val="20"/>
        </w:rPr>
      </w:pPr>
      <w:r>
        <w:rPr>
          <w:sz w:val="20"/>
        </w:rPr>
        <w:t>*Черника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(Vaccinium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myrtillus)</w:t>
      </w:r>
    </w:p>
    <w:p>
      <w:pPr>
        <w:spacing w:before="55"/>
        <w:ind w:left="106" w:right="0" w:firstLine="0"/>
        <w:jc w:val="left"/>
        <w:rPr>
          <w:i/>
          <w:sz w:val="20"/>
        </w:rPr>
      </w:pPr>
      <w:r>
        <w:rPr>
          <w:sz w:val="20"/>
        </w:rPr>
        <w:t>*Голубика</w:t>
      </w:r>
      <w:r>
        <w:rPr>
          <w:spacing w:val="19"/>
          <w:sz w:val="20"/>
        </w:rPr>
        <w:t xml:space="preserve"> </w:t>
      </w:r>
      <w:r>
        <w:rPr>
          <w:i/>
          <w:sz w:val="20"/>
        </w:rPr>
        <w:t>(Vaccinium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uliginosum)</w:t>
      </w:r>
    </w:p>
    <w:p>
      <w:pPr>
        <w:spacing w:before="56"/>
        <w:ind w:left="106" w:right="0" w:firstLine="0"/>
        <w:jc w:val="left"/>
        <w:rPr>
          <w:i/>
          <w:sz w:val="20"/>
        </w:rPr>
      </w:pPr>
      <w:r>
        <w:rPr>
          <w:sz w:val="20"/>
        </w:rPr>
        <w:t>*Брусника</w:t>
      </w:r>
      <w:r>
        <w:rPr>
          <w:spacing w:val="22"/>
          <w:sz w:val="20"/>
        </w:rPr>
        <w:t xml:space="preserve"> </w:t>
      </w:r>
      <w:r>
        <w:rPr>
          <w:i/>
          <w:sz w:val="20"/>
        </w:rPr>
        <w:t>(Vaccinium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vitus-idaea)</w:t>
      </w:r>
    </w:p>
    <w:p>
      <w:pPr>
        <w:spacing w:after="0"/>
        <w:jc w:val="left"/>
        <w:rPr>
          <w:sz w:val="20"/>
        </w:rPr>
        <w:sectPr>
          <w:footerReference r:id="rId7" w:type="default"/>
          <w:pgSz w:w="16840" w:h="11910" w:orient="landscape"/>
          <w:pgMar w:top="320" w:right="640" w:bottom="1580" w:left="640" w:header="0" w:footer="1395" w:gutter="0"/>
          <w:cols w:equalWidth="0" w:num="2">
            <w:col w:w="11782" w:space="76"/>
            <w:col w:w="3702"/>
          </w:cols>
        </w:sectPr>
      </w:pPr>
    </w:p>
    <w:p>
      <w:pPr>
        <w:pStyle w:val="5"/>
        <w:ind w:right="789"/>
        <w:jc w:val="right"/>
      </w:pPr>
      <w:r>
        <w:pict>
          <v:shape id="_x0000_s1260" o:spid="_x0000_s1260" o:spt="202" type="#_x0000_t202" style="position:absolute;left:0pt;margin-left:37.3pt;margin-top:21.2pt;height:489.5pt;width:362.5pt;mso-position-horizontal-relative:page;mso-position-vertical-relative:page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9"/>
                    <w:tblW w:w="0" w:type="auto"/>
                    <w:tblInd w:w="7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98"/>
                    <w:gridCol w:w="2922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3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35" w:line="198" w:lineRule="exact"/>
                          <w:ind w:left="1005"/>
                          <w:rPr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i/>
                            <w:spacing w:val="11"/>
                            <w:w w:val="105"/>
                            <w:sz w:val="21"/>
                          </w:rPr>
                          <w:t>ВЕСЕННИЕ</w:t>
                        </w:r>
                        <w:r>
                          <w:rPr>
                            <w:b/>
                            <w:i/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2"/>
                            <w:w w:val="105"/>
                            <w:sz w:val="21"/>
                          </w:rPr>
                          <w:t>ТРАВЫ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spacing w:before="14" w:line="220" w:lineRule="exact"/>
                          <w:ind w:left="64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М</w:t>
                        </w:r>
                        <w:r>
                          <w:rPr>
                            <w:b/>
                            <w:spacing w:val="9"/>
                            <w:sz w:val="21"/>
                          </w:rPr>
                          <w:t>есто</w:t>
                        </w:r>
                        <w:r>
                          <w:rPr>
                            <w:b/>
                            <w:spacing w:val="5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встречи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130" w:line="171" w:lineRule="exact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t>*</w:t>
                        </w:r>
                        <w:r>
                          <w:rPr>
                            <w:spacing w:val="45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7"/>
                          </w:rPr>
                          <w:t>Венерин</w:t>
                        </w:r>
                        <w:r>
                          <w:rPr>
                            <w:spacing w:val="36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7"/>
                          </w:rPr>
                          <w:t>баш</w:t>
                        </w:r>
                        <w:r>
                          <w:rPr>
                            <w:spacing w:val="10"/>
                            <w:position w:val="-2"/>
                            <w:sz w:val="17"/>
                          </w:rPr>
                          <w:t>ма</w:t>
                        </w:r>
                        <w:r>
                          <w:rPr>
                            <w:spacing w:val="9"/>
                            <w:position w:val="-2"/>
                            <w:sz w:val="17"/>
                          </w:rPr>
                          <w:t>чок</w:t>
                        </w:r>
                        <w:r>
                          <w:rPr>
                            <w:spacing w:val="53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0"/>
                            <w:sz w:val="17"/>
                          </w:rPr>
                          <w:t>(Cypripedium</w:t>
                        </w:r>
                        <w:r>
                          <w:rPr>
                            <w:i/>
                            <w:spacing w:val="5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0"/>
                            <w:sz w:val="17"/>
                          </w:rPr>
                          <w:t>calceolata)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11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*</w:t>
                        </w:r>
                        <w:r>
                          <w:rPr>
                            <w:spacing w:val="5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Ветреница</w:t>
                        </w:r>
                        <w:r>
                          <w:rPr>
                            <w:spacing w:val="7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10"/>
                            <w:sz w:val="17"/>
                          </w:rPr>
                          <w:t>дубра</w:t>
                        </w:r>
                        <w:r>
                          <w:rPr>
                            <w:sz w:val="17"/>
                          </w:rPr>
                          <w:t>вна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я</w:t>
                        </w:r>
                        <w:r>
                          <w:rPr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1"/>
                            <w:position w:val="3"/>
                            <w:sz w:val="17"/>
                          </w:rPr>
                          <w:t>(Anemone</w:t>
                        </w:r>
                        <w:r>
                          <w:rPr>
                            <w:i/>
                            <w:spacing w:val="45"/>
                            <w:position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0"/>
                            <w:position w:val="3"/>
                            <w:sz w:val="17"/>
                          </w:rPr>
                          <w:t>nemorosa)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11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*</w:t>
                        </w:r>
                        <w:r>
                          <w:rPr>
                            <w:spacing w:val="4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Ветреница</w:t>
                        </w:r>
                        <w:r>
                          <w:rPr>
                            <w:spacing w:val="6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7"/>
                          </w:rPr>
                          <w:t>лютиковидна</w:t>
                        </w:r>
                        <w:r>
                          <w:rPr>
                            <w:sz w:val="17"/>
                          </w:rPr>
                          <w:t>я</w:t>
                        </w:r>
                        <w:r>
                          <w:rPr>
                            <w:spacing w:val="4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position w:val="3"/>
                            <w:sz w:val="17"/>
                          </w:rPr>
                          <w:t>(A</w:t>
                        </w:r>
                        <w:r>
                          <w:rPr>
                            <w:i/>
                            <w:spacing w:val="-5"/>
                            <w:position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position w:val="3"/>
                            <w:sz w:val="17"/>
                          </w:rPr>
                          <w:t>.</w:t>
                        </w:r>
                        <w:r>
                          <w:rPr>
                            <w:i/>
                            <w:spacing w:val="49"/>
                            <w:position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0"/>
                            <w:position w:val="3"/>
                            <w:sz w:val="17"/>
                          </w:rPr>
                          <w:t>ranunculoides)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pacing w:val="10"/>
                            <w:position w:val="-2"/>
                            <w:sz w:val="17"/>
                          </w:rPr>
                          <w:t>Груш</w:t>
                        </w:r>
                        <w:r>
                          <w:rPr>
                            <w:spacing w:val="10"/>
                            <w:position w:val="-2"/>
                            <w:sz w:val="17"/>
                            <w:lang w:val="ru-RU"/>
                          </w:rPr>
                          <w:t>а</w:t>
                        </w:r>
                        <w:r>
                          <w:rPr>
                            <w:position w:val="-2"/>
                            <w:sz w:val="17"/>
                          </w:rPr>
                          <w:t>нка</w:t>
                        </w:r>
                        <w:r>
                          <w:rPr>
                            <w:spacing w:val="60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0"/>
                            <w:sz w:val="17"/>
                          </w:rPr>
                          <w:t>(Pyrola</w:t>
                        </w:r>
                        <w:r>
                          <w:rPr>
                            <w:i/>
                            <w:spacing w:val="4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sp.)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t>*</w:t>
                        </w:r>
                        <w:r>
                          <w:rPr>
                            <w:spacing w:val="40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7"/>
                          </w:rPr>
                          <w:t>Ж</w:t>
                        </w:r>
                        <w:r>
                          <w:rPr>
                            <w:spacing w:val="11"/>
                            <w:position w:val="-2"/>
                            <w:sz w:val="17"/>
                          </w:rPr>
                          <w:t>имолость</w:t>
                        </w:r>
                        <w:r>
                          <w:rPr>
                            <w:spacing w:val="31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13"/>
                            <w:position w:val="-2"/>
                            <w:sz w:val="17"/>
                          </w:rPr>
                          <w:t>ломка</w:t>
                        </w:r>
                        <w:r>
                          <w:rPr>
                            <w:position w:val="-2"/>
                            <w:sz w:val="17"/>
                          </w:rPr>
                          <w:t>я</w:t>
                        </w:r>
                        <w:r>
                          <w:rPr>
                            <w:spacing w:val="33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(Lonicera</w:t>
                        </w:r>
                        <w:r>
                          <w:rPr>
                            <w:i/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2"/>
                            <w:sz w:val="17"/>
                          </w:rPr>
                          <w:t>xy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>losteum)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pacing w:val="9"/>
                            <w:position w:val="-2"/>
                            <w:sz w:val="17"/>
                          </w:rPr>
                          <w:t xml:space="preserve">Звезчатка </w:t>
                        </w:r>
                        <w:r>
                          <w:rPr>
                            <w:spacing w:val="21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(Stellaria</w:t>
                        </w:r>
                        <w:r>
                          <w:rPr>
                            <w:i/>
                            <w:spacing w:val="5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sp.)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w w:val="105"/>
                            <w:position w:val="-2"/>
                            <w:sz w:val="17"/>
                          </w:rPr>
                          <w:t>*</w:t>
                        </w:r>
                        <w:r>
                          <w:rPr>
                            <w:spacing w:val="8"/>
                            <w:w w:val="105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05"/>
                            <w:position w:val="-2"/>
                            <w:sz w:val="17"/>
                          </w:rPr>
                          <w:t xml:space="preserve">Зеленчук </w:t>
                        </w:r>
                        <w:r>
                          <w:rPr>
                            <w:spacing w:val="9"/>
                            <w:w w:val="105"/>
                            <w:position w:val="-2"/>
                            <w:sz w:val="17"/>
                          </w:rPr>
                          <w:t>желтый</w:t>
                        </w:r>
                        <w:r>
                          <w:rPr>
                            <w:spacing w:val="5"/>
                            <w:w w:val="105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9"/>
                            <w:w w:val="105"/>
                            <w:sz w:val="17"/>
                          </w:rPr>
                          <w:t>(Galeobdolon</w:t>
                        </w:r>
                        <w:r>
                          <w:rPr>
                            <w:i/>
                            <w:spacing w:val="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0"/>
                            <w:w w:val="105"/>
                            <w:sz w:val="17"/>
                          </w:rPr>
                          <w:t>luteum)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11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*</w:t>
                        </w:r>
                        <w:r>
                          <w:rPr>
                            <w:spacing w:val="6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Земляника </w:t>
                        </w:r>
                        <w:r>
                          <w:rPr>
                            <w:spacing w:val="2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лесна я</w:t>
                        </w:r>
                        <w:r>
                          <w:rPr>
                            <w:spacing w:val="5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position w:val="3"/>
                            <w:sz w:val="17"/>
                          </w:rPr>
                          <w:t>(Fragaria</w:t>
                        </w:r>
                        <w:r>
                          <w:rPr>
                            <w:i/>
                            <w:spacing w:val="61"/>
                            <w:position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position w:val="3"/>
                            <w:sz w:val="17"/>
                          </w:rPr>
                          <w:t>vesca)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11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*</w:t>
                        </w:r>
                        <w:r>
                          <w:rPr>
                            <w:spacing w:val="6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Калужница</w:t>
                        </w:r>
                        <w:r>
                          <w:rPr>
                            <w:spacing w:val="81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10"/>
                            <w:sz w:val="17"/>
                          </w:rPr>
                          <w:t>болотна</w:t>
                        </w:r>
                        <w:r>
                          <w:rPr>
                            <w:sz w:val="17"/>
                          </w:rPr>
                          <w:t>я</w:t>
                        </w:r>
                        <w:r>
                          <w:rPr>
                            <w:spacing w:val="5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position w:val="3"/>
                            <w:sz w:val="17"/>
                          </w:rPr>
                          <w:t>(Caltha</w:t>
                        </w:r>
                        <w:r>
                          <w:rPr>
                            <w:i/>
                            <w:spacing w:val="63"/>
                            <w:position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position w:val="3"/>
                            <w:sz w:val="17"/>
                          </w:rPr>
                          <w:t>palustris)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t xml:space="preserve">Кошачья  </w:t>
                        </w:r>
                        <w:r>
                          <w:rPr>
                            <w:spacing w:val="6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7"/>
                          </w:rPr>
                          <w:t>лапка</w:t>
                        </w:r>
                        <w:r>
                          <w:rPr>
                            <w:spacing w:val="57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0"/>
                            <w:sz w:val="17"/>
                          </w:rPr>
                          <w:t>(Antennaria</w:t>
                        </w:r>
                        <w:r>
                          <w:rPr>
                            <w:i/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>dioica)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11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*</w:t>
                        </w:r>
                        <w:r>
                          <w:rPr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Крапива</w:t>
                        </w:r>
                        <w:r>
                          <w:rPr>
                            <w:spacing w:val="6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7"/>
                          </w:rPr>
                          <w:t>двудомна</w:t>
                        </w:r>
                        <w:r>
                          <w:rPr>
                            <w:sz w:val="17"/>
                          </w:rPr>
                          <w:t>я</w:t>
                        </w:r>
                        <w:r>
                          <w:rPr>
                            <w:spacing w:val="38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position w:val="3"/>
                            <w:sz w:val="17"/>
                          </w:rPr>
                          <w:t>(Urtica</w:t>
                        </w:r>
                        <w:r>
                          <w:rPr>
                            <w:i/>
                            <w:spacing w:val="46"/>
                            <w:position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9"/>
                            <w:position w:val="3"/>
                            <w:sz w:val="17"/>
                          </w:rPr>
                          <w:t>dioica)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11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*</w:t>
                        </w:r>
                        <w:r>
                          <w:rPr>
                            <w:spacing w:val="6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Купальница</w:t>
                        </w:r>
                        <w:r>
                          <w:rPr>
                            <w:spacing w:val="7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10"/>
                            <w:sz w:val="17"/>
                          </w:rPr>
                          <w:t>европейска</w:t>
                        </w:r>
                        <w:r>
                          <w:rPr>
                            <w:sz w:val="17"/>
                          </w:rPr>
                          <w:t>я</w:t>
                        </w:r>
                        <w:r>
                          <w:rPr>
                            <w:spacing w:val="5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position w:val="3"/>
                            <w:sz w:val="17"/>
                          </w:rPr>
                          <w:t>(Trollius</w:t>
                        </w:r>
                        <w:r>
                          <w:rPr>
                            <w:i/>
                            <w:spacing w:val="44"/>
                            <w:position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position w:val="3"/>
                            <w:sz w:val="17"/>
                          </w:rPr>
                          <w:t>eiropeus)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130" w:line="171" w:lineRule="exact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t>*</w:t>
                        </w:r>
                        <w:r>
                          <w:rPr>
                            <w:spacing w:val="45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7"/>
                          </w:rPr>
                          <w:t>К</w:t>
                        </w:r>
                        <w:r>
                          <w:rPr>
                            <w:spacing w:val="9"/>
                            <w:position w:val="-2"/>
                            <w:sz w:val="17"/>
                          </w:rPr>
                          <w:t>упырь</w:t>
                        </w:r>
                        <w:r>
                          <w:rPr>
                            <w:spacing w:val="37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>(Anthriscus</w:t>
                        </w:r>
                        <w:r>
                          <w:rPr>
                            <w:i/>
                            <w:spacing w:val="3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sylvestris)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t>*</w:t>
                        </w:r>
                        <w:r>
                          <w:rPr>
                            <w:spacing w:val="37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7"/>
                          </w:rPr>
                          <w:t>Ландыш</w:t>
                        </w:r>
                        <w:r>
                          <w:rPr>
                            <w:spacing w:val="55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>(Convallaria</w:t>
                        </w:r>
                        <w:r>
                          <w:rPr>
                            <w:i/>
                            <w:spacing w:val="38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>majals)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t>*</w:t>
                        </w:r>
                        <w:r>
                          <w:rPr>
                            <w:spacing w:val="44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7"/>
                          </w:rPr>
                          <w:t xml:space="preserve">Линнея  </w:t>
                        </w:r>
                        <w:r>
                          <w:rPr>
                            <w:spacing w:val="13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9"/>
                            <w:position w:val="-2"/>
                            <w:sz w:val="17"/>
                          </w:rPr>
                          <w:t>северна</w:t>
                        </w:r>
                        <w:r>
                          <w:rPr>
                            <w:spacing w:val="-7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7"/>
                          </w:rPr>
                          <w:t>я</w:t>
                        </w:r>
                        <w:r>
                          <w:rPr>
                            <w:spacing w:val="37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(L</w:t>
                        </w:r>
                        <w:r>
                          <w:rPr>
                            <w:i/>
                            <w:spacing w:val="10"/>
                            <w:sz w:val="17"/>
                          </w:rPr>
                          <w:t>innaea</w:t>
                        </w:r>
                        <w:r>
                          <w:rPr>
                            <w:i/>
                            <w:spacing w:val="4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borealis)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130" w:line="171" w:lineRule="exact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t>Майник</w:t>
                        </w:r>
                        <w:r>
                          <w:rPr>
                            <w:spacing w:val="43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11"/>
                            <w:position w:val="-2"/>
                            <w:sz w:val="17"/>
                          </w:rPr>
                          <w:t>двулистный</w:t>
                        </w:r>
                        <w:r>
                          <w:rPr>
                            <w:spacing w:val="36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(M</w:t>
                        </w:r>
                        <w:r>
                          <w:rPr>
                            <w:i/>
                            <w:spacing w:val="11"/>
                            <w:sz w:val="17"/>
                          </w:rPr>
                          <w:t>ajanthemum</w:t>
                        </w:r>
                        <w:r>
                          <w:rPr>
                            <w:i/>
                            <w:spacing w:val="48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0"/>
                            <w:sz w:val="17"/>
                          </w:rPr>
                          <w:t>bifolium)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t>*</w:t>
                        </w:r>
                        <w:r>
                          <w:rPr>
                            <w:spacing w:val="34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7"/>
                          </w:rPr>
                          <w:t>Ма</w:t>
                        </w:r>
                        <w:r>
                          <w:rPr>
                            <w:spacing w:val="9"/>
                            <w:position w:val="-2"/>
                            <w:sz w:val="17"/>
                          </w:rPr>
                          <w:t>нжетка</w:t>
                        </w:r>
                        <w:r>
                          <w:rPr>
                            <w:spacing w:val="49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(A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>lchemilla</w:t>
                        </w:r>
                        <w:r>
                          <w:rPr>
                            <w:i/>
                            <w:spacing w:val="3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sp.)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t>*</w:t>
                        </w:r>
                        <w:r>
                          <w:rPr>
                            <w:spacing w:val="58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7"/>
                          </w:rPr>
                          <w:t>Мать-и-ма</w:t>
                        </w:r>
                        <w:r>
                          <w:rPr>
                            <w:spacing w:val="9"/>
                            <w:position w:val="-2"/>
                            <w:sz w:val="17"/>
                          </w:rPr>
                          <w:t xml:space="preserve">чеха </w:t>
                        </w:r>
                        <w:r>
                          <w:rPr>
                            <w:spacing w:val="27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(Tussilago</w:t>
                        </w:r>
                        <w:r>
                          <w:rPr>
                            <w:i/>
                            <w:spacing w:val="5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farfara)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t>*</w:t>
                        </w:r>
                        <w:r>
                          <w:rPr>
                            <w:spacing w:val="44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7"/>
                          </w:rPr>
                          <w:t>Медуница</w:t>
                        </w:r>
                        <w:r>
                          <w:rPr>
                            <w:spacing w:val="63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1"/>
                            <w:sz w:val="17"/>
                          </w:rPr>
                          <w:t>(Pulmonaria</w:t>
                        </w:r>
                        <w:r>
                          <w:rPr>
                            <w:i/>
                            <w:spacing w:val="4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>obscura)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t>*</w:t>
                        </w:r>
                        <w:r>
                          <w:rPr>
                            <w:spacing w:val="39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13"/>
                            <w:position w:val="-2"/>
                            <w:sz w:val="17"/>
                          </w:rPr>
                          <w:t>Одува</w:t>
                        </w:r>
                        <w:r>
                          <w:rPr>
                            <w:position w:val="-2"/>
                            <w:sz w:val="17"/>
                          </w:rPr>
                          <w:t>нчик</w:t>
                        </w:r>
                        <w:r>
                          <w:rPr>
                            <w:spacing w:val="45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(T</w:t>
                        </w:r>
                        <w:r>
                          <w:rPr>
                            <w:i/>
                            <w:spacing w:val="11"/>
                            <w:sz w:val="17"/>
                          </w:rPr>
                          <w:t>araxacum</w:t>
                        </w:r>
                        <w:r>
                          <w:rPr>
                            <w:i/>
                            <w:spacing w:val="4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>officinale)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11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*</w:t>
                        </w:r>
                        <w:r>
                          <w:rPr>
                            <w:spacing w:val="3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10"/>
                            <w:sz w:val="17"/>
                          </w:rPr>
                          <w:t>Ожика</w:t>
                        </w:r>
                        <w:r>
                          <w:rPr>
                            <w:spacing w:val="41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7"/>
                          </w:rPr>
                          <w:t>волосиста</w:t>
                        </w:r>
                        <w:r>
                          <w:rPr>
                            <w:sz w:val="17"/>
                          </w:rPr>
                          <w:t>я</w:t>
                        </w:r>
                        <w:r>
                          <w:rPr>
                            <w:spacing w:val="2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position w:val="3"/>
                            <w:sz w:val="17"/>
                          </w:rPr>
                          <w:t>(L</w:t>
                        </w:r>
                        <w:r>
                          <w:rPr>
                            <w:i/>
                            <w:spacing w:val="-1"/>
                            <w:position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1"/>
                            <w:position w:val="3"/>
                            <w:sz w:val="17"/>
                          </w:rPr>
                          <w:t>uzula</w:t>
                        </w:r>
                        <w:r>
                          <w:rPr>
                            <w:i/>
                            <w:spacing w:val="30"/>
                            <w:position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9"/>
                            <w:position w:val="3"/>
                            <w:sz w:val="17"/>
                          </w:rPr>
                          <w:t>pilosa)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pacing w:val="11"/>
                            <w:w w:val="105"/>
                            <w:position w:val="-2"/>
                            <w:sz w:val="17"/>
                          </w:rPr>
                          <w:t>Осока</w:t>
                        </w:r>
                        <w:r>
                          <w:rPr>
                            <w:spacing w:val="44"/>
                            <w:w w:val="105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(Carex</w:t>
                        </w:r>
                        <w:r>
                          <w:rPr>
                            <w:i/>
                            <w:spacing w:val="4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sp.)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pacing w:val="11"/>
                            <w:position w:val="-2"/>
                            <w:sz w:val="17"/>
                          </w:rPr>
                          <w:t>Очиток</w:t>
                        </w:r>
                        <w:r>
                          <w:rPr>
                            <w:spacing w:val="40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9"/>
                            <w:position w:val="-2"/>
                            <w:sz w:val="17"/>
                          </w:rPr>
                          <w:t>едкий</w:t>
                        </w:r>
                        <w:r>
                          <w:rPr>
                            <w:spacing w:val="33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(S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>edum</w:t>
                        </w:r>
                        <w:r>
                          <w:rPr>
                            <w:i/>
                            <w:spacing w:val="4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acre)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t>*</w:t>
                        </w:r>
                        <w:r>
                          <w:rPr>
                            <w:spacing w:val="47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7"/>
                          </w:rPr>
                          <w:t>П</w:t>
                        </w:r>
                        <w:r>
                          <w:rPr>
                            <w:spacing w:val="11"/>
                            <w:position w:val="-2"/>
                            <w:sz w:val="17"/>
                          </w:rPr>
                          <w:t>ервоцвет</w:t>
                        </w:r>
                        <w:r>
                          <w:rPr>
                            <w:spacing w:val="45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>(Primula</w:t>
                        </w:r>
                        <w:r>
                          <w:rPr>
                            <w:i/>
                            <w:spacing w:val="48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elatior)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11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*</w:t>
                        </w:r>
                        <w:r>
                          <w:rPr>
                            <w:spacing w:val="3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</w:t>
                        </w:r>
                        <w:r>
                          <w:rPr>
                            <w:spacing w:val="9"/>
                            <w:sz w:val="17"/>
                          </w:rPr>
                          <w:t>еченочница</w:t>
                        </w:r>
                        <w:r>
                          <w:rPr>
                            <w:spacing w:val="4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17"/>
                          </w:rPr>
                          <w:t>бла</w:t>
                        </w:r>
                        <w:r>
                          <w:rPr>
                            <w:spacing w:val="11"/>
                            <w:sz w:val="17"/>
                          </w:rPr>
                          <w:t>городна</w:t>
                        </w:r>
                        <w:r>
                          <w:rPr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я</w:t>
                        </w:r>
                        <w:r>
                          <w:rPr>
                            <w:spacing w:val="2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position w:val="3"/>
                            <w:sz w:val="17"/>
                          </w:rPr>
                          <w:t>(H</w:t>
                        </w:r>
                        <w:r>
                          <w:rPr>
                            <w:i/>
                            <w:spacing w:val="9"/>
                            <w:position w:val="3"/>
                            <w:sz w:val="17"/>
                          </w:rPr>
                          <w:t>epatica</w:t>
                        </w:r>
                        <w:r>
                          <w:rPr>
                            <w:i/>
                            <w:spacing w:val="32"/>
                            <w:position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9"/>
                            <w:position w:val="3"/>
                            <w:sz w:val="17"/>
                          </w:rPr>
                          <w:t>nobilis)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11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*</w:t>
                        </w:r>
                        <w:r>
                          <w:rPr>
                            <w:spacing w:val="3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</w:t>
                        </w:r>
                        <w:r>
                          <w:rPr>
                            <w:spacing w:val="10"/>
                            <w:sz w:val="17"/>
                          </w:rPr>
                          <w:t>одорожник</w:t>
                        </w:r>
                        <w:r>
                          <w:rPr>
                            <w:spacing w:val="3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17"/>
                          </w:rPr>
                          <w:t>больш</w:t>
                        </w:r>
                        <w:r>
                          <w:rPr>
                            <w:sz w:val="17"/>
                          </w:rPr>
                          <w:t>ой</w:t>
                        </w:r>
                        <w:r>
                          <w:rPr>
                            <w:spacing w:val="3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position w:val="3"/>
                            <w:sz w:val="17"/>
                          </w:rPr>
                          <w:t>(P</w:t>
                        </w:r>
                        <w:r>
                          <w:rPr>
                            <w:i/>
                            <w:spacing w:val="10"/>
                            <w:position w:val="3"/>
                            <w:sz w:val="17"/>
                          </w:rPr>
                          <w:t>lantago</w:t>
                        </w:r>
                        <w:r>
                          <w:rPr>
                            <w:i/>
                            <w:spacing w:val="35"/>
                            <w:position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0"/>
                            <w:position w:val="3"/>
                            <w:sz w:val="17"/>
                          </w:rPr>
                          <w:t>major)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atLeast"/>
                    </w:trPr>
                    <w:tc>
                      <w:tcPr>
                        <w:tcW w:w="4298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14"/>
                          <w:spacing w:before="9"/>
                          <w:ind w:left="3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t>*</w:t>
                        </w:r>
                        <w:r>
                          <w:rPr>
                            <w:spacing w:val="33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7"/>
                          </w:rPr>
                          <w:t>П</w:t>
                        </w:r>
                        <w:r>
                          <w:rPr>
                            <w:spacing w:val="10"/>
                            <w:position w:val="-2"/>
                            <w:sz w:val="17"/>
                          </w:rPr>
                          <w:t>рострел</w:t>
                        </w:r>
                        <w:r>
                          <w:rPr>
                            <w:spacing w:val="34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9"/>
                            <w:position w:val="-2"/>
                            <w:sz w:val="17"/>
                          </w:rPr>
                          <w:t>поникш</w:t>
                        </w:r>
                        <w:r>
                          <w:rPr>
                            <w:position w:val="-2"/>
                            <w:sz w:val="17"/>
                          </w:rPr>
                          <w:t>ий</w:t>
                        </w:r>
                        <w:r>
                          <w:rPr>
                            <w:spacing w:val="28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>(Pulsatilla</w:t>
                        </w:r>
                        <w:r>
                          <w:rPr>
                            <w:i/>
                            <w:spacing w:val="3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>patens)</w:t>
                        </w:r>
                      </w:p>
                    </w:tc>
                    <w:tc>
                      <w:tcPr>
                        <w:tcW w:w="2922" w:type="dxa"/>
                      </w:tcPr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10"/>
                  </w:pPr>
                </w:p>
              </w:txbxContent>
            </v:textbox>
          </v:shape>
        </w:pict>
      </w:r>
      <w:r>
        <w:t>ПОЗВОНОЧНЫЕ:</w:t>
      </w:r>
    </w:p>
    <w:p>
      <w:pPr>
        <w:spacing w:before="12"/>
        <w:ind w:left="9612" w:right="0" w:firstLine="0"/>
        <w:jc w:val="left"/>
        <w:rPr>
          <w:i/>
          <w:sz w:val="24"/>
        </w:rPr>
      </w:pPr>
      <w:r>
        <w:rPr>
          <w:i/>
          <w:sz w:val="24"/>
        </w:rPr>
        <w:t>Птицы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45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Кряква</w:t>
      </w:r>
      <w:r>
        <w:rPr>
          <w:spacing w:val="-5"/>
          <w:sz w:val="20"/>
        </w:rPr>
        <w:t xml:space="preserve"> </w:t>
      </w:r>
      <w:r>
        <w:rPr>
          <w:sz w:val="20"/>
        </w:rPr>
        <w:t>(!)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Anas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platyrhinchos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Гоголь</w:t>
      </w:r>
      <w:r>
        <w:rPr>
          <w:spacing w:val="37"/>
          <w:sz w:val="20"/>
        </w:rPr>
        <w:t xml:space="preserve"> </w:t>
      </w:r>
      <w:r>
        <w:rPr>
          <w:i/>
          <w:sz w:val="20"/>
        </w:rPr>
        <w:t>Bucephala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clangula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Канюк</w:t>
      </w:r>
      <w:r>
        <w:rPr>
          <w:spacing w:val="32"/>
          <w:sz w:val="20"/>
        </w:rPr>
        <w:t xml:space="preserve"> </w:t>
      </w:r>
      <w:r>
        <w:rPr>
          <w:i/>
          <w:sz w:val="20"/>
        </w:rPr>
        <w:t>Buteo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buteo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Белый</w:t>
      </w:r>
      <w:r>
        <w:rPr>
          <w:spacing w:val="20"/>
          <w:sz w:val="20"/>
        </w:rPr>
        <w:t xml:space="preserve"> </w:t>
      </w:r>
      <w:r>
        <w:rPr>
          <w:sz w:val="20"/>
        </w:rPr>
        <w:t>аист</w:t>
      </w:r>
      <w:r>
        <w:rPr>
          <w:spacing w:val="24"/>
          <w:sz w:val="20"/>
        </w:rPr>
        <w:t xml:space="preserve"> </w:t>
      </w:r>
      <w:r>
        <w:rPr>
          <w:i/>
          <w:sz w:val="20"/>
        </w:rPr>
        <w:t>Ciconia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ciconia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Серый</w:t>
      </w:r>
      <w:r>
        <w:rPr>
          <w:spacing w:val="8"/>
          <w:sz w:val="20"/>
        </w:rPr>
        <w:t xml:space="preserve"> </w:t>
      </w:r>
      <w:r>
        <w:rPr>
          <w:sz w:val="20"/>
        </w:rPr>
        <w:t>журавль</w:t>
      </w:r>
      <w:r>
        <w:rPr>
          <w:spacing w:val="10"/>
          <w:sz w:val="20"/>
        </w:rPr>
        <w:t xml:space="preserve"> </w:t>
      </w:r>
      <w:r>
        <w:rPr>
          <w:i/>
          <w:sz w:val="20"/>
        </w:rPr>
        <w:t>Grus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grus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Лысуха</w:t>
      </w:r>
      <w:r>
        <w:rPr>
          <w:spacing w:val="31"/>
          <w:sz w:val="20"/>
        </w:rPr>
        <w:t xml:space="preserve"> </w:t>
      </w:r>
      <w:r>
        <w:rPr>
          <w:i/>
          <w:sz w:val="20"/>
        </w:rPr>
        <w:t>Fulica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atra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Чибис</w:t>
      </w:r>
      <w:r>
        <w:rPr>
          <w:spacing w:val="23"/>
          <w:sz w:val="20"/>
        </w:rPr>
        <w:t xml:space="preserve"> </w:t>
      </w:r>
      <w:r>
        <w:rPr>
          <w:i/>
          <w:sz w:val="20"/>
        </w:rPr>
        <w:t>Vanellus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vanellus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Перевозчик</w:t>
      </w:r>
      <w:r>
        <w:rPr>
          <w:spacing w:val="43"/>
          <w:sz w:val="20"/>
        </w:rPr>
        <w:t xml:space="preserve"> </w:t>
      </w:r>
      <w:r>
        <w:rPr>
          <w:i/>
          <w:sz w:val="20"/>
        </w:rPr>
        <w:t>Actitis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hypoleucos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Бекас</w:t>
      </w:r>
      <w:r>
        <w:rPr>
          <w:spacing w:val="43"/>
          <w:sz w:val="20"/>
        </w:rPr>
        <w:t xml:space="preserve"> </w:t>
      </w:r>
      <w:r>
        <w:rPr>
          <w:i/>
          <w:sz w:val="20"/>
        </w:rPr>
        <w:t>Gallinago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gallinago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Вальдшнеп</w:t>
      </w:r>
      <w:r>
        <w:rPr>
          <w:spacing w:val="41"/>
          <w:sz w:val="20"/>
        </w:rPr>
        <w:t xml:space="preserve"> </w:t>
      </w:r>
      <w:r>
        <w:rPr>
          <w:i/>
          <w:sz w:val="20"/>
        </w:rPr>
        <w:t>Scjlopax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rustikola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Кукушка</w:t>
      </w:r>
      <w:r>
        <w:rPr>
          <w:spacing w:val="21"/>
          <w:sz w:val="20"/>
        </w:rPr>
        <w:t xml:space="preserve"> </w:t>
      </w:r>
      <w:r>
        <w:rPr>
          <w:sz w:val="20"/>
        </w:rPr>
        <w:t>(!)</w:t>
      </w:r>
      <w:r>
        <w:rPr>
          <w:spacing w:val="29"/>
          <w:sz w:val="20"/>
        </w:rPr>
        <w:t xml:space="preserve"> </w:t>
      </w:r>
      <w:r>
        <w:rPr>
          <w:i/>
          <w:sz w:val="20"/>
        </w:rPr>
        <w:t>Cuculus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canorus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Желна</w:t>
      </w:r>
      <w:r>
        <w:rPr>
          <w:spacing w:val="19"/>
          <w:sz w:val="20"/>
        </w:rPr>
        <w:t xml:space="preserve"> </w:t>
      </w:r>
      <w:r>
        <w:rPr>
          <w:i/>
          <w:sz w:val="20"/>
        </w:rPr>
        <w:t>Dryocopus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martius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sz w:val="20"/>
        </w:rPr>
      </w:pPr>
      <w:r>
        <w:rPr>
          <w:sz w:val="20"/>
        </w:rPr>
        <w:t>Большой</w:t>
      </w:r>
      <w:r>
        <w:rPr>
          <w:spacing w:val="7"/>
          <w:sz w:val="20"/>
        </w:rPr>
        <w:t xml:space="preserve"> </w:t>
      </w:r>
      <w:r>
        <w:rPr>
          <w:sz w:val="20"/>
        </w:rPr>
        <w:t>пестрый</w:t>
      </w:r>
      <w:r>
        <w:rPr>
          <w:spacing w:val="11"/>
          <w:sz w:val="20"/>
        </w:rPr>
        <w:t xml:space="preserve"> </w:t>
      </w:r>
      <w:r>
        <w:rPr>
          <w:sz w:val="20"/>
        </w:rPr>
        <w:t>дятел</w:t>
      </w:r>
      <w:r>
        <w:rPr>
          <w:spacing w:val="7"/>
          <w:sz w:val="20"/>
        </w:rPr>
        <w:t xml:space="preserve"> </w:t>
      </w:r>
      <w:r>
        <w:rPr>
          <w:sz w:val="20"/>
        </w:rPr>
        <w:t>(!)</w:t>
      </w:r>
    </w:p>
    <w:p>
      <w:pPr>
        <w:spacing w:before="10"/>
        <w:ind w:left="8568" w:right="0" w:firstLine="0"/>
        <w:jc w:val="left"/>
        <w:rPr>
          <w:i/>
          <w:sz w:val="20"/>
        </w:rPr>
      </w:pPr>
      <w:r>
        <w:rPr>
          <w:i/>
          <w:sz w:val="20"/>
        </w:rPr>
        <w:t>Dendrocopos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major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9" w:lineRule="auto"/>
        <w:ind w:left="8568" w:right="0" w:hanging="360"/>
        <w:jc w:val="left"/>
        <w:rPr>
          <w:i/>
          <w:sz w:val="20"/>
        </w:rPr>
      </w:pPr>
      <w:r>
        <w:rPr>
          <w:sz w:val="20"/>
        </w:rPr>
        <w:t>Малый</w:t>
      </w:r>
      <w:r>
        <w:rPr>
          <w:spacing w:val="10"/>
          <w:sz w:val="20"/>
        </w:rPr>
        <w:t xml:space="preserve"> </w:t>
      </w:r>
      <w:r>
        <w:rPr>
          <w:sz w:val="20"/>
        </w:rPr>
        <w:t>пёстрый</w:t>
      </w:r>
      <w:r>
        <w:rPr>
          <w:spacing w:val="14"/>
          <w:sz w:val="20"/>
        </w:rPr>
        <w:t xml:space="preserve"> </w:t>
      </w:r>
      <w:r>
        <w:rPr>
          <w:sz w:val="20"/>
        </w:rPr>
        <w:t>дятел</w:t>
      </w:r>
      <w:r>
        <w:rPr>
          <w:spacing w:val="29"/>
          <w:sz w:val="20"/>
        </w:rPr>
        <w:t xml:space="preserve"> </w:t>
      </w:r>
      <w:r>
        <w:rPr>
          <w:i/>
          <w:sz w:val="20"/>
        </w:rPr>
        <w:t>Dendrocopos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minor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2" w:after="0" w:line="249" w:lineRule="auto"/>
        <w:ind w:left="8568" w:right="674" w:hanging="360"/>
        <w:jc w:val="left"/>
        <w:rPr>
          <w:i/>
          <w:sz w:val="20"/>
        </w:rPr>
      </w:pPr>
      <w:r>
        <w:rPr>
          <w:sz w:val="20"/>
        </w:rPr>
        <w:t>Полевой</w:t>
      </w:r>
      <w:r>
        <w:rPr>
          <w:spacing w:val="48"/>
          <w:sz w:val="20"/>
        </w:rPr>
        <w:t xml:space="preserve"> </w:t>
      </w:r>
      <w:r>
        <w:rPr>
          <w:sz w:val="20"/>
        </w:rPr>
        <w:t>жаворонок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Alauda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arvensis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" w:after="0" w:line="249" w:lineRule="auto"/>
        <w:ind w:left="8568" w:right="403" w:hanging="360"/>
        <w:jc w:val="left"/>
        <w:rPr>
          <w:i/>
          <w:sz w:val="20"/>
        </w:rPr>
      </w:pPr>
      <w:r>
        <w:rPr>
          <w:sz w:val="20"/>
        </w:rPr>
        <w:t>Деревенская</w:t>
      </w:r>
      <w:r>
        <w:rPr>
          <w:spacing w:val="49"/>
          <w:sz w:val="20"/>
        </w:rPr>
        <w:t xml:space="preserve"> </w:t>
      </w:r>
      <w:r>
        <w:rPr>
          <w:sz w:val="20"/>
        </w:rPr>
        <w:t>ласточка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Hirundo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rustica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2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Чёрный</w:t>
      </w:r>
      <w:r>
        <w:rPr>
          <w:spacing w:val="-4"/>
          <w:sz w:val="20"/>
        </w:rPr>
        <w:t xml:space="preserve"> </w:t>
      </w:r>
      <w:r>
        <w:rPr>
          <w:sz w:val="20"/>
        </w:rPr>
        <w:t>дрозд</w:t>
      </w:r>
      <w:r>
        <w:rPr>
          <w:spacing w:val="-4"/>
          <w:sz w:val="20"/>
        </w:rPr>
        <w:t xml:space="preserve"> </w:t>
      </w:r>
      <w:r>
        <w:rPr>
          <w:sz w:val="20"/>
        </w:rPr>
        <w:t>(!)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Turdus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merula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Певчий</w:t>
      </w:r>
      <w:r>
        <w:rPr>
          <w:spacing w:val="3"/>
          <w:sz w:val="20"/>
        </w:rPr>
        <w:t xml:space="preserve"> </w:t>
      </w:r>
      <w:r>
        <w:rPr>
          <w:sz w:val="20"/>
        </w:rPr>
        <w:t>дрозд</w:t>
      </w:r>
      <w:r>
        <w:rPr>
          <w:spacing w:val="3"/>
          <w:sz w:val="20"/>
        </w:rPr>
        <w:t xml:space="preserve"> </w:t>
      </w:r>
      <w:r>
        <w:rPr>
          <w:sz w:val="20"/>
        </w:rPr>
        <w:t>(!)</w:t>
      </w:r>
      <w:r>
        <w:rPr>
          <w:spacing w:val="10"/>
          <w:sz w:val="20"/>
        </w:rPr>
        <w:t xml:space="preserve"> </w:t>
      </w:r>
      <w:r>
        <w:rPr>
          <w:i/>
          <w:sz w:val="20"/>
        </w:rPr>
        <w:t>Turdus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philomelos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Дрозд-деряба</w:t>
      </w:r>
      <w:r>
        <w:rPr>
          <w:rFonts w:hint="default"/>
          <w:sz w:val="20"/>
          <w:lang w:val="ru-RU"/>
        </w:rPr>
        <w:t xml:space="preserve"> </w:t>
      </w:r>
      <w:r>
        <w:rPr>
          <w:i/>
          <w:sz w:val="20"/>
        </w:rPr>
        <w:t>Turdus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viscivorus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Дрозд-белобровик</w:t>
      </w:r>
      <w:r>
        <w:rPr>
          <w:spacing w:val="35"/>
          <w:sz w:val="20"/>
        </w:rPr>
        <w:t xml:space="preserve"> </w:t>
      </w:r>
      <w:r>
        <w:rPr>
          <w:i/>
          <w:sz w:val="20"/>
        </w:rPr>
        <w:t>Turdus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iliacus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Дрозд-рябинник</w:t>
      </w:r>
      <w:r>
        <w:rPr>
          <w:spacing w:val="19"/>
          <w:sz w:val="20"/>
        </w:rPr>
        <w:t xml:space="preserve"> </w:t>
      </w:r>
      <w:r>
        <w:rPr>
          <w:i/>
          <w:sz w:val="20"/>
        </w:rPr>
        <w:t>Turdus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pilaris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Белая</w:t>
      </w:r>
      <w:r>
        <w:rPr>
          <w:spacing w:val="38"/>
          <w:sz w:val="20"/>
        </w:rPr>
        <w:t xml:space="preserve"> </w:t>
      </w:r>
      <w:r>
        <w:rPr>
          <w:sz w:val="20"/>
        </w:rPr>
        <w:t>трясогузка</w:t>
      </w:r>
      <w:r>
        <w:rPr>
          <w:spacing w:val="38"/>
          <w:sz w:val="20"/>
        </w:rPr>
        <w:t xml:space="preserve"> </w:t>
      </w:r>
      <w:r>
        <w:rPr>
          <w:i/>
          <w:sz w:val="20"/>
        </w:rPr>
        <w:t>Motacilla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alba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Желтая</w:t>
      </w:r>
      <w:r>
        <w:rPr>
          <w:spacing w:val="38"/>
          <w:sz w:val="20"/>
        </w:rPr>
        <w:t xml:space="preserve"> </w:t>
      </w:r>
      <w:r>
        <w:rPr>
          <w:sz w:val="20"/>
        </w:rPr>
        <w:t>трясогузка</w:t>
      </w:r>
      <w:r>
        <w:rPr>
          <w:spacing w:val="39"/>
          <w:sz w:val="20"/>
        </w:rPr>
        <w:t xml:space="preserve"> </w:t>
      </w:r>
      <w:r>
        <w:rPr>
          <w:i/>
          <w:sz w:val="20"/>
        </w:rPr>
        <w:t>Motacilla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flava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9" w:lineRule="auto"/>
        <w:ind w:left="8568" w:right="89" w:hanging="360"/>
        <w:jc w:val="left"/>
        <w:rPr>
          <w:i/>
          <w:sz w:val="20"/>
        </w:rPr>
      </w:pPr>
      <w:r>
        <w:rPr>
          <w:sz w:val="20"/>
        </w:rPr>
        <w:t>Мухоловка-пеструшка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Muscicapa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hypoleuca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2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Крапивник</w:t>
      </w:r>
      <w:r>
        <w:rPr>
          <w:spacing w:val="39"/>
          <w:sz w:val="20"/>
        </w:rPr>
        <w:t xml:space="preserve"> </w:t>
      </w:r>
      <w:r>
        <w:rPr>
          <w:i/>
          <w:sz w:val="20"/>
        </w:rPr>
        <w:t>Troglodytes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troglodytes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Чиж</w:t>
      </w:r>
      <w:r>
        <w:rPr>
          <w:spacing w:val="21"/>
          <w:sz w:val="20"/>
        </w:rPr>
        <w:t xml:space="preserve"> </w:t>
      </w:r>
      <w:r>
        <w:rPr>
          <w:i/>
          <w:sz w:val="20"/>
        </w:rPr>
        <w:t>Spinus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spinus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Зарянка</w:t>
      </w:r>
      <w:r>
        <w:rPr>
          <w:spacing w:val="44"/>
          <w:sz w:val="20"/>
        </w:rPr>
        <w:t xml:space="preserve"> </w:t>
      </w:r>
      <w:r>
        <w:rPr>
          <w:i/>
          <w:sz w:val="20"/>
        </w:rPr>
        <w:t>Erithacus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rubecula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9" w:lineRule="auto"/>
        <w:ind w:left="8568" w:right="269" w:hanging="360"/>
        <w:jc w:val="left"/>
        <w:rPr>
          <w:i/>
          <w:sz w:val="20"/>
        </w:rPr>
      </w:pPr>
      <w:r>
        <w:rPr>
          <w:sz w:val="20"/>
        </w:rPr>
        <w:t>Соловей</w:t>
      </w:r>
      <w:r>
        <w:rPr>
          <w:spacing w:val="27"/>
          <w:sz w:val="20"/>
        </w:rPr>
        <w:t xml:space="preserve"> </w:t>
      </w:r>
      <w:r>
        <w:rPr>
          <w:sz w:val="20"/>
        </w:rPr>
        <w:t>обыкновенный</w:t>
      </w:r>
      <w:r>
        <w:rPr>
          <w:spacing w:val="33"/>
          <w:sz w:val="20"/>
        </w:rPr>
        <w:t xml:space="preserve"> </w:t>
      </w:r>
      <w:r>
        <w:rPr>
          <w:i/>
          <w:sz w:val="20"/>
        </w:rPr>
        <w:t>Luscinia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luscinia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" w:after="0" w:line="240" w:lineRule="auto"/>
        <w:ind w:left="8568" w:right="0" w:hanging="361"/>
        <w:jc w:val="left"/>
        <w:rPr>
          <w:sz w:val="20"/>
        </w:rPr>
      </w:pPr>
      <w:r>
        <w:rPr>
          <w:sz w:val="20"/>
        </w:rPr>
        <w:t>Лесной</w:t>
      </w:r>
      <w:r>
        <w:rPr>
          <w:spacing w:val="36"/>
          <w:sz w:val="20"/>
        </w:rPr>
        <w:t xml:space="preserve"> </w:t>
      </w:r>
      <w:r>
        <w:rPr>
          <w:sz w:val="20"/>
        </w:rPr>
        <w:t>конек</w:t>
      </w:r>
      <w:r>
        <w:rPr>
          <w:rFonts w:hint="default"/>
          <w:sz w:val="20"/>
          <w:lang w:val="ru-RU"/>
        </w:rPr>
        <w:t xml:space="preserve"> </w:t>
      </w:r>
      <w:r>
        <w:rPr>
          <w:rFonts w:hint="default"/>
          <w:i/>
          <w:iCs/>
          <w:sz w:val="20"/>
          <w:lang w:val="ru-RU"/>
        </w:rPr>
        <w:t>Anthus trivialis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1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Сизый</w:t>
      </w:r>
      <w:r>
        <w:rPr>
          <w:spacing w:val="15"/>
          <w:sz w:val="20"/>
        </w:rPr>
        <w:t xml:space="preserve"> </w:t>
      </w:r>
      <w:r>
        <w:rPr>
          <w:sz w:val="20"/>
        </w:rPr>
        <w:t>голубь</w:t>
      </w:r>
      <w:r>
        <w:rPr>
          <w:spacing w:val="22"/>
          <w:sz w:val="20"/>
        </w:rPr>
        <w:t xml:space="preserve"> </w:t>
      </w:r>
      <w:r>
        <w:rPr>
          <w:i/>
          <w:sz w:val="20"/>
        </w:rPr>
        <w:t>Columba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livia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Вяхирь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Colubma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palumbus</w:t>
      </w:r>
    </w:p>
    <w:p>
      <w:pPr>
        <w:pStyle w:val="13"/>
        <w:numPr>
          <w:ilvl w:val="0"/>
          <w:numId w:val="11"/>
        </w:numPr>
        <w:tabs>
          <w:tab w:val="left" w:pos="8569"/>
        </w:tabs>
        <w:spacing w:before="10" w:after="0" w:line="240" w:lineRule="auto"/>
        <w:ind w:left="8568" w:right="0" w:hanging="361"/>
        <w:jc w:val="left"/>
        <w:rPr>
          <w:i/>
          <w:sz w:val="20"/>
        </w:rPr>
      </w:pPr>
      <w:r>
        <w:rPr>
          <w:sz w:val="20"/>
        </w:rPr>
        <w:t>Стриж</w:t>
      </w:r>
      <w:r>
        <w:rPr>
          <w:spacing w:val="7"/>
          <w:sz w:val="20"/>
        </w:rPr>
        <w:t xml:space="preserve"> </w:t>
      </w:r>
      <w:r>
        <w:rPr>
          <w:sz w:val="20"/>
        </w:rPr>
        <w:t>чёрный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>Apus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apus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79" w:after="0" w:line="249" w:lineRule="auto"/>
        <w:ind w:left="518" w:right="308" w:hanging="360"/>
        <w:jc w:val="left"/>
        <w:rPr>
          <w:i/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pacing w:val="-1"/>
          <w:sz w:val="20"/>
        </w:rPr>
        <w:t xml:space="preserve">Пеночка-теньковка (!) </w:t>
      </w:r>
      <w:r>
        <w:rPr>
          <w:i/>
          <w:spacing w:val="-1"/>
          <w:sz w:val="20"/>
        </w:rPr>
        <w:t>Phylloscopus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collybita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2" w:after="0" w:line="249" w:lineRule="auto"/>
        <w:ind w:left="518" w:right="474" w:hanging="360"/>
        <w:jc w:val="left"/>
        <w:rPr>
          <w:i/>
          <w:sz w:val="20"/>
        </w:rPr>
      </w:pPr>
      <w:r>
        <w:rPr>
          <w:sz w:val="20"/>
        </w:rPr>
        <w:t>Пеночка-весничка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Phylloscopus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trochilus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2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Зеленушка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>Chloris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chloris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0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Славка</w:t>
      </w:r>
      <w:r>
        <w:rPr>
          <w:spacing w:val="33"/>
          <w:sz w:val="20"/>
        </w:rPr>
        <w:t xml:space="preserve"> </w:t>
      </w:r>
      <w:r>
        <w:rPr>
          <w:i/>
          <w:sz w:val="20"/>
        </w:rPr>
        <w:t>Sylvia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sp.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0" w:after="0" w:line="249" w:lineRule="auto"/>
        <w:ind w:left="518" w:right="985" w:hanging="360"/>
        <w:jc w:val="left"/>
        <w:rPr>
          <w:i/>
          <w:sz w:val="20"/>
        </w:rPr>
      </w:pPr>
      <w:r>
        <w:rPr>
          <w:sz w:val="20"/>
        </w:rPr>
        <w:t>Садовая</w:t>
      </w:r>
      <w:r>
        <w:rPr>
          <w:spacing w:val="32"/>
          <w:sz w:val="20"/>
        </w:rPr>
        <w:t xml:space="preserve"> </w:t>
      </w:r>
      <w:r>
        <w:rPr>
          <w:sz w:val="20"/>
        </w:rPr>
        <w:t>овсянка</w:t>
      </w:r>
      <w:r>
        <w:rPr>
          <w:spacing w:val="31"/>
          <w:sz w:val="20"/>
        </w:rPr>
        <w:t xml:space="preserve"> </w:t>
      </w:r>
      <w:r>
        <w:rPr>
          <w:i/>
          <w:sz w:val="20"/>
        </w:rPr>
        <w:t>Emberiza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hortulana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Буроголовая</w:t>
      </w:r>
      <w:r>
        <w:rPr>
          <w:spacing w:val="40"/>
          <w:sz w:val="20"/>
        </w:rPr>
        <w:t xml:space="preserve"> </w:t>
      </w:r>
      <w:r>
        <w:rPr>
          <w:sz w:val="20"/>
        </w:rPr>
        <w:t>гаичка</w:t>
      </w:r>
      <w:r>
        <w:rPr>
          <w:spacing w:val="46"/>
          <w:sz w:val="20"/>
        </w:rPr>
        <w:t xml:space="preserve"> </w:t>
      </w:r>
      <w:r>
        <w:rPr>
          <w:i/>
          <w:sz w:val="20"/>
        </w:rPr>
        <w:t>Parus</w:t>
      </w:r>
      <w:r>
        <w:rPr>
          <w:i/>
          <w:spacing w:val="43"/>
          <w:sz w:val="20"/>
        </w:rPr>
        <w:t xml:space="preserve"> </w:t>
      </w:r>
      <w:r>
        <w:rPr>
          <w:i/>
          <w:sz w:val="20"/>
        </w:rPr>
        <w:t>palustris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0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Сойка</w:t>
      </w:r>
      <w:r>
        <w:rPr>
          <w:spacing w:val="28"/>
          <w:sz w:val="20"/>
        </w:rPr>
        <w:t xml:space="preserve"> </w:t>
      </w:r>
      <w:r>
        <w:rPr>
          <w:i/>
          <w:sz w:val="20"/>
        </w:rPr>
        <w:t>Garrulus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glandarius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0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Сорока</w:t>
      </w:r>
      <w:r>
        <w:rPr>
          <w:spacing w:val="28"/>
          <w:sz w:val="20"/>
        </w:rPr>
        <w:t xml:space="preserve"> </w:t>
      </w:r>
      <w:r>
        <w:rPr>
          <w:i/>
          <w:sz w:val="20"/>
        </w:rPr>
        <w:t>Pica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pica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0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Серая</w:t>
      </w:r>
      <w:r>
        <w:rPr>
          <w:spacing w:val="24"/>
          <w:sz w:val="20"/>
        </w:rPr>
        <w:t xml:space="preserve"> </w:t>
      </w:r>
      <w:r>
        <w:rPr>
          <w:sz w:val="20"/>
        </w:rPr>
        <w:t>ворона</w:t>
      </w:r>
      <w:r>
        <w:rPr>
          <w:spacing w:val="32"/>
          <w:sz w:val="20"/>
        </w:rPr>
        <w:t xml:space="preserve"> </w:t>
      </w:r>
      <w:r>
        <w:rPr>
          <w:i/>
          <w:sz w:val="20"/>
        </w:rPr>
        <w:t>Corvus</w:t>
      </w:r>
      <w:r>
        <w:rPr>
          <w:i/>
          <w:spacing w:val="29"/>
          <w:sz w:val="20"/>
        </w:rPr>
        <w:t xml:space="preserve"> </w:t>
      </w:r>
      <w:r>
        <w:rPr>
          <w:i/>
          <w:sz w:val="20"/>
        </w:rPr>
        <w:t>cornix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0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Ворон</w:t>
      </w:r>
      <w:r>
        <w:rPr>
          <w:spacing w:val="-4"/>
          <w:sz w:val="20"/>
        </w:rPr>
        <w:t xml:space="preserve"> </w:t>
      </w:r>
      <w:r>
        <w:rPr>
          <w:sz w:val="20"/>
        </w:rPr>
        <w:t>(!)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Corvus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corax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0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Скворец</w:t>
      </w:r>
      <w:r>
        <w:rPr>
          <w:spacing w:val="29"/>
          <w:sz w:val="20"/>
        </w:rPr>
        <w:t xml:space="preserve"> </w:t>
      </w:r>
      <w:r>
        <w:rPr>
          <w:i/>
          <w:sz w:val="20"/>
        </w:rPr>
        <w:t>Sturnus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vulgaris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0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Большая</w:t>
      </w:r>
      <w:r>
        <w:rPr>
          <w:spacing w:val="2"/>
          <w:sz w:val="20"/>
        </w:rPr>
        <w:t xml:space="preserve"> </w:t>
      </w:r>
      <w:r>
        <w:rPr>
          <w:sz w:val="20"/>
        </w:rPr>
        <w:t>синица</w:t>
      </w:r>
      <w:r>
        <w:rPr>
          <w:spacing w:val="6"/>
          <w:sz w:val="20"/>
        </w:rPr>
        <w:t xml:space="preserve"> </w:t>
      </w:r>
      <w:r>
        <w:rPr>
          <w:sz w:val="20"/>
        </w:rPr>
        <w:t>(!)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Parus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major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0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Лазоревка</w:t>
      </w:r>
      <w:r>
        <w:rPr>
          <w:spacing w:val="45"/>
          <w:sz w:val="20"/>
        </w:rPr>
        <w:t xml:space="preserve"> </w:t>
      </w:r>
      <w:r>
        <w:rPr>
          <w:i/>
          <w:sz w:val="20"/>
        </w:rPr>
        <w:t>Parus</w:t>
      </w:r>
      <w:r>
        <w:rPr>
          <w:i/>
          <w:spacing w:val="43"/>
          <w:sz w:val="20"/>
        </w:rPr>
        <w:t xml:space="preserve"> </w:t>
      </w:r>
      <w:r>
        <w:rPr>
          <w:i/>
          <w:sz w:val="20"/>
        </w:rPr>
        <w:t>caeruleus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0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Хохлатая</w:t>
      </w:r>
      <w:r>
        <w:rPr>
          <w:spacing w:val="26"/>
          <w:sz w:val="20"/>
        </w:rPr>
        <w:t xml:space="preserve"> </w:t>
      </w:r>
      <w:r>
        <w:rPr>
          <w:sz w:val="20"/>
        </w:rPr>
        <w:t>синица</w:t>
      </w:r>
      <w:r>
        <w:rPr>
          <w:spacing w:val="31"/>
          <w:sz w:val="20"/>
        </w:rPr>
        <w:t xml:space="preserve"> </w:t>
      </w:r>
      <w:r>
        <w:rPr>
          <w:i/>
          <w:sz w:val="20"/>
        </w:rPr>
        <w:t>Parus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cristatus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1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Пищуха</w:t>
      </w:r>
      <w:r>
        <w:rPr>
          <w:spacing w:val="34"/>
          <w:sz w:val="20"/>
        </w:rPr>
        <w:t xml:space="preserve"> </w:t>
      </w:r>
      <w:r>
        <w:rPr>
          <w:i/>
          <w:sz w:val="20"/>
        </w:rPr>
        <w:t>Cerithia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familiaris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0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Поползень</w:t>
      </w:r>
      <w:r>
        <w:rPr>
          <w:spacing w:val="37"/>
          <w:sz w:val="20"/>
        </w:rPr>
        <w:t xml:space="preserve"> </w:t>
      </w:r>
      <w:r>
        <w:rPr>
          <w:i/>
          <w:sz w:val="20"/>
        </w:rPr>
        <w:t>Sitta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europaea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0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Зяблик</w:t>
      </w:r>
      <w:r>
        <w:rPr>
          <w:spacing w:val="5"/>
          <w:sz w:val="20"/>
        </w:rPr>
        <w:t xml:space="preserve"> </w:t>
      </w:r>
      <w:r>
        <w:rPr>
          <w:sz w:val="20"/>
        </w:rPr>
        <w:t>(!)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>Fringilla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coelebs</w:t>
      </w:r>
    </w:p>
    <w:p>
      <w:pPr>
        <w:pStyle w:val="13"/>
        <w:numPr>
          <w:ilvl w:val="0"/>
          <w:numId w:val="12"/>
        </w:numPr>
        <w:tabs>
          <w:tab w:val="left" w:pos="519"/>
        </w:tabs>
        <w:spacing w:before="10" w:after="0" w:line="240" w:lineRule="auto"/>
        <w:ind w:left="518" w:right="0" w:hanging="361"/>
        <w:jc w:val="left"/>
        <w:rPr>
          <w:i/>
          <w:sz w:val="20"/>
        </w:rPr>
      </w:pPr>
      <w:r>
        <w:rPr>
          <w:sz w:val="20"/>
        </w:rPr>
        <w:t>Полевой</w:t>
      </w:r>
      <w:r>
        <w:rPr>
          <w:spacing w:val="22"/>
          <w:sz w:val="20"/>
        </w:rPr>
        <w:t xml:space="preserve"> </w:t>
      </w:r>
      <w:r>
        <w:rPr>
          <w:sz w:val="20"/>
        </w:rPr>
        <w:t>воробей</w:t>
      </w:r>
      <w:r>
        <w:rPr>
          <w:spacing w:val="21"/>
          <w:sz w:val="20"/>
        </w:rPr>
        <w:t xml:space="preserve"> </w:t>
      </w:r>
      <w:r>
        <w:rPr>
          <w:i/>
          <w:sz w:val="20"/>
        </w:rPr>
        <w:t>Passer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montanus</w:t>
      </w:r>
    </w:p>
    <w:p>
      <w:pPr>
        <w:pStyle w:val="13"/>
        <w:numPr>
          <w:ilvl w:val="0"/>
          <w:numId w:val="12"/>
        </w:numPr>
        <w:tabs>
          <w:tab w:val="left" w:pos="561"/>
          <w:tab w:val="left" w:pos="563"/>
        </w:tabs>
        <w:spacing w:before="10" w:after="0" w:line="240" w:lineRule="auto"/>
        <w:ind w:left="562" w:right="0" w:hanging="405"/>
        <w:jc w:val="left"/>
        <w:rPr>
          <w:i/>
          <w:sz w:val="20"/>
        </w:rPr>
      </w:pPr>
      <w:r>
        <w:rPr>
          <w:sz w:val="20"/>
        </w:rPr>
        <w:t>Домовой</w:t>
      </w:r>
      <w:r>
        <w:rPr>
          <w:spacing w:val="10"/>
          <w:sz w:val="20"/>
        </w:rPr>
        <w:t xml:space="preserve"> </w:t>
      </w:r>
      <w:r>
        <w:rPr>
          <w:sz w:val="20"/>
        </w:rPr>
        <w:t>воробей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Passer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domesticus</w:t>
      </w:r>
    </w:p>
    <w:p>
      <w:pPr>
        <w:pStyle w:val="10"/>
        <w:rPr>
          <w:i/>
          <w:sz w:val="31"/>
        </w:rPr>
      </w:pPr>
    </w:p>
    <w:p>
      <w:pPr>
        <w:pStyle w:val="5"/>
        <w:spacing w:before="0" w:line="249" w:lineRule="auto"/>
        <w:ind w:left="890" w:right="845" w:hanging="106"/>
      </w:pPr>
      <w:r>
        <w:t>Отметьте,</w:t>
      </w:r>
      <w:r>
        <w:rPr>
          <w:spacing w:val="-7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были</w:t>
      </w:r>
      <w:r>
        <w:rPr>
          <w:spacing w:val="-57"/>
        </w:rPr>
        <w:t xml:space="preserve"> </w:t>
      </w:r>
      <w:r>
        <w:t>встречены</w:t>
      </w:r>
      <w:r>
        <w:rPr>
          <w:spacing w:val="16"/>
        </w:rPr>
        <w:t xml:space="preserve"> </w:t>
      </w:r>
      <w:r>
        <w:t>птицы:</w:t>
      </w:r>
    </w:p>
    <w:p>
      <w:pPr>
        <w:spacing w:before="164"/>
        <w:ind w:left="283" w:right="0" w:firstLine="0"/>
        <w:jc w:val="left"/>
        <w:rPr>
          <w:i/>
          <w:sz w:val="22"/>
        </w:rPr>
      </w:pPr>
      <w:r>
        <w:rPr>
          <w:position w:val="-4"/>
        </w:rPr>
        <w:drawing>
          <wp:inline distT="0" distB="0" distL="0" distR="0">
            <wp:extent cx="180975" cy="144145"/>
            <wp:effectExtent l="0" t="0" r="0" b="0"/>
            <wp:docPr id="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6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5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i/>
          <w:sz w:val="22"/>
        </w:rPr>
        <w:t>-</w:t>
      </w:r>
      <w:r>
        <w:rPr>
          <w:i/>
          <w:spacing w:val="48"/>
          <w:sz w:val="22"/>
        </w:rPr>
        <w:t xml:space="preserve"> </w:t>
      </w:r>
      <w:r>
        <w:rPr>
          <w:i/>
          <w:sz w:val="22"/>
        </w:rPr>
        <w:t>открытые</w:t>
      </w:r>
      <w:r>
        <w:rPr>
          <w:i/>
          <w:spacing w:val="46"/>
          <w:sz w:val="22"/>
        </w:rPr>
        <w:t xml:space="preserve"> </w:t>
      </w:r>
      <w:r>
        <w:rPr>
          <w:i/>
          <w:sz w:val="22"/>
        </w:rPr>
        <w:t>пространства</w:t>
      </w:r>
    </w:p>
    <w:p>
      <w:pPr>
        <w:tabs>
          <w:tab w:val="left" w:pos="669"/>
        </w:tabs>
        <w:spacing w:before="25"/>
        <w:ind w:left="170" w:right="0" w:firstLine="0"/>
        <w:jc w:val="left"/>
        <w:rPr>
          <w:i/>
          <w:sz w:val="23"/>
        </w:rPr>
      </w:pPr>
      <w:r>
        <w:rPr>
          <w:rFonts w:ascii="Wingdings" w:hAnsi="Wingdings"/>
          <w:sz w:val="24"/>
        </w:rPr>
        <w:t></w:t>
      </w:r>
      <w:r>
        <w:rPr>
          <w:sz w:val="24"/>
        </w:rPr>
        <w:tab/>
      </w:r>
      <w:r>
        <w:rPr>
          <w:i/>
          <w:sz w:val="23"/>
        </w:rPr>
        <w:t>-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околоводные</w:t>
      </w:r>
      <w:r>
        <w:rPr>
          <w:i/>
          <w:spacing w:val="2"/>
          <w:sz w:val="23"/>
        </w:rPr>
        <w:t xml:space="preserve"> </w:t>
      </w:r>
      <w:r>
        <w:rPr>
          <w:i/>
          <w:sz w:val="23"/>
        </w:rPr>
        <w:t>пространства</w:t>
      </w:r>
    </w:p>
    <w:p>
      <w:pPr>
        <w:pStyle w:val="5"/>
        <w:spacing w:before="50"/>
        <w:ind w:left="228"/>
      </w:pPr>
      <w:r>
        <w:rPr>
          <w:i w:val="0"/>
          <w:position w:val="-3"/>
        </w:rPr>
        <w:drawing>
          <wp:inline distT="0" distB="0" distL="0" distR="0">
            <wp:extent cx="214630" cy="185420"/>
            <wp:effectExtent l="0" t="0" r="0" b="0"/>
            <wp:docPr id="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7.png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4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pacing w:val="17"/>
          <w:sz w:val="20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еловый</w:t>
      </w:r>
      <w:r>
        <w:rPr>
          <w:spacing w:val="-2"/>
        </w:rPr>
        <w:t xml:space="preserve"> </w:t>
      </w:r>
      <w:r>
        <w:t>лес</w:t>
      </w:r>
    </w:p>
    <w:p>
      <w:pPr>
        <w:spacing w:before="120" w:line="391" w:lineRule="auto"/>
        <w:ind w:left="398" w:right="1683" w:firstLine="256"/>
        <w:jc w:val="left"/>
        <w:rPr>
          <w:i/>
          <w:sz w:val="24"/>
        </w:rPr>
      </w:pPr>
      <w:r>
        <w:pict>
          <v:shape id="_x0000_s1261" o:spid="_x0000_s1261" style="position:absolute;left:0pt;margin-left:635.25pt;margin-top:9.4pt;height:11.3pt;width:6pt;mso-position-horizontal-relative:page;z-index:-251629568;mso-width-relative:page;mso-height-relative:page;" fillcolor="#000000" filled="t" stroked="f" coordorigin="12706,188" coordsize="120,226" path="m12713,188l12706,188,12706,414,12713,414,12713,188xm12770,188l12766,188,12766,414,12770,414,12770,188xm12826,188l12821,188,12821,414,12826,414,12826,18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i/>
          <w:sz w:val="24"/>
        </w:rPr>
        <w:t>-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сосновый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лес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Д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деревня</w:t>
      </w:r>
    </w:p>
    <w:p>
      <w:pPr>
        <w:pStyle w:val="10"/>
        <w:rPr>
          <w:i/>
          <w:sz w:val="26"/>
        </w:rPr>
      </w:pPr>
    </w:p>
    <w:p>
      <w:pPr>
        <w:pStyle w:val="10"/>
        <w:rPr>
          <w:i/>
          <w:sz w:val="26"/>
        </w:rPr>
      </w:pPr>
    </w:p>
    <w:p>
      <w:pPr>
        <w:pStyle w:val="10"/>
        <w:spacing w:before="3"/>
        <w:rPr>
          <w:i/>
          <w:sz w:val="34"/>
        </w:rPr>
      </w:pPr>
    </w:p>
    <w:p>
      <w:pPr>
        <w:spacing w:before="0" w:line="240" w:lineRule="atLeast"/>
        <w:ind w:left="1015" w:right="0" w:hanging="128"/>
        <w:jc w:val="left"/>
        <w:rPr>
          <w:b/>
          <w:i/>
          <w:sz w:val="20"/>
        </w:rPr>
      </w:pPr>
      <w:r>
        <w:rPr>
          <w:b/>
          <w:i/>
          <w:w w:val="95"/>
          <w:sz w:val="20"/>
        </w:rPr>
        <w:t>Желательно</w:t>
      </w:r>
      <w:r>
        <w:rPr>
          <w:b/>
          <w:i/>
          <w:spacing w:val="27"/>
          <w:w w:val="95"/>
          <w:sz w:val="20"/>
        </w:rPr>
        <w:t xml:space="preserve"> </w:t>
      </w:r>
      <w:r>
        <w:rPr>
          <w:b/>
          <w:i/>
          <w:w w:val="95"/>
          <w:sz w:val="20"/>
        </w:rPr>
        <w:t>узнавать</w:t>
      </w:r>
      <w:r>
        <w:rPr>
          <w:b/>
          <w:i/>
          <w:spacing w:val="25"/>
          <w:w w:val="95"/>
          <w:sz w:val="20"/>
        </w:rPr>
        <w:t xml:space="preserve"> </w:t>
      </w:r>
      <w:r>
        <w:rPr>
          <w:b/>
          <w:i/>
          <w:w w:val="95"/>
          <w:sz w:val="20"/>
        </w:rPr>
        <w:t>птиц,</w:t>
      </w:r>
      <w:r>
        <w:rPr>
          <w:b/>
          <w:i/>
          <w:spacing w:val="-45"/>
          <w:w w:val="95"/>
          <w:sz w:val="20"/>
        </w:rPr>
        <w:t xml:space="preserve"> </w:t>
      </w:r>
      <w:r>
        <w:rPr>
          <w:b/>
          <w:i/>
          <w:sz w:val="20"/>
        </w:rPr>
        <w:t>помеченных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(!) по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голосу</w:t>
      </w:r>
    </w:p>
    <w:p>
      <w:pPr>
        <w:spacing w:after="0" w:line="240" w:lineRule="atLeast"/>
        <w:jc w:val="left"/>
        <w:rPr>
          <w:sz w:val="20"/>
        </w:rPr>
        <w:sectPr>
          <w:pgSz w:w="16840" w:h="11910" w:orient="landscape"/>
          <w:pgMar w:top="320" w:right="640" w:bottom="1680" w:left="640" w:header="0" w:footer="1395" w:gutter="0"/>
          <w:cols w:equalWidth="0" w:num="2">
            <w:col w:w="11704" w:space="40"/>
            <w:col w:w="3816"/>
          </w:cols>
        </w:sectPr>
      </w:pPr>
    </w:p>
    <w:p>
      <w:pPr>
        <w:pStyle w:val="5"/>
        <w:ind w:left="106"/>
      </w:pPr>
      <w:r>
        <w:pict>
          <v:group id="_x0000_s1262" o:spid="_x0000_s1262" o:spt="203" style="position:absolute;left:0pt;margin-left:37.3pt;margin-top:395.6pt;height:109.6pt;width:164.3pt;mso-position-horizontal-relative:page;mso-position-vertical-relative:page;z-index:251679744;mso-width-relative:page;mso-height-relative:page;" coordorigin="746,7913" coordsize="3286,2192">
            <o:lock v:ext="edit"/>
            <v:shape id="_x0000_s1263" o:spid="_x0000_s1263" style="position:absolute;left:746;top:7912;height:2192;width:3286;" fillcolor="#000000" filled="t" stroked="f" coordorigin="746,7913" coordsize="3286,2192" path="m746,7913l746,10104,4032,10104,4032,10082,766,10082,746,7913xm4032,7913l746,7913,766,10082,766,7934,4032,7934,4032,7913xm4032,7934l4010,7934,4010,10082,4032,10082,4032,7934xe">
              <v:path arrowok="t"/>
              <v:fill on="t" focussize="0,0"/>
              <v:stroke on="f"/>
              <v:imagedata o:title=""/>
              <o:lock v:ext="edit"/>
            </v:shape>
            <v:shape id="_x0000_s1264" o:spid="_x0000_s1264" o:spt="202" type="#_x0000_t202" style="position:absolute;left:746;top:7912;height:2192;width:32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Вершинный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короед</w:t>
                    </w:r>
                    <w:r>
                      <w:rPr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(</w:t>
                    </w:r>
                    <w:r>
                      <w:rPr>
                        <w:i/>
                        <w:spacing w:val="-1"/>
                        <w:sz w:val="18"/>
                      </w:rPr>
                      <w:t>Ips</w:t>
                    </w:r>
                    <w:r>
                      <w:rPr>
                        <w:i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acuminatus)</w:t>
                    </w:r>
                  </w:p>
                </w:txbxContent>
              </v:textbox>
            </v:shape>
          </v:group>
        </w:pict>
      </w:r>
      <w:r>
        <w:pict>
          <v:shape id="_x0000_s1265" o:spid="_x0000_s1265" style="position:absolute;left:0pt;margin-left:233.85pt;margin-top:395.6pt;height:109.6pt;width:164.3pt;mso-position-horizontal-relative:page;mso-position-vertical-relative:page;z-index:251679744;mso-width-relative:page;mso-height-relative:page;" fillcolor="#000000" filled="t" stroked="f" coordorigin="4678,7913" coordsize="3286,2192" path="m4678,7913l4678,10104,7963,10104,7963,10082,4697,10082,4678,7913xm7963,7913l4678,7913,4697,10082,4697,7934,7963,7934,7963,7913xm7963,7934l7944,7934,7944,10082,7963,10082,7963,79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1"/>
        </w:rPr>
        <w:t>БИОПОВРЕЖДЕНИЯ</w:t>
      </w:r>
      <w:r>
        <w:rPr>
          <w:spacing w:val="-14"/>
        </w:rPr>
        <w:t xml:space="preserve"> </w:t>
      </w:r>
      <w:r>
        <w:rPr>
          <w:spacing w:val="-1"/>
        </w:rPr>
        <w:t>(СТВОЛОВЫЕ</w:t>
      </w:r>
      <w:r>
        <w:rPr>
          <w:spacing w:val="-13"/>
        </w:rPr>
        <w:t xml:space="preserve"> </w:t>
      </w:r>
      <w:r>
        <w:t>ВРЕДИТЕЛИ)</w:t>
      </w:r>
    </w:p>
    <w:p>
      <w:pPr>
        <w:pStyle w:val="10"/>
        <w:rPr>
          <w:i/>
          <w:sz w:val="15"/>
        </w:rPr>
      </w:pPr>
    </w:p>
    <w:p>
      <w:pPr>
        <w:tabs>
          <w:tab w:val="left" w:pos="4028"/>
        </w:tabs>
        <w:spacing w:line="240" w:lineRule="auto"/>
        <w:ind w:left="105" w:right="-1872" w:firstLine="0"/>
        <w:rPr>
          <w:sz w:val="20"/>
        </w:rPr>
      </w:pPr>
      <w:r>
        <w:rPr>
          <w:position w:val="0"/>
          <w:sz w:val="20"/>
        </w:rPr>
        <w:pict>
          <v:shape id="_x0000_s1266" o:spid="_x0000_s1266" o:spt="202" type="#_x0000_t202" style="height:108.45pt;width:163.3pt;" filled="f" stroked="t" coordsize="21600,21600">
            <v:path/>
            <v:fill on="f" focussize="0,0"/>
            <v:stroke weight="1.08pt" color="#000000"/>
            <v:imagedata o:title=""/>
            <o:lock v:ext="edit"/>
            <v:textbox inset="0mm,0mm,0mm,0mm">
              <w:txbxContent>
                <w:p>
                  <w:pPr>
                    <w:spacing w:before="0" w:line="172" w:lineRule="exact"/>
                    <w:ind w:left="-21" w:right="-29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Малый</w:t>
                  </w:r>
                  <w:r>
                    <w:rPr>
                      <w:spacing w:val="2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лесной</w:t>
                  </w:r>
                  <w:r>
                    <w:rPr>
                      <w:spacing w:val="3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садовник</w:t>
                  </w:r>
                  <w:r>
                    <w:rPr>
                      <w:spacing w:val="4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(</w:t>
                  </w:r>
                  <w:r>
                    <w:rPr>
                      <w:i/>
                      <w:w w:val="95"/>
                      <w:sz w:val="18"/>
                    </w:rPr>
                    <w:t>Myelophilus minor</w:t>
                  </w:r>
                  <w:r>
                    <w:rPr>
                      <w:w w:val="95"/>
                      <w:sz w:val="18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0"/>
          <w:sz w:val="20"/>
        </w:rPr>
        <w:tab/>
      </w:r>
      <w:r>
        <w:rPr>
          <w:position w:val="0"/>
          <w:sz w:val="20"/>
        </w:rPr>
        <w:pict>
          <v:shape id="_x0000_s1267" o:spid="_x0000_s1267" o:spt="202" type="#_x0000_t202" style="height:108.45pt;width:163.35pt;" filled="f" stroked="t" coordsize="21600,21600">
            <v:path/>
            <v:fill on="f" focussize="0,0"/>
            <v:stroke weight="0.96pt" color="#000000"/>
            <v:imagedata o:title=""/>
            <o:lock v:ext="edit"/>
            <v:textbox inset="0mm,0mm,0mm,0mm">
              <w:txbxContent>
                <w:p>
                  <w:pPr>
                    <w:spacing w:before="0" w:line="164" w:lineRule="exact"/>
                    <w:ind w:left="31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Усачи</w:t>
                  </w:r>
                  <w:r>
                    <w:rPr>
                      <w:spacing w:val="3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(сем.</w:t>
                  </w:r>
                  <w:r>
                    <w:rPr>
                      <w:spacing w:val="5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Cerambycidae</w:t>
                  </w:r>
                  <w:r>
                    <w:rPr>
                      <w:i/>
                      <w:w w:val="95"/>
                      <w:sz w:val="18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0"/>
        <w:rPr>
          <w:i/>
          <w:sz w:val="9"/>
        </w:rPr>
      </w:pPr>
    </w:p>
    <w:p>
      <w:pPr>
        <w:tabs>
          <w:tab w:val="left" w:pos="4028"/>
        </w:tabs>
        <w:spacing w:line="240" w:lineRule="auto"/>
        <w:ind w:left="105" w:right="-1872" w:firstLine="0"/>
        <w:rPr>
          <w:sz w:val="20"/>
        </w:rPr>
      </w:pPr>
      <w:r>
        <w:rPr>
          <w:position w:val="0"/>
          <w:sz w:val="20"/>
        </w:rPr>
        <w:pict>
          <v:shape id="_x0000_s1268" o:spid="_x0000_s1268" o:spt="202" type="#_x0000_t202" style="height:108.45pt;width:163.3pt;" filled="f" stroked="t" coordsize="21600,21600">
            <v:path/>
            <v:fill on="f" focussize="0,0"/>
            <v:stroke weight="1.08pt" color="#000000"/>
            <v:imagedata o:title=""/>
            <o:lock v:ext="edit"/>
            <v:textbox inset="0mm,0mm,0mm,0mm">
              <w:txbxContent>
                <w:p>
                  <w:pPr>
                    <w:spacing w:before="0" w:line="173" w:lineRule="exact"/>
                    <w:ind w:left="-21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Большой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лесной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садовник</w:t>
                  </w:r>
                  <w:r>
                    <w:rPr>
                      <w:spacing w:val="-1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</w:t>
                  </w:r>
                  <w:r>
                    <w:rPr>
                      <w:i/>
                      <w:sz w:val="18"/>
                    </w:rPr>
                    <w:t>M.</w:t>
                  </w:r>
                  <w:r>
                    <w:rPr>
                      <w:i/>
                      <w:spacing w:val="-9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piniperda</w:t>
                  </w:r>
                  <w:r>
                    <w:rPr>
                      <w:sz w:val="18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0"/>
          <w:sz w:val="20"/>
        </w:rPr>
        <w:tab/>
      </w:r>
      <w:r>
        <w:rPr>
          <w:position w:val="0"/>
          <w:sz w:val="20"/>
        </w:rPr>
        <w:pict>
          <v:shape id="_x0000_s1269" o:spid="_x0000_s1269" o:spt="202" type="#_x0000_t202" style="height:108.45pt;width:163.35pt;" filled="f" stroked="t" coordsize="21600,21600">
            <v:path/>
            <v:fill on="f" focussize="0,0"/>
            <v:stroke weight="0.96pt" color="#000000"/>
            <v:imagedata o:title=""/>
            <o:lock v:ext="edit"/>
            <v:textbox inset="0mm,0mm,0mm,0mm">
              <w:txbxContent>
                <w:p>
                  <w:pPr>
                    <w:spacing w:before="0" w:line="174" w:lineRule="exact"/>
                    <w:ind w:left="31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Смолевки</w:t>
                  </w:r>
                  <w:r>
                    <w:rPr>
                      <w:spacing w:val="3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(сем.</w:t>
                  </w:r>
                  <w:r>
                    <w:rPr>
                      <w:spacing w:val="8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Curculionidae)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0"/>
        <w:spacing w:before="11"/>
        <w:rPr>
          <w:i/>
        </w:rPr>
      </w:pPr>
    </w:p>
    <w:p>
      <w:pPr>
        <w:tabs>
          <w:tab w:val="left" w:pos="4037"/>
        </w:tabs>
        <w:spacing w:line="240" w:lineRule="auto"/>
        <w:ind w:left="106" w:right="-1872" w:firstLine="0"/>
        <w:rPr>
          <w:sz w:val="20"/>
        </w:rPr>
      </w:pPr>
      <w:r>
        <w:rPr>
          <w:sz w:val="20"/>
        </w:rPr>
        <w:pict>
          <v:group id="_x0000_s1270" o:spid="_x0000_s1270" o:spt="203" style="height:109.45pt;width:164.3pt;" coordsize="3286,2189">
            <o:lock v:ext="edit"/>
            <v:shape id="_x0000_s1271" o:spid="_x0000_s1271" style="position:absolute;left:0;top:0;height:2189;width:3286;" fillcolor="#000000" filled="t" stroked="f" coordsize="3286,2189" path="m0,0l0,2189,3286,2189,3286,2170,19,2170,0,0xm3286,0l0,0,19,2170,19,22,3286,22,3286,0xm3286,22l3264,22,3264,2170,3286,2170,3286,22xe">
              <v:path arrowok="t"/>
              <v:fill on="t" focussize="0,0"/>
              <v:stroke on="f"/>
              <v:imagedata o:title=""/>
              <o:lock v:ext="edit"/>
            </v:shape>
            <v:shape id="_x0000_s1272" o:spid="_x0000_s1272" o:spt="202" type="#_x0000_t202" style="position:absolute;left:0;top:0;height:2189;width:32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spacing w:val="-6"/>
                        <w:sz w:val="18"/>
                      </w:rPr>
                      <w:t>Четырехзубый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гравер</w:t>
                    </w:r>
                    <w:r>
                      <w:rPr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(</w:t>
                    </w:r>
                    <w:r>
                      <w:rPr>
                        <w:i/>
                        <w:spacing w:val="-5"/>
                        <w:sz w:val="18"/>
                      </w:rPr>
                      <w:t>Pityogenes</w:t>
                    </w:r>
                    <w:r>
                      <w:rPr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8"/>
                      </w:rPr>
                      <w:t>quadridens)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  <w:pict>
          <v:group id="_x0000_s1273" o:spid="_x0000_s1273" o:spt="203" style="height:109.45pt;width:164.3pt;" coordsize="3286,2189">
            <o:lock v:ext="edit"/>
            <v:shape id="_x0000_s1274" o:spid="_x0000_s1274" style="position:absolute;left:0;top:0;height:2189;width:3286;" fillcolor="#000000" filled="t" stroked="f" coordsize="3286,2189" path="m0,0l0,2189,3286,2189,3286,2170,19,2170,0,0xm3286,0l0,0,19,2170,19,22,3286,22,3286,0xm3286,22l3266,22,3266,2170,3286,2170,3286,22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10"/>
        <w:spacing w:before="6"/>
        <w:rPr>
          <w:i/>
          <w:sz w:val="8"/>
        </w:rPr>
      </w:pPr>
      <w:r>
        <w:br w:type="column"/>
      </w:r>
    </w:p>
    <w:tbl>
      <w:tblPr>
        <w:tblStyle w:val="9"/>
        <w:tblW w:w="0" w:type="auto"/>
        <w:tblInd w:w="-128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02"/>
        <w:gridCol w:w="292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302" w:type="dxa"/>
          </w:tcPr>
          <w:p>
            <w:pPr>
              <w:pStyle w:val="14"/>
              <w:spacing w:before="8"/>
              <w:ind w:left="36"/>
              <w:rPr>
                <w:i/>
                <w:sz w:val="17"/>
              </w:rPr>
            </w:pPr>
            <w:r>
              <w:rPr>
                <w:position w:val="-2"/>
                <w:sz w:val="17"/>
              </w:rPr>
              <w:t>*</w:t>
            </w:r>
            <w:r>
              <w:rPr>
                <w:rFonts w:hint="default"/>
                <w:position w:val="-2"/>
                <w:sz w:val="17"/>
                <w:lang w:val="ru-RU"/>
              </w:rPr>
              <w:t xml:space="preserve"> </w:t>
            </w:r>
            <w:r>
              <w:rPr>
                <w:position w:val="-2"/>
                <w:sz w:val="17"/>
              </w:rPr>
              <w:t>Пушица</w:t>
            </w:r>
            <w:r>
              <w:rPr>
                <w:spacing w:val="48"/>
                <w:position w:val="-2"/>
                <w:sz w:val="17"/>
              </w:rPr>
              <w:t xml:space="preserve"> </w:t>
            </w:r>
            <w:r>
              <w:rPr>
                <w:i/>
                <w:sz w:val="17"/>
              </w:rPr>
              <w:t>(E</w:t>
            </w:r>
            <w:r>
              <w:rPr>
                <w:i/>
                <w:spacing w:val="10"/>
                <w:sz w:val="17"/>
              </w:rPr>
              <w:t>riophorum</w:t>
            </w:r>
            <w:r>
              <w:rPr>
                <w:i/>
                <w:spacing w:val="41"/>
                <w:sz w:val="17"/>
              </w:rPr>
              <w:t xml:space="preserve"> </w:t>
            </w:r>
            <w:r>
              <w:rPr>
                <w:i/>
                <w:spacing w:val="12"/>
                <w:sz w:val="17"/>
              </w:rPr>
              <w:t>vaginatum)</w:t>
            </w: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4302" w:type="dxa"/>
          </w:tcPr>
          <w:p>
            <w:pPr>
              <w:pStyle w:val="14"/>
              <w:spacing w:before="39"/>
              <w:ind w:left="36" w:right="1084"/>
              <w:rPr>
                <w:sz w:val="17"/>
              </w:rPr>
            </w:pPr>
            <w:r>
              <w:rPr>
                <w:sz w:val="17"/>
              </w:rPr>
              <w:t>*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10"/>
                <w:sz w:val="17"/>
              </w:rPr>
              <w:t>Селезеночник</w:t>
            </w:r>
            <w:r>
              <w:rPr>
                <w:spacing w:val="11"/>
                <w:sz w:val="17"/>
              </w:rPr>
              <w:t xml:space="preserve"> очереднолистный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position w:val="-2"/>
                <w:sz w:val="17"/>
              </w:rPr>
              <w:t>(</w:t>
            </w:r>
            <w:r>
              <w:rPr>
                <w:i/>
                <w:sz w:val="17"/>
              </w:rPr>
              <w:t>Chry</w:t>
            </w:r>
            <w:r>
              <w:rPr>
                <w:i/>
                <w:spacing w:val="9"/>
                <w:sz w:val="17"/>
              </w:rPr>
              <w:t>sosplenium</w:t>
            </w:r>
            <w:r>
              <w:rPr>
                <w:i/>
                <w:spacing w:val="37"/>
                <w:sz w:val="17"/>
              </w:rPr>
              <w:t xml:space="preserve"> </w:t>
            </w:r>
            <w:r>
              <w:rPr>
                <w:i/>
                <w:spacing w:val="9"/>
                <w:sz w:val="17"/>
              </w:rPr>
              <w:t>alternifolium</w:t>
            </w:r>
            <w:r>
              <w:rPr>
                <w:i/>
                <w:spacing w:val="25"/>
                <w:sz w:val="17"/>
              </w:rPr>
              <w:t xml:space="preserve"> </w:t>
            </w:r>
            <w:r>
              <w:rPr>
                <w:position w:val="-2"/>
                <w:sz w:val="17"/>
              </w:rPr>
              <w:t>)</w:t>
            </w: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302" w:type="dxa"/>
          </w:tcPr>
          <w:p>
            <w:pPr>
              <w:pStyle w:val="14"/>
              <w:spacing w:before="129" w:line="170" w:lineRule="exact"/>
              <w:ind w:left="36"/>
              <w:rPr>
                <w:i/>
                <w:sz w:val="17"/>
              </w:rPr>
            </w:pPr>
            <w:r>
              <w:rPr>
                <w:position w:val="-2"/>
                <w:sz w:val="17"/>
              </w:rPr>
              <w:t>*</w:t>
            </w:r>
            <w:r>
              <w:rPr>
                <w:spacing w:val="31"/>
                <w:position w:val="-2"/>
                <w:sz w:val="17"/>
              </w:rPr>
              <w:t xml:space="preserve"> </w:t>
            </w:r>
            <w:r>
              <w:rPr>
                <w:spacing w:val="9"/>
                <w:position w:val="-2"/>
                <w:sz w:val="17"/>
              </w:rPr>
              <w:t>Сныть</w:t>
            </w:r>
            <w:r>
              <w:rPr>
                <w:spacing w:val="25"/>
                <w:position w:val="-2"/>
                <w:sz w:val="17"/>
              </w:rPr>
              <w:t xml:space="preserve"> </w:t>
            </w:r>
            <w:r>
              <w:rPr>
                <w:i/>
                <w:sz w:val="17"/>
              </w:rPr>
              <w:t>(A</w:t>
            </w:r>
            <w:r>
              <w:rPr>
                <w:i/>
                <w:spacing w:val="-12"/>
                <w:sz w:val="17"/>
              </w:rPr>
              <w:t xml:space="preserve"> </w:t>
            </w:r>
            <w:r>
              <w:rPr>
                <w:i/>
                <w:spacing w:val="12"/>
                <w:sz w:val="17"/>
              </w:rPr>
              <w:t>egopodium</w:t>
            </w:r>
            <w:r>
              <w:rPr>
                <w:i/>
                <w:spacing w:val="39"/>
                <w:sz w:val="17"/>
              </w:rPr>
              <w:t xml:space="preserve"> </w:t>
            </w:r>
            <w:r>
              <w:rPr>
                <w:i/>
                <w:spacing w:val="11"/>
                <w:sz w:val="17"/>
              </w:rPr>
              <w:t>podagraria)</w:t>
            </w: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302" w:type="dxa"/>
          </w:tcPr>
          <w:p>
            <w:pPr>
              <w:pStyle w:val="14"/>
              <w:spacing w:before="8"/>
              <w:ind w:left="36"/>
              <w:rPr>
                <w:i/>
                <w:sz w:val="17"/>
              </w:rPr>
            </w:pPr>
            <w:r>
              <w:rPr>
                <w:position w:val="-2"/>
                <w:sz w:val="17"/>
              </w:rPr>
              <w:t>Фи</w:t>
            </w:r>
            <w:r>
              <w:rPr>
                <w:position w:val="-2"/>
                <w:sz w:val="17"/>
                <w:lang w:val="ru-RU"/>
              </w:rPr>
              <w:t>а</w:t>
            </w:r>
            <w:r>
              <w:rPr>
                <w:spacing w:val="10"/>
                <w:position w:val="-2"/>
                <w:sz w:val="17"/>
              </w:rPr>
              <w:t>лка</w:t>
            </w:r>
            <w:r>
              <w:rPr>
                <w:spacing w:val="58"/>
                <w:position w:val="-2"/>
                <w:sz w:val="17"/>
              </w:rPr>
              <w:t xml:space="preserve"> </w:t>
            </w:r>
            <w:r>
              <w:rPr>
                <w:i/>
                <w:sz w:val="17"/>
              </w:rPr>
              <w:t>(Viola</w:t>
            </w:r>
            <w:r>
              <w:rPr>
                <w:i/>
                <w:spacing w:val="41"/>
                <w:sz w:val="17"/>
              </w:rPr>
              <w:t xml:space="preserve"> </w:t>
            </w:r>
            <w:r>
              <w:rPr>
                <w:i/>
                <w:sz w:val="17"/>
              </w:rPr>
              <w:t>sp.)</w:t>
            </w: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302" w:type="dxa"/>
          </w:tcPr>
          <w:p>
            <w:pPr>
              <w:pStyle w:val="14"/>
              <w:spacing w:before="8"/>
              <w:ind w:left="36"/>
              <w:rPr>
                <w:i/>
                <w:sz w:val="17"/>
              </w:rPr>
            </w:pPr>
            <w:r>
              <w:rPr>
                <w:position w:val="-2"/>
                <w:sz w:val="17"/>
              </w:rPr>
              <w:t>*</w:t>
            </w:r>
            <w:r>
              <w:rPr>
                <w:spacing w:val="35"/>
                <w:position w:val="-2"/>
                <w:sz w:val="17"/>
              </w:rPr>
              <w:t xml:space="preserve"> </w:t>
            </w:r>
            <w:r>
              <w:rPr>
                <w:spacing w:val="13"/>
                <w:position w:val="-2"/>
                <w:sz w:val="17"/>
              </w:rPr>
              <w:t>Хохла</w:t>
            </w:r>
            <w:r>
              <w:rPr>
                <w:spacing w:val="9"/>
                <w:position w:val="-2"/>
                <w:sz w:val="17"/>
              </w:rPr>
              <w:t>тка</w:t>
            </w:r>
            <w:r>
              <w:rPr>
                <w:spacing w:val="48"/>
                <w:position w:val="-2"/>
                <w:sz w:val="17"/>
              </w:rPr>
              <w:t xml:space="preserve"> </w:t>
            </w:r>
            <w:r>
              <w:rPr>
                <w:spacing w:val="9"/>
                <w:position w:val="-2"/>
                <w:sz w:val="17"/>
              </w:rPr>
              <w:t>плотна</w:t>
            </w:r>
            <w:r>
              <w:rPr>
                <w:position w:val="-2"/>
                <w:sz w:val="17"/>
              </w:rPr>
              <w:t>я</w:t>
            </w:r>
            <w:r>
              <w:rPr>
                <w:spacing w:val="30"/>
                <w:position w:val="-2"/>
                <w:sz w:val="17"/>
              </w:rPr>
              <w:t xml:space="preserve"> </w:t>
            </w:r>
            <w:r>
              <w:rPr>
                <w:i/>
                <w:sz w:val="17"/>
              </w:rPr>
              <w:t>(Cory</w:t>
            </w:r>
            <w:r>
              <w:rPr>
                <w:i/>
                <w:spacing w:val="10"/>
                <w:sz w:val="17"/>
              </w:rPr>
              <w:t>dalus</w:t>
            </w:r>
            <w:r>
              <w:rPr>
                <w:i/>
                <w:spacing w:val="22"/>
                <w:sz w:val="17"/>
              </w:rPr>
              <w:t xml:space="preserve"> </w:t>
            </w:r>
            <w:r>
              <w:rPr>
                <w:i/>
                <w:spacing w:val="9"/>
                <w:sz w:val="17"/>
              </w:rPr>
              <w:t>solida)</w:t>
            </w: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302" w:type="dxa"/>
          </w:tcPr>
          <w:p>
            <w:pPr>
              <w:pStyle w:val="14"/>
              <w:spacing w:before="129" w:line="170" w:lineRule="exact"/>
              <w:ind w:left="36"/>
              <w:rPr>
                <w:i/>
                <w:sz w:val="17"/>
              </w:rPr>
            </w:pPr>
            <w:r>
              <w:rPr>
                <w:position w:val="-2"/>
                <w:sz w:val="17"/>
              </w:rPr>
              <w:t>*</w:t>
            </w:r>
            <w:r>
              <w:rPr>
                <w:spacing w:val="41"/>
                <w:position w:val="-2"/>
                <w:sz w:val="17"/>
              </w:rPr>
              <w:t xml:space="preserve"> </w:t>
            </w:r>
            <w:r>
              <w:rPr>
                <w:position w:val="-2"/>
                <w:sz w:val="17"/>
              </w:rPr>
              <w:t>Чина</w:t>
            </w:r>
            <w:r>
              <w:rPr>
                <w:spacing w:val="56"/>
                <w:position w:val="-2"/>
                <w:sz w:val="17"/>
              </w:rPr>
              <w:t xml:space="preserve"> </w:t>
            </w:r>
            <w:r>
              <w:rPr>
                <w:spacing w:val="9"/>
                <w:position w:val="-2"/>
                <w:sz w:val="17"/>
              </w:rPr>
              <w:t>весенняя</w:t>
            </w:r>
            <w:r>
              <w:rPr>
                <w:spacing w:val="34"/>
                <w:position w:val="-2"/>
                <w:sz w:val="17"/>
              </w:rPr>
              <w:t xml:space="preserve"> </w:t>
            </w:r>
            <w:r>
              <w:rPr>
                <w:i/>
                <w:sz w:val="17"/>
              </w:rPr>
              <w:t>(L</w:t>
            </w:r>
            <w:r>
              <w:rPr>
                <w:i/>
                <w:spacing w:val="9"/>
                <w:sz w:val="17"/>
              </w:rPr>
              <w:t>athy</w:t>
            </w:r>
            <w:r>
              <w:rPr>
                <w:i/>
                <w:sz w:val="17"/>
              </w:rPr>
              <w:t>rus</w:t>
            </w:r>
            <w:r>
              <w:rPr>
                <w:i/>
                <w:spacing w:val="27"/>
                <w:sz w:val="17"/>
              </w:rPr>
              <w:t xml:space="preserve"> </w:t>
            </w:r>
            <w:r>
              <w:rPr>
                <w:i/>
                <w:sz w:val="17"/>
              </w:rPr>
              <w:t>vernus)</w:t>
            </w: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302" w:type="dxa"/>
          </w:tcPr>
          <w:p>
            <w:pPr>
              <w:pStyle w:val="14"/>
              <w:spacing w:before="8"/>
              <w:ind w:left="36"/>
              <w:rPr>
                <w:i/>
                <w:sz w:val="17"/>
              </w:rPr>
            </w:pPr>
            <w:r>
              <w:rPr>
                <w:position w:val="-2"/>
                <w:sz w:val="17"/>
              </w:rPr>
              <w:t>*</w:t>
            </w:r>
            <w:r>
              <w:rPr>
                <w:spacing w:val="27"/>
                <w:position w:val="-2"/>
                <w:sz w:val="17"/>
              </w:rPr>
              <w:t xml:space="preserve"> </w:t>
            </w:r>
            <w:r>
              <w:rPr>
                <w:position w:val="-2"/>
                <w:sz w:val="17"/>
              </w:rPr>
              <w:t>Ща</w:t>
            </w:r>
            <w:r>
              <w:rPr>
                <w:spacing w:val="11"/>
                <w:position w:val="-2"/>
                <w:sz w:val="17"/>
              </w:rPr>
              <w:t>вель</w:t>
            </w:r>
            <w:r>
              <w:rPr>
                <w:spacing w:val="19"/>
                <w:position w:val="-2"/>
                <w:sz w:val="17"/>
              </w:rPr>
              <w:t xml:space="preserve"> </w:t>
            </w:r>
            <w:r>
              <w:rPr>
                <w:spacing w:val="10"/>
                <w:position w:val="-2"/>
                <w:sz w:val="17"/>
              </w:rPr>
              <w:t xml:space="preserve">кислый </w:t>
            </w:r>
            <w:r>
              <w:rPr>
                <w:spacing w:val="23"/>
                <w:position w:val="-2"/>
                <w:sz w:val="17"/>
              </w:rPr>
              <w:t xml:space="preserve"> </w:t>
            </w:r>
            <w:r>
              <w:rPr>
                <w:i/>
                <w:sz w:val="17"/>
              </w:rPr>
              <w:t>(R</w:t>
            </w:r>
            <w:r>
              <w:rPr>
                <w:i/>
                <w:spacing w:val="11"/>
                <w:sz w:val="17"/>
              </w:rPr>
              <w:t>umex</w:t>
            </w:r>
            <w:r>
              <w:rPr>
                <w:i/>
                <w:spacing w:val="38"/>
                <w:sz w:val="17"/>
              </w:rPr>
              <w:t xml:space="preserve"> </w:t>
            </w:r>
            <w:r>
              <w:rPr>
                <w:i/>
                <w:spacing w:val="9"/>
                <w:sz w:val="17"/>
              </w:rPr>
              <w:t>acetosa)</w:t>
            </w: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302" w:type="dxa"/>
          </w:tcPr>
          <w:p>
            <w:pPr>
              <w:pStyle w:val="14"/>
              <w:spacing w:before="8"/>
              <w:ind w:left="36"/>
              <w:rPr>
                <w:i/>
                <w:sz w:val="17"/>
              </w:rPr>
            </w:pPr>
            <w:r>
              <w:rPr>
                <w:position w:val="-2"/>
                <w:sz w:val="17"/>
              </w:rPr>
              <w:t>Я</w:t>
            </w:r>
            <w:r>
              <w:rPr>
                <w:spacing w:val="10"/>
                <w:position w:val="-2"/>
                <w:sz w:val="17"/>
              </w:rPr>
              <w:t>снотка</w:t>
            </w:r>
            <w:r>
              <w:rPr>
                <w:spacing w:val="42"/>
                <w:position w:val="-2"/>
                <w:sz w:val="17"/>
              </w:rPr>
              <w:t xml:space="preserve"> </w:t>
            </w:r>
            <w:r>
              <w:rPr>
                <w:i/>
                <w:sz w:val="17"/>
              </w:rPr>
              <w:t>(L</w:t>
            </w:r>
            <w:r>
              <w:rPr>
                <w:i/>
                <w:spacing w:val="11"/>
                <w:sz w:val="17"/>
              </w:rPr>
              <w:t>amium</w:t>
            </w:r>
            <w:r>
              <w:rPr>
                <w:i/>
                <w:spacing w:val="35"/>
                <w:sz w:val="17"/>
              </w:rPr>
              <w:t xml:space="preserve"> </w:t>
            </w:r>
            <w:r>
              <w:rPr>
                <w:i/>
                <w:spacing w:val="12"/>
                <w:sz w:val="17"/>
              </w:rPr>
              <w:t>album)</w:t>
            </w: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302" w:type="dxa"/>
          </w:tcPr>
          <w:p>
            <w:pPr>
              <w:pStyle w:val="14"/>
              <w:spacing w:before="129" w:line="170" w:lineRule="exact"/>
              <w:ind w:left="36"/>
              <w:rPr>
                <w:i/>
                <w:sz w:val="17"/>
              </w:rPr>
            </w:pPr>
            <w:r>
              <w:rPr>
                <w:position w:val="-2"/>
                <w:sz w:val="17"/>
              </w:rPr>
              <w:t>*</w:t>
            </w:r>
            <w:r>
              <w:rPr>
                <w:spacing w:val="33"/>
                <w:position w:val="-2"/>
                <w:sz w:val="17"/>
              </w:rPr>
              <w:t xml:space="preserve"> </w:t>
            </w:r>
            <w:r>
              <w:rPr>
                <w:position w:val="-2"/>
                <w:sz w:val="17"/>
              </w:rPr>
              <w:t>Я</w:t>
            </w:r>
            <w:r>
              <w:rPr>
                <w:spacing w:val="10"/>
                <w:position w:val="-2"/>
                <w:sz w:val="17"/>
              </w:rPr>
              <w:t>стребинка</w:t>
            </w:r>
            <w:r>
              <w:rPr>
                <w:spacing w:val="49"/>
                <w:position w:val="-2"/>
                <w:sz w:val="17"/>
              </w:rPr>
              <w:t xml:space="preserve"> </w:t>
            </w:r>
            <w:r>
              <w:rPr>
                <w:i/>
                <w:sz w:val="17"/>
              </w:rPr>
              <w:t>(H</w:t>
            </w:r>
            <w:r>
              <w:rPr>
                <w:i/>
                <w:spacing w:val="9"/>
                <w:sz w:val="17"/>
              </w:rPr>
              <w:t>ieracium</w:t>
            </w:r>
            <w:r>
              <w:rPr>
                <w:i/>
                <w:spacing w:val="41"/>
                <w:sz w:val="17"/>
              </w:rPr>
              <w:t xml:space="preserve"> </w:t>
            </w:r>
            <w:r>
              <w:rPr>
                <w:i/>
                <w:sz w:val="17"/>
              </w:rPr>
              <w:t>sp.)</w:t>
            </w: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302" w:type="dxa"/>
          </w:tcPr>
          <w:p>
            <w:pPr>
              <w:pStyle w:val="14"/>
              <w:rPr>
                <w:sz w:val="18"/>
              </w:rPr>
            </w:pP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302" w:type="dxa"/>
          </w:tcPr>
          <w:p>
            <w:pPr>
              <w:pStyle w:val="14"/>
              <w:rPr>
                <w:sz w:val="18"/>
              </w:rPr>
            </w:pP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302" w:type="dxa"/>
          </w:tcPr>
          <w:p>
            <w:pPr>
              <w:pStyle w:val="14"/>
              <w:rPr>
                <w:sz w:val="18"/>
              </w:rPr>
            </w:pP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302" w:type="dxa"/>
          </w:tcPr>
          <w:p>
            <w:pPr>
              <w:pStyle w:val="14"/>
              <w:rPr>
                <w:sz w:val="18"/>
              </w:rPr>
            </w:pP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302" w:type="dxa"/>
          </w:tcPr>
          <w:p>
            <w:pPr>
              <w:pStyle w:val="14"/>
              <w:rPr>
                <w:sz w:val="18"/>
              </w:rPr>
            </w:pPr>
          </w:p>
        </w:tc>
        <w:tc>
          <w:tcPr>
            <w:tcW w:w="2922" w:type="dxa"/>
          </w:tcPr>
          <w:p>
            <w:pPr>
              <w:pStyle w:val="14"/>
              <w:rPr>
                <w:sz w:val="18"/>
              </w:rPr>
            </w:pPr>
          </w:p>
        </w:tc>
      </w:tr>
    </w:tbl>
    <w:p>
      <w:pPr>
        <w:pStyle w:val="5"/>
        <w:spacing w:before="112"/>
        <w:ind w:left="1908"/>
      </w:pPr>
      <w:r>
        <w:t>ГРИБЫ</w:t>
      </w:r>
    </w:p>
    <w:p>
      <w:pPr>
        <w:pStyle w:val="10"/>
        <w:spacing w:before="10"/>
        <w:rPr>
          <w:i/>
          <w:sz w:val="28"/>
        </w:rPr>
      </w:pPr>
    </w:p>
    <w:p>
      <w:pPr>
        <w:pStyle w:val="13"/>
        <w:numPr>
          <w:ilvl w:val="0"/>
          <w:numId w:val="12"/>
        </w:numPr>
        <w:tabs>
          <w:tab w:val="left" w:pos="467"/>
        </w:tabs>
        <w:spacing w:before="0" w:after="0" w:line="240" w:lineRule="auto"/>
        <w:ind w:left="466" w:right="0" w:hanging="361"/>
        <w:jc w:val="left"/>
        <w:rPr>
          <w:i/>
          <w:sz w:val="20"/>
        </w:rPr>
      </w:pPr>
      <w:r>
        <w:rPr>
          <w:sz w:val="20"/>
        </w:rPr>
        <w:t>Березовая</w:t>
      </w:r>
      <w:r>
        <w:rPr>
          <w:spacing w:val="18"/>
          <w:sz w:val="20"/>
        </w:rPr>
        <w:t xml:space="preserve"> </w:t>
      </w:r>
      <w:r>
        <w:rPr>
          <w:sz w:val="20"/>
        </w:rPr>
        <w:t>губка</w:t>
      </w:r>
      <w:r>
        <w:rPr>
          <w:spacing w:val="22"/>
          <w:sz w:val="20"/>
        </w:rPr>
        <w:t xml:space="preserve"> </w:t>
      </w:r>
      <w:r>
        <w:rPr>
          <w:i/>
          <w:sz w:val="20"/>
        </w:rPr>
        <w:t>(Piptoporus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betulinus)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1" w:after="0" w:line="240" w:lineRule="auto"/>
        <w:ind w:left="466" w:right="0" w:hanging="361"/>
        <w:jc w:val="left"/>
        <w:rPr>
          <w:i/>
          <w:sz w:val="20"/>
        </w:rPr>
      </w:pPr>
      <w:r>
        <w:rPr>
          <w:sz w:val="20"/>
        </w:rPr>
        <w:t>Головач</w:t>
      </w:r>
      <w:r>
        <w:rPr>
          <w:spacing w:val="44"/>
          <w:sz w:val="20"/>
        </w:rPr>
        <w:t xml:space="preserve"> </w:t>
      </w:r>
      <w:r>
        <w:rPr>
          <w:i/>
          <w:sz w:val="20"/>
        </w:rPr>
        <w:t>(Calvacia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sp.)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sz w:val="20"/>
        </w:rPr>
        <w:t>Дождевик</w:t>
      </w:r>
      <w:r>
        <w:rPr>
          <w:spacing w:val="36"/>
          <w:sz w:val="20"/>
        </w:rPr>
        <w:t xml:space="preserve"> </w:t>
      </w:r>
      <w:r>
        <w:rPr>
          <w:i/>
          <w:sz w:val="20"/>
        </w:rPr>
        <w:t>(Lycoperdon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sp.)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sz w:val="20"/>
        </w:rPr>
        <w:t>Сморчок</w:t>
      </w:r>
      <w:r>
        <w:rPr>
          <w:spacing w:val="33"/>
          <w:sz w:val="20"/>
        </w:rPr>
        <w:t xml:space="preserve"> </w:t>
      </w:r>
      <w:r>
        <w:rPr>
          <w:i/>
          <w:sz w:val="20"/>
        </w:rPr>
        <w:t>(Morchella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sp.)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sz w:val="20"/>
        </w:rPr>
        <w:t>Сморчковая</w:t>
      </w:r>
      <w:r>
        <w:rPr>
          <w:spacing w:val="43"/>
          <w:sz w:val="20"/>
        </w:rPr>
        <w:t xml:space="preserve"> </w:t>
      </w:r>
      <w:r>
        <w:rPr>
          <w:sz w:val="20"/>
        </w:rPr>
        <w:t>шапочка</w:t>
      </w:r>
      <w:r>
        <w:rPr>
          <w:spacing w:val="44"/>
          <w:sz w:val="20"/>
        </w:rPr>
        <w:t xml:space="preserve"> </w:t>
      </w:r>
      <w:r>
        <w:rPr>
          <w:i/>
          <w:sz w:val="20"/>
        </w:rPr>
        <w:t>(Verpa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bohemica)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Saprolegnia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spp.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Sarcoscypha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coccinea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Sarcosoma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globosa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sz w:val="20"/>
        </w:rPr>
        <w:t>Трутовик</w:t>
      </w:r>
      <w:r>
        <w:rPr>
          <w:spacing w:val="47"/>
          <w:sz w:val="20"/>
        </w:rPr>
        <w:t xml:space="preserve"> </w:t>
      </w:r>
      <w:r>
        <w:rPr>
          <w:sz w:val="20"/>
        </w:rPr>
        <w:t>окаймленный</w:t>
      </w:r>
      <w:r>
        <w:rPr>
          <w:spacing w:val="46"/>
          <w:sz w:val="20"/>
        </w:rPr>
        <w:t xml:space="preserve"> </w:t>
      </w:r>
      <w:r>
        <w:rPr>
          <w:i/>
          <w:sz w:val="20"/>
        </w:rPr>
        <w:t>(Fomitopsis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pinicola)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sz w:val="20"/>
        </w:rPr>
        <w:t>Трутовик</w:t>
      </w:r>
      <w:r>
        <w:rPr>
          <w:spacing w:val="26"/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0"/>
          <w:sz w:val="20"/>
        </w:rPr>
        <w:t xml:space="preserve"> </w:t>
      </w:r>
      <w:r>
        <w:rPr>
          <w:i/>
          <w:sz w:val="20"/>
        </w:rPr>
        <w:t>(Fomes</w:t>
      </w:r>
      <w:r>
        <w:rPr>
          <w:i/>
          <w:spacing w:val="29"/>
          <w:sz w:val="20"/>
        </w:rPr>
        <w:t xml:space="preserve"> </w:t>
      </w:r>
      <w:r>
        <w:rPr>
          <w:i/>
          <w:sz w:val="20"/>
        </w:rPr>
        <w:t>fomentarius)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sz w:val="20"/>
        </w:rPr>
        <w:t>Трутовик</w:t>
      </w:r>
      <w:r>
        <w:rPr>
          <w:spacing w:val="34"/>
          <w:sz w:val="20"/>
        </w:rPr>
        <w:t xml:space="preserve"> </w:t>
      </w:r>
      <w:r>
        <w:rPr>
          <w:sz w:val="20"/>
        </w:rPr>
        <w:t>ложный</w:t>
      </w:r>
      <w:r>
        <w:rPr>
          <w:spacing w:val="34"/>
          <w:sz w:val="20"/>
        </w:rPr>
        <w:t xml:space="preserve"> </w:t>
      </w:r>
      <w:r>
        <w:rPr>
          <w:i/>
          <w:sz w:val="20"/>
        </w:rPr>
        <w:t>(Fomitopsis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igniarius)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sz w:val="20"/>
        </w:rPr>
        <w:t>Трутовик</w:t>
      </w:r>
      <w:r>
        <w:rPr>
          <w:spacing w:val="28"/>
          <w:sz w:val="20"/>
        </w:rPr>
        <w:t xml:space="preserve"> </w:t>
      </w:r>
      <w:r>
        <w:rPr>
          <w:sz w:val="20"/>
        </w:rPr>
        <w:t>осиновый</w:t>
      </w:r>
      <w:r>
        <w:rPr>
          <w:spacing w:val="34"/>
          <w:sz w:val="20"/>
        </w:rPr>
        <w:t xml:space="preserve"> </w:t>
      </w:r>
      <w:r>
        <w:rPr>
          <w:i/>
          <w:sz w:val="20"/>
        </w:rPr>
        <w:t>(Phellimus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tremulae)</w:t>
      </w:r>
    </w:p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top="320" w:right="640" w:bottom="1620" w:left="640" w:header="0" w:footer="1395" w:gutter="0"/>
          <w:cols w:equalWidth="0" w:num="2">
            <w:col w:w="5521" w:space="3995"/>
            <w:col w:w="6044"/>
          </w:cols>
        </w:sectPr>
      </w:pPr>
    </w:p>
    <w:p>
      <w:pPr>
        <w:spacing w:before="72" w:line="262" w:lineRule="exact"/>
        <w:ind w:left="154" w:right="0" w:firstLine="0"/>
        <w:jc w:val="left"/>
        <w:rPr>
          <w:sz w:val="20"/>
        </w:rPr>
      </w:pPr>
      <w:r>
        <w:rPr>
          <w:i/>
          <w:spacing w:val="-2"/>
          <w:position w:val="-2"/>
          <w:sz w:val="24"/>
        </w:rPr>
        <w:t>БЕСПОЗВОНОЧНЫЕ</w:t>
      </w:r>
      <w:r>
        <w:rPr>
          <w:i/>
          <w:spacing w:val="-20"/>
          <w:position w:val="-2"/>
          <w:sz w:val="24"/>
        </w:rPr>
        <w:t xml:space="preserve"> </w:t>
      </w:r>
      <w:r>
        <w:rPr>
          <w:i/>
          <w:spacing w:val="-2"/>
          <w:position w:val="-2"/>
          <w:sz w:val="24"/>
        </w:rPr>
        <w:t>ЖИВОТНЫЕ</w:t>
      </w:r>
      <w:r>
        <w:rPr>
          <w:i/>
          <w:spacing w:val="35"/>
          <w:position w:val="-2"/>
          <w:sz w:val="24"/>
        </w:rPr>
        <w:t xml:space="preserve"> </w:t>
      </w:r>
      <w:r>
        <w:rPr>
          <w:rFonts w:ascii="Wingdings" w:hAnsi="Wingdings"/>
          <w:spacing w:val="-2"/>
          <w:sz w:val="20"/>
        </w:rPr>
        <w:t></w:t>
      </w:r>
      <w:r>
        <w:rPr>
          <w:spacing w:val="86"/>
          <w:sz w:val="20"/>
        </w:rPr>
        <w:t xml:space="preserve"> </w:t>
      </w:r>
      <w:r>
        <w:rPr>
          <w:i/>
          <w:spacing w:val="-2"/>
          <w:sz w:val="20"/>
        </w:rPr>
        <w:t>Anodonta</w:t>
      </w:r>
      <w:r>
        <w:rPr>
          <w:i/>
          <w:spacing w:val="33"/>
          <w:sz w:val="20"/>
        </w:rPr>
        <w:t xml:space="preserve"> </w:t>
      </w:r>
      <w:r>
        <w:rPr>
          <w:i/>
          <w:spacing w:val="-1"/>
          <w:sz w:val="20"/>
        </w:rPr>
        <w:t>sp</w:t>
      </w:r>
      <w:r>
        <w:rPr>
          <w:spacing w:val="-1"/>
          <w:sz w:val="20"/>
        </w:rPr>
        <w:t>.-беззубка*</w:t>
      </w:r>
    </w:p>
    <w:p>
      <w:pPr>
        <w:spacing w:before="0" w:line="216" w:lineRule="exact"/>
        <w:ind w:left="3864" w:right="0" w:firstLine="0"/>
        <w:jc w:val="left"/>
        <w:rPr>
          <w:sz w:val="20"/>
        </w:rPr>
      </w:pPr>
      <w:r>
        <w:rPr>
          <w:rFonts w:ascii="Wingdings" w:hAnsi="Wingdings"/>
          <w:sz w:val="20"/>
        </w:rPr>
        <w:t></w:t>
      </w:r>
      <w:r>
        <w:rPr>
          <w:spacing w:val="93"/>
          <w:sz w:val="20"/>
        </w:rPr>
        <w:t xml:space="preserve"> </w:t>
      </w:r>
      <w:r>
        <w:rPr>
          <w:i/>
          <w:sz w:val="20"/>
        </w:rPr>
        <w:t>Pisidiidae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gen.</w:t>
      </w:r>
      <w:r>
        <w:rPr>
          <w:i/>
          <w:spacing w:val="33"/>
          <w:sz w:val="20"/>
        </w:rPr>
        <w:t xml:space="preserve"> </w:t>
      </w:r>
      <w:r>
        <w:rPr>
          <w:i/>
          <w:sz w:val="20"/>
        </w:rPr>
        <w:t>sp.</w:t>
      </w:r>
      <w:r>
        <w:rPr>
          <w:sz w:val="20"/>
        </w:rPr>
        <w:t>-горошинки*</w:t>
      </w:r>
    </w:p>
    <w:p>
      <w:pPr>
        <w:spacing w:before="106" w:line="153" w:lineRule="exact"/>
        <w:ind w:left="106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Turbellaria-ресничные</w:t>
      </w:r>
      <w:r>
        <w:rPr>
          <w:i/>
          <w:spacing w:val="13"/>
          <w:sz w:val="20"/>
          <w:u w:val="single"/>
        </w:rPr>
        <w:t xml:space="preserve"> </w:t>
      </w:r>
      <w:r>
        <w:rPr>
          <w:i/>
          <w:sz w:val="20"/>
          <w:u w:val="single"/>
        </w:rPr>
        <w:t>черви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79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pacing w:val="-1"/>
          <w:w w:val="99"/>
          <w:sz w:val="20"/>
        </w:rPr>
        <w:br w:type="column"/>
      </w:r>
      <w:r>
        <w:rPr>
          <w:i/>
          <w:sz w:val="20"/>
        </w:rPr>
        <w:t>Hydrometra sp.*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pict>
          <v:shape id="_x0000_s1275" o:spid="_x0000_s1275" o:spt="202" type="#_x0000_t202" style="position:absolute;left:0pt;margin-left:625.85pt;margin-top:-9.75pt;height:484.55pt;width:178.1pt;mso-position-horizontal-relative:page;z-index:2516807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9"/>
                    <w:tblW w:w="0" w:type="auto"/>
                    <w:tblInd w:w="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58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4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4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4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4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4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4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4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7" w:hRule="atLeast"/>
                    </w:trPr>
                    <w:tc>
                      <w:tcPr>
                        <w:tcW w:w="3558" w:type="dxa"/>
                        <w:tcBorders>
                          <w:bottom w:val="double" w:color="000000" w:sz="0" w:space="0"/>
                        </w:tcBorders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558" w:type="dxa"/>
                        <w:tcBorders>
                          <w:top w:val="double" w:color="000000" w:sz="0" w:space="0"/>
                        </w:tcBorders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4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5" w:hRule="atLeast"/>
                    </w:trPr>
                    <w:tc>
                      <w:tcPr>
                        <w:tcW w:w="3558" w:type="dxa"/>
                      </w:tcPr>
                      <w:p>
                        <w:pPr>
                          <w:pStyle w:val="14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10"/>
                  </w:pPr>
                </w:p>
              </w:txbxContent>
            </v:textbox>
          </v:shape>
        </w:pict>
      </w:r>
      <w:r>
        <w:rPr>
          <w:i/>
          <w:sz w:val="20"/>
        </w:rPr>
        <w:t>Gerridae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gen.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</w:t>
      </w:r>
      <w:r>
        <w:rPr>
          <w:spacing w:val="19"/>
          <w:sz w:val="20"/>
        </w:rPr>
        <w:t xml:space="preserve"> </w:t>
      </w:r>
      <w:r>
        <w:rPr>
          <w:sz w:val="20"/>
        </w:rPr>
        <w:t>водомерки*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Naucoris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cimicoides</w:t>
      </w:r>
      <w:r>
        <w:rPr>
          <w:i/>
          <w:spacing w:val="21"/>
          <w:sz w:val="20"/>
        </w:rPr>
        <w:t xml:space="preserve"> </w:t>
      </w:r>
      <w:r>
        <w:rPr>
          <w:sz w:val="20"/>
        </w:rPr>
        <w:t>–</w:t>
      </w:r>
      <w:r>
        <w:rPr>
          <w:spacing w:val="24"/>
          <w:sz w:val="20"/>
        </w:rPr>
        <w:t xml:space="preserve"> </w:t>
      </w:r>
      <w:r>
        <w:rPr>
          <w:sz w:val="20"/>
        </w:rPr>
        <w:t>плавт*</w:t>
      </w:r>
    </w:p>
    <w:p>
      <w:pPr>
        <w:spacing w:after="0" w:line="240" w:lineRule="auto"/>
        <w:jc w:val="left"/>
        <w:rPr>
          <w:sz w:val="20"/>
        </w:rPr>
        <w:sectPr>
          <w:footerReference r:id="rId8" w:type="default"/>
          <w:pgSz w:w="16840" w:h="11910" w:orient="landscape"/>
          <w:pgMar w:top="320" w:right="640" w:bottom="280" w:left="640" w:header="0" w:footer="0" w:gutter="0"/>
          <w:cols w:equalWidth="0" w:num="2">
            <w:col w:w="6954" w:space="1148"/>
            <w:col w:w="7458"/>
          </w:cols>
        </w:sectPr>
      </w:pPr>
    </w:p>
    <w:p>
      <w:pPr>
        <w:pStyle w:val="13"/>
        <w:numPr>
          <w:ilvl w:val="0"/>
          <w:numId w:val="12"/>
        </w:numPr>
        <w:tabs>
          <w:tab w:val="left" w:pos="467"/>
        </w:tabs>
        <w:spacing w:before="53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Mesostoma*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Planaria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torva*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P.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lugubris*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9" w:lineRule="auto"/>
        <w:ind w:left="466" w:right="521" w:hanging="360"/>
        <w:jc w:val="left"/>
        <w:rPr>
          <w:sz w:val="20"/>
        </w:rPr>
      </w:pPr>
      <w:r>
        <w:rPr>
          <w:i/>
          <w:sz w:val="20"/>
        </w:rPr>
        <w:t>Dendrocoleum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lacteum</w:t>
      </w:r>
      <w:r>
        <w:rPr>
          <w:sz w:val="20"/>
        </w:rPr>
        <w:t>-белая</w:t>
      </w:r>
      <w:r>
        <w:rPr>
          <w:spacing w:val="-47"/>
          <w:sz w:val="20"/>
        </w:rPr>
        <w:t xml:space="preserve"> </w:t>
      </w:r>
      <w:r>
        <w:rPr>
          <w:sz w:val="20"/>
        </w:rPr>
        <w:t>планария*</w:t>
      </w:r>
    </w:p>
    <w:p>
      <w:pPr>
        <w:pStyle w:val="10"/>
        <w:rPr>
          <w:sz w:val="21"/>
        </w:rPr>
      </w:pPr>
    </w:p>
    <w:p>
      <w:pPr>
        <w:spacing w:before="0"/>
        <w:ind w:left="106" w:right="0" w:firstLine="0"/>
        <w:jc w:val="left"/>
        <w:rPr>
          <w:sz w:val="20"/>
        </w:rPr>
      </w:pPr>
      <w:r>
        <w:rPr>
          <w:sz w:val="20"/>
          <w:u w:val="single"/>
        </w:rPr>
        <w:t>Hirudinea: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Glossiphonia</w:t>
      </w:r>
      <w:r>
        <w:rPr>
          <w:i/>
          <w:spacing w:val="62"/>
          <w:sz w:val="20"/>
        </w:rPr>
        <w:t xml:space="preserve"> </w:t>
      </w:r>
      <w:r>
        <w:rPr>
          <w:i/>
          <w:sz w:val="20"/>
        </w:rPr>
        <w:t>complanata</w:t>
      </w:r>
      <w:r>
        <w:rPr>
          <w:sz w:val="20"/>
        </w:rPr>
        <w:t>-</w:t>
      </w:r>
    </w:p>
    <w:p>
      <w:pPr>
        <w:spacing w:before="11"/>
        <w:ind w:left="466" w:right="0" w:firstLine="0"/>
        <w:jc w:val="left"/>
        <w:rPr>
          <w:sz w:val="20"/>
        </w:rPr>
      </w:pPr>
      <w:r>
        <w:rPr>
          <w:sz w:val="20"/>
        </w:rPr>
        <w:t>улитковая</w:t>
      </w:r>
      <w:r>
        <w:rPr>
          <w:spacing w:val="64"/>
          <w:sz w:val="20"/>
        </w:rPr>
        <w:t xml:space="preserve"> </w:t>
      </w:r>
      <w:r>
        <w:rPr>
          <w:sz w:val="20"/>
        </w:rPr>
        <w:t>пиявка*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30" w:after="0" w:line="249" w:lineRule="auto"/>
        <w:ind w:left="466" w:right="387" w:hanging="360"/>
        <w:jc w:val="left"/>
        <w:rPr>
          <w:sz w:val="20"/>
        </w:rPr>
      </w:pPr>
      <w:r>
        <w:rPr>
          <w:i/>
          <w:sz w:val="20"/>
        </w:rPr>
        <w:t>Haemopis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sanguisuga</w:t>
      </w:r>
      <w:r>
        <w:rPr>
          <w:sz w:val="20"/>
        </w:rPr>
        <w:t>-большая</w:t>
      </w:r>
      <w:r>
        <w:rPr>
          <w:spacing w:val="-47"/>
          <w:sz w:val="20"/>
        </w:rPr>
        <w:t xml:space="preserve"> </w:t>
      </w:r>
      <w:r>
        <w:rPr>
          <w:sz w:val="20"/>
        </w:rPr>
        <w:t>ложноконская</w:t>
      </w:r>
      <w:r>
        <w:rPr>
          <w:spacing w:val="11"/>
          <w:sz w:val="20"/>
        </w:rPr>
        <w:t xml:space="preserve"> </w:t>
      </w:r>
      <w:r>
        <w:rPr>
          <w:sz w:val="20"/>
        </w:rPr>
        <w:t>пиявка*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21" w:after="0" w:line="249" w:lineRule="auto"/>
        <w:ind w:left="466" w:right="496" w:hanging="360"/>
        <w:jc w:val="left"/>
        <w:rPr>
          <w:i/>
          <w:sz w:val="20"/>
        </w:rPr>
      </w:pPr>
      <w:r>
        <w:rPr>
          <w:i/>
          <w:sz w:val="20"/>
        </w:rPr>
        <w:t>Erpobdella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octoculata-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малая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ложноконская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пиявка*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2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Piscicola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geometra</w:t>
      </w:r>
      <w:r>
        <w:rPr>
          <w:sz w:val="20"/>
        </w:rPr>
        <w:t>-</w:t>
      </w:r>
      <w:r>
        <w:rPr>
          <w:spacing w:val="16"/>
          <w:sz w:val="20"/>
        </w:rPr>
        <w:t xml:space="preserve"> </w:t>
      </w:r>
      <w:r>
        <w:rPr>
          <w:sz w:val="20"/>
        </w:rPr>
        <w:t>рыбья</w:t>
      </w:r>
      <w:r>
        <w:rPr>
          <w:spacing w:val="18"/>
          <w:sz w:val="20"/>
        </w:rPr>
        <w:t xml:space="preserve"> </w:t>
      </w:r>
      <w:r>
        <w:rPr>
          <w:sz w:val="20"/>
        </w:rPr>
        <w:t>пиявка*</w:t>
      </w:r>
    </w:p>
    <w:p>
      <w:pPr>
        <w:spacing w:before="130"/>
        <w:ind w:left="106" w:right="0" w:firstLine="0"/>
        <w:jc w:val="left"/>
        <w:rPr>
          <w:sz w:val="20"/>
        </w:rPr>
      </w:pPr>
      <w:r>
        <w:rPr>
          <w:sz w:val="20"/>
          <w:u w:val="single"/>
        </w:rPr>
        <w:t>Mollusca</w:t>
      </w:r>
      <w:r>
        <w:rPr>
          <w:sz w:val="20"/>
        </w:rPr>
        <w:t>:</w:t>
      </w:r>
    </w:p>
    <w:p>
      <w:pPr>
        <w:spacing w:before="10"/>
        <w:ind w:left="106" w:right="0" w:firstLine="0"/>
        <w:jc w:val="left"/>
        <w:rPr>
          <w:sz w:val="20"/>
        </w:rPr>
      </w:pPr>
      <w:r>
        <w:rPr>
          <w:sz w:val="20"/>
        </w:rPr>
        <w:t>Gastropoda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Anisus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sp.</w:t>
      </w:r>
      <w:r>
        <w:rPr>
          <w:i/>
          <w:spacing w:val="19"/>
          <w:sz w:val="20"/>
        </w:rPr>
        <w:t xml:space="preserve"> </w:t>
      </w:r>
      <w:r>
        <w:rPr>
          <w:sz w:val="20"/>
        </w:rPr>
        <w:t>–</w:t>
      </w:r>
      <w:r>
        <w:rPr>
          <w:spacing w:val="22"/>
          <w:sz w:val="20"/>
        </w:rPr>
        <w:t xml:space="preserve"> </w:t>
      </w:r>
      <w:r>
        <w:rPr>
          <w:sz w:val="20"/>
        </w:rPr>
        <w:t>катушки*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9" w:lineRule="auto"/>
        <w:ind w:left="466" w:right="747" w:hanging="360"/>
        <w:jc w:val="left"/>
        <w:rPr>
          <w:sz w:val="20"/>
        </w:rPr>
      </w:pPr>
      <w:r>
        <w:rPr>
          <w:i/>
          <w:sz w:val="20"/>
        </w:rPr>
        <w:t>Planorbis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corneus</w:t>
      </w:r>
      <w:r>
        <w:rPr>
          <w:sz w:val="20"/>
        </w:rPr>
        <w:t>-роговая</w:t>
      </w:r>
      <w:r>
        <w:rPr>
          <w:spacing w:val="-47"/>
          <w:sz w:val="20"/>
        </w:rPr>
        <w:t xml:space="preserve"> </w:t>
      </w:r>
      <w:r>
        <w:rPr>
          <w:spacing w:val="9"/>
          <w:sz w:val="20"/>
        </w:rPr>
        <w:t>катушка*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2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P.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planorbis*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9" w:lineRule="auto"/>
        <w:ind w:left="466" w:right="372" w:hanging="360"/>
        <w:jc w:val="left"/>
        <w:rPr>
          <w:sz w:val="20"/>
        </w:rPr>
      </w:pPr>
      <w:r>
        <w:rPr>
          <w:i/>
          <w:sz w:val="20"/>
        </w:rPr>
        <w:t>Limnaea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auricularia</w:t>
      </w:r>
      <w:r>
        <w:rPr>
          <w:sz w:val="20"/>
        </w:rPr>
        <w:t>-прудовик</w:t>
      </w:r>
      <w:r>
        <w:rPr>
          <w:spacing w:val="-47"/>
          <w:sz w:val="20"/>
        </w:rPr>
        <w:t xml:space="preserve"> </w:t>
      </w:r>
      <w:r>
        <w:rPr>
          <w:sz w:val="20"/>
        </w:rPr>
        <w:t>ушковый*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21" w:after="0" w:line="249" w:lineRule="auto"/>
        <w:ind w:left="466" w:right="881" w:hanging="360"/>
        <w:jc w:val="left"/>
        <w:rPr>
          <w:sz w:val="20"/>
        </w:rPr>
      </w:pPr>
      <w:r>
        <w:rPr>
          <w:i/>
          <w:sz w:val="20"/>
        </w:rPr>
        <w:t>Limnaea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ovata</w:t>
      </w:r>
      <w:r>
        <w:rPr>
          <w:sz w:val="20"/>
        </w:rPr>
        <w:t>-прудовик</w:t>
      </w:r>
      <w:r>
        <w:rPr>
          <w:spacing w:val="-47"/>
          <w:sz w:val="20"/>
        </w:rPr>
        <w:t xml:space="preserve"> </w:t>
      </w:r>
      <w:r>
        <w:rPr>
          <w:sz w:val="20"/>
        </w:rPr>
        <w:t>овальный*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22" w:after="0" w:line="249" w:lineRule="auto"/>
        <w:ind w:left="466" w:right="595" w:hanging="360"/>
        <w:jc w:val="left"/>
        <w:rPr>
          <w:sz w:val="20"/>
        </w:rPr>
      </w:pPr>
      <w:r>
        <w:rPr>
          <w:i/>
          <w:sz w:val="20"/>
        </w:rPr>
        <w:t>Limnaea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stagnalis</w:t>
      </w:r>
      <w:r>
        <w:rPr>
          <w:sz w:val="20"/>
        </w:rPr>
        <w:t>-прудовик</w:t>
      </w:r>
      <w:r>
        <w:rPr>
          <w:spacing w:val="-47"/>
          <w:sz w:val="20"/>
        </w:rPr>
        <w:t xml:space="preserve"> </w:t>
      </w:r>
      <w:r>
        <w:rPr>
          <w:sz w:val="20"/>
        </w:rPr>
        <w:t>большой*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21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Limnaea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palustris</w:t>
      </w:r>
      <w:r>
        <w:rPr>
          <w:sz w:val="20"/>
        </w:rPr>
        <w:t>-п.</w:t>
      </w:r>
      <w:r>
        <w:rPr>
          <w:spacing w:val="23"/>
          <w:sz w:val="20"/>
        </w:rPr>
        <w:t xml:space="preserve"> </w:t>
      </w:r>
      <w:r>
        <w:rPr>
          <w:sz w:val="20"/>
        </w:rPr>
        <w:t>болотный*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Physa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.-физа*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1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Aplexa</w:t>
      </w:r>
      <w:r>
        <w:rPr>
          <w:i/>
          <w:spacing w:val="55"/>
          <w:sz w:val="20"/>
        </w:rPr>
        <w:t xml:space="preserve"> </w:t>
      </w:r>
      <w:r>
        <w:rPr>
          <w:i/>
          <w:sz w:val="20"/>
        </w:rPr>
        <w:t>hypnorum</w:t>
      </w:r>
      <w:r>
        <w:rPr>
          <w:sz w:val="20"/>
        </w:rPr>
        <w:t>-аплекса*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9" w:lineRule="auto"/>
        <w:ind w:left="466" w:right="1108" w:hanging="360"/>
        <w:jc w:val="left"/>
        <w:rPr>
          <w:sz w:val="20"/>
        </w:rPr>
      </w:pPr>
      <w:r>
        <w:rPr>
          <w:i/>
          <w:sz w:val="20"/>
        </w:rPr>
        <w:t>Viviparus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.-лужанка</w:t>
      </w:r>
      <w:r>
        <w:rPr>
          <w:spacing w:val="-47"/>
          <w:sz w:val="20"/>
        </w:rPr>
        <w:t xml:space="preserve"> </w:t>
      </w:r>
      <w:r>
        <w:rPr>
          <w:sz w:val="20"/>
        </w:rPr>
        <w:t>(живородка)*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Bithynia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.-битиния*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Valvata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sp.</w:t>
      </w:r>
    </w:p>
    <w:p>
      <w:pPr>
        <w:spacing w:before="10"/>
        <w:ind w:left="106" w:right="0" w:firstLine="0"/>
        <w:jc w:val="left"/>
        <w:rPr>
          <w:sz w:val="20"/>
        </w:rPr>
      </w:pPr>
      <w:r>
        <w:rPr>
          <w:sz w:val="20"/>
        </w:rPr>
        <w:t>Bivalvia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Unio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.-перловица*</w:t>
      </w:r>
    </w:p>
    <w:p>
      <w:pPr>
        <w:spacing w:before="0" w:line="221" w:lineRule="exact"/>
        <w:ind w:left="106" w:right="0" w:firstLine="0"/>
        <w:jc w:val="left"/>
        <w:rPr>
          <w:sz w:val="20"/>
        </w:rPr>
      </w:pPr>
      <w:r>
        <w:br w:type="column"/>
      </w:r>
      <w:r>
        <w:rPr>
          <w:sz w:val="20"/>
          <w:u w:val="single"/>
        </w:rPr>
        <w:t>Crustacea</w:t>
      </w:r>
      <w:r>
        <w:rPr>
          <w:sz w:val="20"/>
        </w:rPr>
        <w:t>: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Asellus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aquaticus</w:t>
      </w:r>
      <w:r>
        <w:rPr>
          <w:i/>
          <w:spacing w:val="73"/>
          <w:sz w:val="20"/>
        </w:rPr>
        <w:t xml:space="preserve"> </w:t>
      </w:r>
      <w:r>
        <w:rPr>
          <w:sz w:val="20"/>
        </w:rPr>
        <w:t>водяной</w:t>
      </w:r>
      <w:r>
        <w:rPr>
          <w:spacing w:val="64"/>
          <w:sz w:val="20"/>
        </w:rPr>
        <w:t xml:space="preserve"> </w:t>
      </w:r>
      <w:r>
        <w:rPr>
          <w:sz w:val="20"/>
        </w:rPr>
        <w:t>ослик*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Gammarus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.-водяная</w:t>
      </w:r>
      <w:r>
        <w:rPr>
          <w:spacing w:val="15"/>
          <w:sz w:val="20"/>
        </w:rPr>
        <w:t xml:space="preserve"> </w:t>
      </w:r>
      <w:r>
        <w:rPr>
          <w:sz w:val="20"/>
        </w:rPr>
        <w:t>блоха.*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Cyclopus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.-</w:t>
      </w:r>
      <w:r>
        <w:rPr>
          <w:spacing w:val="16"/>
          <w:sz w:val="20"/>
        </w:rPr>
        <w:t xml:space="preserve"> </w:t>
      </w:r>
      <w:r>
        <w:rPr>
          <w:sz w:val="20"/>
        </w:rPr>
        <w:t>циклоп*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Branchipus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</w:t>
      </w:r>
      <w:r>
        <w:rPr>
          <w:spacing w:val="37"/>
          <w:sz w:val="20"/>
        </w:rPr>
        <w:t xml:space="preserve"> </w:t>
      </w:r>
      <w:r>
        <w:rPr>
          <w:sz w:val="20"/>
        </w:rPr>
        <w:t>–жаброног*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Ostracoda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gen.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.-</w:t>
      </w:r>
      <w:r>
        <w:rPr>
          <w:spacing w:val="26"/>
          <w:sz w:val="20"/>
        </w:rPr>
        <w:t xml:space="preserve"> </w:t>
      </w:r>
      <w:r>
        <w:rPr>
          <w:sz w:val="20"/>
        </w:rPr>
        <w:t>ракушковые</w:t>
      </w:r>
      <w:r>
        <w:rPr>
          <w:spacing w:val="26"/>
          <w:sz w:val="20"/>
        </w:rPr>
        <w:t xml:space="preserve"> </w:t>
      </w:r>
      <w:r>
        <w:rPr>
          <w:sz w:val="20"/>
        </w:rPr>
        <w:t>раки*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Lepidurus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.-</w:t>
      </w:r>
      <w:r>
        <w:rPr>
          <w:spacing w:val="14"/>
          <w:sz w:val="20"/>
        </w:rPr>
        <w:t xml:space="preserve"> </w:t>
      </w:r>
      <w:r>
        <w:rPr>
          <w:sz w:val="20"/>
        </w:rPr>
        <w:t>щитень</w:t>
      </w:r>
      <w:r>
        <w:rPr>
          <w:spacing w:val="17"/>
          <w:sz w:val="20"/>
        </w:rPr>
        <w:t xml:space="preserve"> </w:t>
      </w:r>
      <w:r>
        <w:rPr>
          <w:sz w:val="20"/>
        </w:rPr>
        <w:t>весенний*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Daphnia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sp.</w:t>
      </w:r>
      <w:r>
        <w:rPr>
          <w:sz w:val="20"/>
        </w:rPr>
        <w:t>-</w:t>
      </w:r>
      <w:r>
        <w:rPr>
          <w:spacing w:val="17"/>
          <w:sz w:val="20"/>
        </w:rPr>
        <w:t xml:space="preserve"> </w:t>
      </w:r>
      <w:r>
        <w:rPr>
          <w:sz w:val="20"/>
        </w:rPr>
        <w:t>дафния*</w:t>
      </w:r>
    </w:p>
    <w:p>
      <w:pPr>
        <w:pStyle w:val="10"/>
        <w:spacing w:before="8"/>
        <w:rPr>
          <w:sz w:val="21"/>
        </w:rPr>
      </w:pPr>
    </w:p>
    <w:p>
      <w:pPr>
        <w:spacing w:before="0"/>
        <w:ind w:left="106" w:right="0" w:firstLine="0"/>
        <w:jc w:val="left"/>
        <w:rPr>
          <w:sz w:val="20"/>
        </w:rPr>
      </w:pPr>
      <w:r>
        <w:rPr>
          <w:sz w:val="20"/>
          <w:u w:val="single"/>
        </w:rPr>
        <w:t>Arachnida</w:t>
      </w:r>
      <w:r>
        <w:rPr>
          <w:sz w:val="20"/>
        </w:rPr>
        <w:t>: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Argyroneta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aquatica</w:t>
      </w:r>
      <w:r>
        <w:rPr>
          <w:i/>
          <w:spacing w:val="32"/>
          <w:sz w:val="20"/>
        </w:rPr>
        <w:t xml:space="preserve"> </w:t>
      </w:r>
      <w:r>
        <w:rPr>
          <w:sz w:val="20"/>
        </w:rPr>
        <w:t>-</w:t>
      </w:r>
      <w:r>
        <w:rPr>
          <w:spacing w:val="31"/>
          <w:sz w:val="20"/>
        </w:rPr>
        <w:t xml:space="preserve"> </w:t>
      </w:r>
      <w:r>
        <w:rPr>
          <w:sz w:val="20"/>
        </w:rPr>
        <w:t>серебрянка*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Dolomedes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fimbriatus</w:t>
      </w:r>
      <w:r>
        <w:rPr>
          <w:i/>
          <w:spacing w:val="7"/>
          <w:sz w:val="20"/>
        </w:rPr>
        <w:t xml:space="preserve"> </w:t>
      </w:r>
      <w:r>
        <w:rPr>
          <w:sz w:val="20"/>
        </w:rPr>
        <w:t>-</w:t>
      </w:r>
      <w:r>
        <w:rPr>
          <w:spacing w:val="8"/>
          <w:sz w:val="20"/>
        </w:rPr>
        <w:t xml:space="preserve"> </w:t>
      </w:r>
      <w:r>
        <w:rPr>
          <w:sz w:val="20"/>
        </w:rPr>
        <w:t>доломедес*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Hydracarina</w:t>
      </w:r>
      <w:r>
        <w:rPr>
          <w:i/>
          <w:spacing w:val="21"/>
          <w:sz w:val="20"/>
        </w:rPr>
        <w:t xml:space="preserve"> </w:t>
      </w:r>
      <w:r>
        <w:rPr>
          <w:sz w:val="20"/>
        </w:rPr>
        <w:t>-</w:t>
      </w:r>
      <w:r>
        <w:rPr>
          <w:spacing w:val="18"/>
          <w:sz w:val="20"/>
        </w:rPr>
        <w:t xml:space="preserve"> </w:t>
      </w:r>
      <w:r>
        <w:rPr>
          <w:sz w:val="20"/>
        </w:rPr>
        <w:t>водные</w:t>
      </w:r>
      <w:r>
        <w:rPr>
          <w:spacing w:val="22"/>
          <w:sz w:val="20"/>
        </w:rPr>
        <w:t xml:space="preserve"> </w:t>
      </w:r>
      <w:r>
        <w:rPr>
          <w:sz w:val="20"/>
        </w:rPr>
        <w:t>клещи*</w:t>
      </w:r>
    </w:p>
    <w:p>
      <w:pPr>
        <w:spacing w:before="10"/>
        <w:ind w:left="106" w:right="0" w:firstLine="0"/>
        <w:jc w:val="left"/>
        <w:rPr>
          <w:sz w:val="20"/>
        </w:rPr>
      </w:pPr>
      <w:r>
        <w:rPr>
          <w:sz w:val="20"/>
          <w:u w:val="single"/>
        </w:rPr>
        <w:t>Insecta</w:t>
      </w:r>
      <w:r>
        <w:rPr>
          <w:sz w:val="20"/>
        </w:rPr>
        <w:t>:</w:t>
      </w:r>
    </w:p>
    <w:p>
      <w:pPr>
        <w:spacing w:before="10"/>
        <w:ind w:left="106" w:right="0" w:firstLine="0"/>
        <w:jc w:val="left"/>
        <w:rPr>
          <w:sz w:val="20"/>
        </w:rPr>
      </w:pPr>
      <w:r>
        <w:rPr>
          <w:i/>
          <w:sz w:val="20"/>
          <w:u w:val="single"/>
        </w:rPr>
        <w:t>Megaloptera</w:t>
      </w:r>
      <w:r>
        <w:rPr>
          <w:i/>
          <w:spacing w:val="67"/>
          <w:sz w:val="20"/>
        </w:rPr>
        <w:t xml:space="preserve"> </w:t>
      </w:r>
      <w:r>
        <w:rPr>
          <w:sz w:val="20"/>
        </w:rPr>
        <w:t>вислокрылки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9" w:lineRule="auto"/>
        <w:ind w:left="106" w:right="2529" w:firstLine="0"/>
        <w:jc w:val="left"/>
        <w:rPr>
          <w:i/>
          <w:sz w:val="20"/>
        </w:rPr>
      </w:pPr>
      <w:r>
        <w:rPr>
          <w:i/>
          <w:sz w:val="20"/>
        </w:rPr>
        <w:t>Sialis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sp.</w:t>
      </w:r>
      <w:r>
        <w:rPr>
          <w:sz w:val="20"/>
        </w:rPr>
        <w:t>*</w:t>
      </w:r>
      <w:r>
        <w:rPr>
          <w:spacing w:val="-47"/>
          <w:sz w:val="20"/>
        </w:rPr>
        <w:t xml:space="preserve"> </w:t>
      </w:r>
      <w:r>
        <w:rPr>
          <w:i/>
          <w:sz w:val="20"/>
          <w:u w:val="single"/>
        </w:rPr>
        <w:t>Odonata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2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Zygoptera-</w:t>
      </w:r>
      <w:r>
        <w:rPr>
          <w:sz w:val="20"/>
        </w:rPr>
        <w:t>Равнокрылые</w:t>
      </w:r>
      <w:r>
        <w:rPr>
          <w:spacing w:val="77"/>
          <w:sz w:val="20"/>
        </w:rPr>
        <w:t xml:space="preserve"> </w:t>
      </w:r>
      <w:r>
        <w:rPr>
          <w:sz w:val="20"/>
        </w:rPr>
        <w:t>стрекозы:*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Agrion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</w:t>
      </w:r>
      <w:r>
        <w:rPr>
          <w:spacing w:val="14"/>
          <w:sz w:val="20"/>
        </w:rPr>
        <w:t xml:space="preserve"> </w:t>
      </w:r>
      <w:r>
        <w:rPr>
          <w:sz w:val="20"/>
        </w:rPr>
        <w:t>лютки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Lestes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sp.</w:t>
      </w:r>
      <w:r>
        <w:rPr>
          <w:i/>
          <w:spacing w:val="6"/>
          <w:sz w:val="20"/>
        </w:rPr>
        <w:t xml:space="preserve"> </w:t>
      </w:r>
      <w:r>
        <w:rPr>
          <w:sz w:val="20"/>
        </w:rPr>
        <w:t>стрелки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Coenagrion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sp.</w:t>
      </w:r>
      <w:r>
        <w:rPr>
          <w:i/>
          <w:spacing w:val="41"/>
          <w:sz w:val="20"/>
        </w:rPr>
        <w:t xml:space="preserve"> </w:t>
      </w:r>
      <w:r>
        <w:rPr>
          <w:sz w:val="20"/>
        </w:rPr>
        <w:t>красотки</w:t>
      </w:r>
    </w:p>
    <w:p>
      <w:pPr>
        <w:spacing w:before="41"/>
        <w:ind w:left="106" w:right="0" w:firstLine="0"/>
        <w:jc w:val="left"/>
        <w:rPr>
          <w:sz w:val="20"/>
        </w:rPr>
      </w:pPr>
      <w:r>
        <w:rPr>
          <w:i/>
          <w:sz w:val="20"/>
        </w:rPr>
        <w:t>Anisoptera</w:t>
      </w:r>
      <w:r>
        <w:rPr>
          <w:i/>
          <w:spacing w:val="37"/>
          <w:sz w:val="20"/>
        </w:rPr>
        <w:t xml:space="preserve"> </w:t>
      </w:r>
      <w:r>
        <w:rPr>
          <w:sz w:val="20"/>
        </w:rPr>
        <w:t>-</w:t>
      </w:r>
      <w:r>
        <w:rPr>
          <w:spacing w:val="30"/>
          <w:sz w:val="20"/>
        </w:rPr>
        <w:t xml:space="preserve"> </w:t>
      </w:r>
      <w:r>
        <w:rPr>
          <w:sz w:val="20"/>
        </w:rPr>
        <w:t>Разнокрылые</w:t>
      </w:r>
      <w:r>
        <w:rPr>
          <w:spacing w:val="33"/>
          <w:sz w:val="20"/>
        </w:rPr>
        <w:t xml:space="preserve"> </w:t>
      </w:r>
      <w:r>
        <w:rPr>
          <w:sz w:val="20"/>
        </w:rPr>
        <w:t>стрекозы:*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27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Cordulidae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</w:t>
      </w:r>
      <w:r>
        <w:rPr>
          <w:spacing w:val="33"/>
          <w:sz w:val="20"/>
        </w:rPr>
        <w:t xml:space="preserve"> </w:t>
      </w:r>
      <w:r>
        <w:rPr>
          <w:sz w:val="20"/>
        </w:rPr>
        <w:t>Бабки*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Libellulidae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</w:t>
      </w:r>
      <w:r>
        <w:rPr>
          <w:spacing w:val="35"/>
          <w:sz w:val="20"/>
        </w:rPr>
        <w:t xml:space="preserve"> </w:t>
      </w:r>
      <w:r>
        <w:rPr>
          <w:sz w:val="20"/>
        </w:rPr>
        <w:t>настоящие</w:t>
      </w:r>
      <w:r>
        <w:rPr>
          <w:spacing w:val="35"/>
          <w:sz w:val="20"/>
        </w:rPr>
        <w:t xml:space="preserve"> </w:t>
      </w:r>
      <w:r>
        <w:rPr>
          <w:sz w:val="20"/>
        </w:rPr>
        <w:t>стрекозы*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Gomphidae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.-</w:t>
      </w:r>
      <w:r>
        <w:rPr>
          <w:spacing w:val="9"/>
          <w:sz w:val="20"/>
        </w:rPr>
        <w:t xml:space="preserve"> </w:t>
      </w:r>
      <w:r>
        <w:rPr>
          <w:sz w:val="20"/>
        </w:rPr>
        <w:t>дедки*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Aeschnidae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.-</w:t>
      </w:r>
      <w:r>
        <w:rPr>
          <w:spacing w:val="34"/>
          <w:sz w:val="20"/>
        </w:rPr>
        <w:t xml:space="preserve"> </w:t>
      </w:r>
      <w:r>
        <w:rPr>
          <w:sz w:val="20"/>
        </w:rPr>
        <w:t>коромысло*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Plecoptera*</w:t>
      </w:r>
      <w:r>
        <w:rPr>
          <w:i/>
          <w:spacing w:val="18"/>
          <w:sz w:val="20"/>
        </w:rPr>
        <w:t xml:space="preserve"> </w:t>
      </w:r>
      <w:r>
        <w:rPr>
          <w:sz w:val="20"/>
        </w:rPr>
        <w:t>-</w:t>
      </w:r>
      <w:r>
        <w:rPr>
          <w:spacing w:val="14"/>
          <w:sz w:val="20"/>
        </w:rPr>
        <w:t xml:space="preserve"> </w:t>
      </w:r>
      <w:r>
        <w:rPr>
          <w:sz w:val="20"/>
        </w:rPr>
        <w:t>веснянки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  <w:u w:val="single"/>
        </w:rPr>
        <w:t>Ephemeroptera</w:t>
      </w:r>
      <w:r>
        <w:rPr>
          <w:i/>
          <w:spacing w:val="28"/>
          <w:sz w:val="20"/>
        </w:rPr>
        <w:t xml:space="preserve"> </w:t>
      </w:r>
      <w:r>
        <w:rPr>
          <w:sz w:val="20"/>
        </w:rPr>
        <w:t>–</w:t>
      </w:r>
      <w:r>
        <w:rPr>
          <w:spacing w:val="29"/>
          <w:sz w:val="20"/>
        </w:rPr>
        <w:t xml:space="preserve"> </w:t>
      </w:r>
      <w:r>
        <w:rPr>
          <w:sz w:val="20"/>
        </w:rPr>
        <w:t>поденки:*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Leptophlebia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sp.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Baetus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sp.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Cloen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sp.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Caenis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sp.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9" w:lineRule="auto"/>
        <w:ind w:left="106" w:right="2143" w:firstLine="0"/>
        <w:jc w:val="left"/>
        <w:rPr>
          <w:sz w:val="20"/>
        </w:rPr>
      </w:pPr>
      <w:r>
        <w:rPr>
          <w:i/>
          <w:sz w:val="20"/>
        </w:rPr>
        <w:t>Heptagenia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sp.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  <w:u w:val="single"/>
        </w:rPr>
        <w:t>Hemiptera</w:t>
      </w:r>
      <w:r>
        <w:rPr>
          <w:sz w:val="20"/>
        </w:rPr>
        <w:t>-</w:t>
      </w:r>
      <w:r>
        <w:rPr>
          <w:spacing w:val="11"/>
          <w:sz w:val="20"/>
        </w:rPr>
        <w:t xml:space="preserve"> </w:t>
      </w:r>
      <w:r>
        <w:rPr>
          <w:sz w:val="20"/>
        </w:rPr>
        <w:t>клопы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2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Nepa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cierea</w:t>
      </w:r>
      <w:r>
        <w:rPr>
          <w:i/>
          <w:spacing w:val="25"/>
          <w:sz w:val="20"/>
        </w:rPr>
        <w:t xml:space="preserve"> </w:t>
      </w:r>
      <w:r>
        <w:rPr>
          <w:sz w:val="20"/>
        </w:rPr>
        <w:t>водяной</w:t>
      </w:r>
      <w:r>
        <w:rPr>
          <w:spacing w:val="22"/>
          <w:sz w:val="20"/>
        </w:rPr>
        <w:t xml:space="preserve"> </w:t>
      </w:r>
      <w:r>
        <w:rPr>
          <w:sz w:val="20"/>
        </w:rPr>
        <w:t>скорпион*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Sigara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sp.*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pict>
          <v:group id="_x0000_s1276" o:spid="_x0000_s1276" o:spt="203" style="position:absolute;left:0pt;margin-left:549.1pt;margin-top:16.25pt;height:52.75pt;width:255.15pt;mso-position-horizontal-relative:page;z-index:-251628544;mso-width-relative:page;mso-height-relative:page;" coordorigin="10982,326" coordsize="5103,1055">
            <o:lock v:ext="edit"/>
            <v:shape id="_x0000_s1277" o:spid="_x0000_s1277" o:spt="75" type="#_x0000_t75" style="position:absolute;left:15703;top:621;height:380;width:38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278" o:spid="_x0000_s1278" o:spt="75" type="#_x0000_t75" style="position:absolute;left:15703;top:811;height:380;width:38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279" o:spid="_x0000_s1279" o:spt="75" type="#_x0000_t75" style="position:absolute;left:15703;top:1000;height:377;width:38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280" o:spid="_x0000_s1280" o:spt="75" type="#_x0000_t75" style="position:absolute;left:15703;top:1190;height:188;width:382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281" o:spid="_x0000_s1281" o:spt="75" type="#_x0000_t75" style="position:absolute;left:14503;top:547;height:785;width:90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282" o:spid="_x0000_s1282" o:spt="75" type="#_x0000_t75" style="position:absolute;left:15139;top:1147;height:231;width:64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283" o:spid="_x0000_s1283" o:spt="75" type="#_x0000_t75" style="position:absolute;left:15139;top:1031;height:231;width:646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284" o:spid="_x0000_s1284" o:spt="75" type="#_x0000_t75" style="position:absolute;left:15139;top:916;height:231;width:64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285" o:spid="_x0000_s1285" o:spt="75" type="#_x0000_t75" style="position:absolute;left:15139;top:801;height:231;width:646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286" o:spid="_x0000_s1286" o:spt="75" type="#_x0000_t75" style="position:absolute;left:15139;top:686;height:231;width:646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287" o:spid="_x0000_s1287" o:spt="75" type="#_x0000_t75" style="position:absolute;left:15139;top:580;height:221;width:64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288" o:spid="_x0000_s1288" o:spt="75" type="#_x0000_t75" style="position:absolute;left:15139;top:580;height:106;width:646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289" o:spid="_x0000_s1289" o:spt="75" type="#_x0000_t75" style="position:absolute;left:12772;top:892;height:488;width:178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290" o:spid="_x0000_s1290" o:spt="75" type="#_x0000_t75" style="position:absolute;left:11995;top:679;height:701;width:828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291" o:spid="_x0000_s1291" o:spt="75" type="#_x0000_t75" style="position:absolute;left:10982;top:482;height:897;width:37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92" o:spid="_x0000_s1292" o:spt="75" type="#_x0000_t75" style="position:absolute;left:11404;top:623;height:255;width:54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293" o:spid="_x0000_s1293" o:spt="75" type="#_x0000_t75" style="position:absolute;left:11404;top:751;height:255;width:548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294" o:spid="_x0000_s1294" o:spt="75" type="#_x0000_t75" style="position:absolute;left:11404;top:878;height:255;width:54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295" o:spid="_x0000_s1295" o:spt="75" type="#_x0000_t75" style="position:absolute;left:11404;top:1005;height:255;width:548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296" o:spid="_x0000_s1296" o:spt="75" type="#_x0000_t75" style="position:absolute;left:11404;top:1132;height:248;width:548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297" o:spid="_x0000_s1297" o:spt="75" type="#_x0000_t75" style="position:absolute;left:11404;top:1259;height:120;width:548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298" o:spid="_x0000_s1298" style="position:absolute;left:12520;top:326;height:132;width:3558;" filled="f" stroked="t" coordorigin="12520,327" coordsize="3558,132" path="m12520,327l16078,327,16078,458m12520,458l12520,327e">
              <v:path arrowok="t"/>
              <v:fill on="f" focussize="0,0"/>
              <v:stroke weight="0.0900787401574803pt" color="#000000"/>
              <v:imagedata o:title=""/>
              <o:lock v:ext="edit"/>
            </v:shape>
          </v:group>
        </w:pict>
      </w:r>
      <w:r>
        <w:rPr>
          <w:i/>
          <w:sz w:val="20"/>
        </w:rPr>
        <w:t>Notonecta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glauca</w:t>
      </w:r>
      <w:r>
        <w:rPr>
          <w:i/>
          <w:spacing w:val="48"/>
          <w:sz w:val="20"/>
        </w:rPr>
        <w:t xml:space="preserve"> </w:t>
      </w:r>
      <w:r>
        <w:rPr>
          <w:sz w:val="20"/>
        </w:rPr>
        <w:t>гладыш*</w:t>
      </w:r>
    </w:p>
    <w:p>
      <w:pPr>
        <w:spacing w:before="0" w:line="221" w:lineRule="exact"/>
        <w:ind w:left="106" w:right="0" w:firstLine="0"/>
        <w:jc w:val="left"/>
        <w:rPr>
          <w:sz w:val="20"/>
        </w:rPr>
      </w:pPr>
      <w:r>
        <w:br w:type="column"/>
      </w:r>
      <w:r>
        <w:rPr>
          <w:i/>
          <w:sz w:val="20"/>
          <w:u w:val="single"/>
        </w:rPr>
        <w:t>Trichoptera</w:t>
      </w:r>
      <w:r>
        <w:rPr>
          <w:i/>
          <w:spacing w:val="13"/>
          <w:sz w:val="20"/>
        </w:rPr>
        <w:t xml:space="preserve"> </w:t>
      </w:r>
      <w:r>
        <w:rPr>
          <w:sz w:val="20"/>
        </w:rPr>
        <w:t>-</w:t>
      </w:r>
      <w:r>
        <w:rPr>
          <w:spacing w:val="12"/>
          <w:sz w:val="20"/>
        </w:rPr>
        <w:t xml:space="preserve"> </w:t>
      </w:r>
      <w:r>
        <w:rPr>
          <w:sz w:val="20"/>
        </w:rPr>
        <w:t>ручейники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Hydropsiche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sp.*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Rhyacophila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sp.*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Polycentropus</w:t>
      </w:r>
      <w:r>
        <w:rPr>
          <w:i/>
          <w:spacing w:val="29"/>
          <w:sz w:val="20"/>
        </w:rPr>
        <w:t xml:space="preserve"> </w:t>
      </w:r>
      <w:r>
        <w:rPr>
          <w:i/>
          <w:sz w:val="20"/>
        </w:rPr>
        <w:t>sp.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Mollana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angustata*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Glyphotaelius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sp.*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Fryganea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sp.*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Leptoceridae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gen.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sp.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Limnophilus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decipiens*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Limnophilus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ex.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gr.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Flavicotnus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sp.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9" w:lineRule="auto"/>
        <w:ind w:left="106" w:right="5714" w:firstLine="0"/>
        <w:jc w:val="left"/>
        <w:rPr>
          <w:sz w:val="20"/>
        </w:rPr>
      </w:pPr>
      <w:r>
        <w:rPr>
          <w:i/>
          <w:sz w:val="20"/>
        </w:rPr>
        <w:t>Stenophilax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sp.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  <w:u w:val="single"/>
        </w:rPr>
        <w:t>Coleoptera</w:t>
      </w:r>
      <w:r>
        <w:rPr>
          <w:i/>
          <w:spacing w:val="16"/>
          <w:sz w:val="20"/>
        </w:rPr>
        <w:t xml:space="preserve"> </w:t>
      </w:r>
      <w:r>
        <w:rPr>
          <w:sz w:val="20"/>
        </w:rPr>
        <w:t>-</w:t>
      </w:r>
      <w:r>
        <w:rPr>
          <w:spacing w:val="18"/>
          <w:sz w:val="20"/>
        </w:rPr>
        <w:t xml:space="preserve"> </w:t>
      </w:r>
      <w:r>
        <w:rPr>
          <w:sz w:val="20"/>
        </w:rPr>
        <w:t>жуки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2" w:after="0" w:line="249" w:lineRule="auto"/>
        <w:ind w:left="466" w:right="4376" w:hanging="360"/>
        <w:jc w:val="left"/>
        <w:rPr>
          <w:sz w:val="20"/>
        </w:rPr>
      </w:pPr>
      <w:r>
        <w:rPr>
          <w:i/>
          <w:sz w:val="20"/>
        </w:rPr>
        <w:t>Dytiscus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marginalis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-</w:t>
      </w:r>
      <w:r>
        <w:rPr>
          <w:spacing w:val="13"/>
          <w:sz w:val="20"/>
        </w:rPr>
        <w:t xml:space="preserve"> </w:t>
      </w:r>
      <w:r>
        <w:rPr>
          <w:sz w:val="20"/>
        </w:rPr>
        <w:t>плавунец</w:t>
      </w:r>
      <w:r>
        <w:rPr>
          <w:spacing w:val="-47"/>
          <w:sz w:val="20"/>
        </w:rPr>
        <w:t xml:space="preserve"> </w:t>
      </w:r>
      <w:r>
        <w:rPr>
          <w:sz w:val="20"/>
        </w:rPr>
        <w:t>окаймлённый*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Acilius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sp.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-</w:t>
      </w:r>
      <w:r>
        <w:rPr>
          <w:spacing w:val="8"/>
          <w:sz w:val="20"/>
        </w:rPr>
        <w:t xml:space="preserve"> </w:t>
      </w:r>
      <w:r>
        <w:rPr>
          <w:sz w:val="20"/>
        </w:rPr>
        <w:t>полоскун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9" w:lineRule="auto"/>
        <w:ind w:left="466" w:right="4781" w:hanging="360"/>
        <w:jc w:val="left"/>
        <w:rPr>
          <w:sz w:val="20"/>
        </w:rPr>
      </w:pPr>
      <w:r>
        <w:rPr>
          <w:i/>
          <w:sz w:val="20"/>
        </w:rPr>
        <w:t>Hydrous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piceus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-</w:t>
      </w:r>
      <w:r>
        <w:rPr>
          <w:spacing w:val="12"/>
          <w:sz w:val="20"/>
        </w:rPr>
        <w:t xml:space="preserve"> </w:t>
      </w:r>
      <w:r>
        <w:rPr>
          <w:sz w:val="20"/>
        </w:rPr>
        <w:t>большой</w:t>
      </w:r>
      <w:r>
        <w:rPr>
          <w:spacing w:val="-47"/>
          <w:sz w:val="20"/>
        </w:rPr>
        <w:t xml:space="preserve"> </w:t>
      </w:r>
      <w:r>
        <w:rPr>
          <w:sz w:val="20"/>
        </w:rPr>
        <w:t>водолюб*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2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Hydrophilus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.-</w:t>
      </w:r>
      <w:r>
        <w:rPr>
          <w:spacing w:val="29"/>
          <w:sz w:val="20"/>
        </w:rPr>
        <w:t xml:space="preserve"> </w:t>
      </w:r>
      <w:r>
        <w:rPr>
          <w:sz w:val="20"/>
        </w:rPr>
        <w:t>малый</w:t>
      </w:r>
      <w:r>
        <w:rPr>
          <w:spacing w:val="31"/>
          <w:sz w:val="20"/>
        </w:rPr>
        <w:t xml:space="preserve"> </w:t>
      </w:r>
      <w:r>
        <w:rPr>
          <w:sz w:val="20"/>
        </w:rPr>
        <w:t>водолюб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Gyrinus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sp.</w:t>
      </w:r>
      <w:r>
        <w:rPr>
          <w:i/>
          <w:spacing w:val="13"/>
          <w:sz w:val="20"/>
        </w:rPr>
        <w:t xml:space="preserve"> </w:t>
      </w:r>
      <w:r>
        <w:rPr>
          <w:sz w:val="20"/>
        </w:rPr>
        <w:t>–</w:t>
      </w:r>
      <w:r>
        <w:rPr>
          <w:spacing w:val="20"/>
          <w:sz w:val="20"/>
        </w:rPr>
        <w:t xml:space="preserve"> </w:t>
      </w:r>
      <w:r>
        <w:rPr>
          <w:sz w:val="20"/>
        </w:rPr>
        <w:t>вертячка*</w:t>
      </w:r>
    </w:p>
    <w:p>
      <w:pPr>
        <w:spacing w:before="10"/>
        <w:ind w:left="106" w:right="0" w:firstLine="0"/>
        <w:jc w:val="left"/>
        <w:rPr>
          <w:sz w:val="20"/>
        </w:rPr>
      </w:pPr>
      <w:r>
        <w:rPr>
          <w:i/>
          <w:sz w:val="20"/>
          <w:u w:val="single"/>
        </w:rPr>
        <w:t>Diptera</w:t>
      </w:r>
      <w:r>
        <w:rPr>
          <w:i/>
          <w:spacing w:val="26"/>
          <w:sz w:val="20"/>
          <w:u w:val="single"/>
        </w:rPr>
        <w:t xml:space="preserve"> </w:t>
      </w:r>
      <w:r>
        <w:rPr>
          <w:i/>
          <w:sz w:val="20"/>
        </w:rPr>
        <w:t>-</w:t>
      </w:r>
      <w:r>
        <w:rPr>
          <w:i/>
          <w:spacing w:val="27"/>
          <w:sz w:val="20"/>
        </w:rPr>
        <w:t xml:space="preserve"> </w:t>
      </w:r>
      <w:r>
        <w:rPr>
          <w:sz w:val="20"/>
        </w:rPr>
        <w:t>двукрылые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Anopheles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sp.</w:t>
      </w:r>
      <w:r>
        <w:rPr>
          <w:i/>
          <w:spacing w:val="42"/>
          <w:sz w:val="20"/>
        </w:rPr>
        <w:t xml:space="preserve"> </w:t>
      </w:r>
      <w:r>
        <w:rPr>
          <w:sz w:val="20"/>
        </w:rPr>
        <w:t>малярийный</w:t>
      </w:r>
      <w:r>
        <w:rPr>
          <w:spacing w:val="20"/>
          <w:sz w:val="20"/>
        </w:rPr>
        <w:t xml:space="preserve"> </w:t>
      </w:r>
      <w:r>
        <w:rPr>
          <w:sz w:val="20"/>
        </w:rPr>
        <w:t>комар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Culicidae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gen.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sp.</w:t>
      </w:r>
      <w:r>
        <w:rPr>
          <w:i/>
          <w:spacing w:val="27"/>
          <w:sz w:val="20"/>
        </w:rPr>
        <w:t xml:space="preserve"> </w:t>
      </w:r>
      <w:r>
        <w:rPr>
          <w:sz w:val="20"/>
        </w:rPr>
        <w:t>комары*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Dixa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>земноводный</w:t>
      </w:r>
      <w:r>
        <w:rPr>
          <w:spacing w:val="19"/>
          <w:sz w:val="20"/>
        </w:rPr>
        <w:t xml:space="preserve"> </w:t>
      </w:r>
      <w:r>
        <w:rPr>
          <w:sz w:val="20"/>
        </w:rPr>
        <w:t>комарик*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Simulium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sp.</w:t>
      </w:r>
      <w:r>
        <w:rPr>
          <w:i/>
          <w:spacing w:val="37"/>
          <w:sz w:val="20"/>
        </w:rPr>
        <w:t xml:space="preserve"> </w:t>
      </w:r>
      <w:r>
        <w:rPr>
          <w:sz w:val="20"/>
        </w:rPr>
        <w:t>мошка*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Chironomus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</w:t>
      </w:r>
      <w:r>
        <w:rPr>
          <w:spacing w:val="15"/>
          <w:sz w:val="20"/>
        </w:rPr>
        <w:t xml:space="preserve"> </w:t>
      </w:r>
      <w:r>
        <w:rPr>
          <w:sz w:val="20"/>
        </w:rPr>
        <w:t>мотыль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Eristalis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sp</w:t>
      </w:r>
      <w:r>
        <w:rPr>
          <w:sz w:val="20"/>
        </w:rPr>
        <w:t>.-крыска*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Tipula</w:t>
      </w:r>
      <w:r>
        <w:rPr>
          <w:i/>
          <w:spacing w:val="72"/>
          <w:sz w:val="20"/>
        </w:rPr>
        <w:t xml:space="preserve"> </w:t>
      </w:r>
      <w:r>
        <w:rPr>
          <w:i/>
          <w:sz w:val="20"/>
        </w:rPr>
        <w:t>sp.-</w:t>
      </w:r>
      <w:r>
        <w:rPr>
          <w:sz w:val="20"/>
        </w:rPr>
        <w:t>комар-долгоножка*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i/>
          <w:sz w:val="20"/>
        </w:rPr>
      </w:pPr>
      <w:r>
        <w:rPr>
          <w:i/>
          <w:sz w:val="20"/>
        </w:rPr>
        <w:t>Liriope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sp.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Tabanidae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sp.-</w:t>
      </w:r>
      <w:r>
        <w:rPr>
          <w:i/>
          <w:spacing w:val="9"/>
          <w:sz w:val="20"/>
        </w:rPr>
        <w:t xml:space="preserve"> </w:t>
      </w:r>
      <w:r>
        <w:rPr>
          <w:sz w:val="20"/>
        </w:rPr>
        <w:t>слепни*</w:t>
      </w:r>
    </w:p>
    <w:p>
      <w:pPr>
        <w:pStyle w:val="13"/>
        <w:numPr>
          <w:ilvl w:val="0"/>
          <w:numId w:val="12"/>
        </w:numPr>
        <w:tabs>
          <w:tab w:val="left" w:pos="467"/>
        </w:tabs>
        <w:spacing w:before="10" w:after="0" w:line="240" w:lineRule="auto"/>
        <w:ind w:left="466" w:right="0" w:hanging="361"/>
        <w:jc w:val="left"/>
        <w:rPr>
          <w:sz w:val="20"/>
        </w:rPr>
      </w:pPr>
      <w:r>
        <w:rPr>
          <w:i/>
          <w:sz w:val="20"/>
        </w:rPr>
        <w:t>Stratiomya</w:t>
      </w:r>
      <w:r>
        <w:rPr>
          <w:i/>
          <w:spacing w:val="33"/>
          <w:sz w:val="20"/>
        </w:rPr>
        <w:t xml:space="preserve"> </w:t>
      </w:r>
      <w:r>
        <w:rPr>
          <w:i/>
          <w:sz w:val="20"/>
        </w:rPr>
        <w:t>sp.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-</w:t>
      </w:r>
      <w:r>
        <w:rPr>
          <w:sz w:val="20"/>
        </w:rPr>
        <w:t>муха-львинка*</w:t>
      </w:r>
    </w:p>
    <w:p>
      <w:pPr>
        <w:pStyle w:val="5"/>
        <w:spacing w:before="21"/>
        <w:ind w:left="430"/>
      </w:pPr>
      <w:r>
        <w:rPr>
          <w:spacing w:val="-1"/>
        </w:rPr>
        <w:t>НАЗЕМНЫЕ</w:t>
      </w:r>
      <w:r>
        <w:rPr>
          <w:spacing w:val="-12"/>
        </w:rPr>
        <w:t xml:space="preserve"> </w:t>
      </w:r>
      <w:r>
        <w:rPr>
          <w:spacing w:val="-1"/>
        </w:rPr>
        <w:t>НАСЕКОМЫЕ:</w:t>
      </w:r>
    </w:p>
    <w:p>
      <w:pPr>
        <w:pStyle w:val="10"/>
        <w:spacing w:before="5"/>
        <w:rPr>
          <w:i/>
          <w:sz w:val="18"/>
        </w:rPr>
      </w:pPr>
    </w:p>
    <w:tbl>
      <w:tblPr>
        <w:tblStyle w:val="9"/>
        <w:tblW w:w="0" w:type="auto"/>
        <w:tblInd w:w="1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3386" w:type="dxa"/>
          </w:tcPr>
          <w:p>
            <w:pPr>
              <w:pStyle w:val="14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386" w:type="dxa"/>
          </w:tcPr>
          <w:p>
            <w:pPr>
              <w:pStyle w:val="14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3386" w:type="dxa"/>
          </w:tcPr>
          <w:p>
            <w:pPr>
              <w:pStyle w:val="14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386" w:type="dxa"/>
          </w:tcPr>
          <w:p>
            <w:pPr>
              <w:pStyle w:val="14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3386" w:type="dxa"/>
          </w:tcPr>
          <w:p>
            <w:pPr>
              <w:pStyle w:val="14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type w:val="continuous"/>
          <w:pgSz w:w="16840" w:h="11910" w:orient="landscape"/>
          <w:pgMar w:top="320" w:right="640" w:bottom="0" w:left="640" w:header="720" w:footer="720" w:gutter="0"/>
          <w:cols w:equalWidth="0" w:num="3">
            <w:col w:w="3496" w:space="262"/>
            <w:col w:w="3856" w:space="488"/>
            <w:col w:w="7458"/>
          </w:cols>
        </w:sect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  <w:r>
        <w:rPr>
          <w:sz w:val="20"/>
        </w:rPr>
        <w:pict>
          <v:group id="_x0000_s1299" o:spid="_x0000_s1299" o:spt="203" style="height:44.9pt;width:254.75pt;" coordsize="5095,898">
            <o:lock v:ext="edit"/>
            <v:shape id="_x0000_s1300" o:spid="_x0000_s1300" o:spt="75" type="#_x0000_t75" style="position:absolute;left:0;top:139;height:759;width:382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301" o:spid="_x0000_s1301" o:spt="75" type="#_x0000_t75" style="position:absolute;left:681;top:64;height:770;width:899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302" o:spid="_x0000_s1302" o:spt="75" type="#_x0000_t75" style="position:absolute;left:300;top:664;height:231;width:646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shape id="_x0000_s1303" o:spid="_x0000_s1303" o:spt="75" type="#_x0000_t75" style="position:absolute;left:300;top:549;height:231;width:646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304" o:spid="_x0000_s1304" o:spt="75" type="#_x0000_t75" style="position:absolute;left:300;top:434;height:231;width:646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shape id="_x0000_s1305" o:spid="_x0000_s1305" o:spt="75" type="#_x0000_t75" style="position:absolute;left:300;top:319;height:231;width:646;" filled="f" stroked="f" coordsize="21600,21600">
              <v:path/>
              <v:fill on="f" focussize="0,0"/>
              <v:stroke on="f"/>
              <v:imagedata r:id="rId58" o:title=""/>
              <o:lock v:ext="edit" aspectratio="t"/>
            </v:shape>
            <v:shape id="_x0000_s1306" o:spid="_x0000_s1306" o:spt="75" type="#_x0000_t75" style="position:absolute;left:300;top:204;height:231;width:646;" filled="f" stroked="f" coordsize="21600,21600">
              <v:path/>
              <v:fill on="f" focussize="0,0"/>
              <v:stroke on="f"/>
              <v:imagedata r:id="rId59" o:title=""/>
              <o:lock v:ext="edit" aspectratio="t"/>
            </v:shape>
            <v:shape id="_x0000_s1307" o:spid="_x0000_s1307" o:spt="75" type="#_x0000_t75" style="position:absolute;left:300;top:98;height:221;width:646;" filled="f" stroked="f" coordsize="21600,21600">
              <v:path/>
              <v:fill on="f" focussize="0,0"/>
              <v:stroke on="f"/>
              <v:imagedata r:id="rId60" o:title=""/>
              <o:lock v:ext="edit" aspectratio="t"/>
            </v:shape>
            <v:shape id="_x0000_s1308" o:spid="_x0000_s1308" o:spt="75" type="#_x0000_t75" style="position:absolute;left:300;top:98;height:106;width:646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309" o:spid="_x0000_s1309" o:spt="75" type="#_x0000_t75" style="position:absolute;left:1531;top:432;height:465;width:781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310" o:spid="_x0000_s1310" o:spt="75" type="#_x0000_t75" style="position:absolute;left:2347;top:196;height:700;width:1764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  <v:shape id="_x0000_s1311" o:spid="_x0000_s1311" o:spt="75" type="#_x0000_t75" style="position:absolute;left:4716;top:0;height:897;width:379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312" o:spid="_x0000_s1312" o:spt="75" type="#_x0000_t75" style="position:absolute;left:4132;top:141;height:755;width:549;" filled="f" stroked="f" coordsize="21600,21600">
              <v:path/>
              <v:fill on="f" focussize="0,0"/>
              <v:stroke on="f"/>
              <v:imagedata r:id="rId62" o:title=""/>
              <o:lock v:ext="edit" aspectratio="t"/>
            </v:shape>
            <w10:wrap type="none"/>
            <w10:anchorlock/>
          </v:group>
        </w:pict>
      </w:r>
      <w:r>
        <w:rPr>
          <w:spacing w:val="32"/>
          <w:sz w:val="20"/>
        </w:rPr>
        <w:t xml:space="preserve"> </w:t>
      </w:r>
      <w:r>
        <w:rPr>
          <w:spacing w:val="32"/>
          <w:sz w:val="20"/>
        </w:rPr>
        <w:pict>
          <v:group id="_x0000_s1313" o:spid="_x0000_s1313" o:spt="203" style="height:40.4pt;width:76.9pt;" coordsize="1538,808">
            <o:lock v:ext="edit"/>
            <v:shape id="_x0000_s1314" o:spid="_x0000_s1314" o:spt="75" type="#_x0000_t75" style="position:absolute;left:0;top:0;height:808;width:616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v:shape id="_x0000_s1315" o:spid="_x0000_s1315" o:spt="75" type="#_x0000_t75" style="position:absolute;left:616;top:136;height:672;width:921;" filled="f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w10:wrap type="none"/>
            <w10:anchorlock/>
          </v:group>
        </w:pict>
      </w:r>
      <w:r>
        <w:rPr>
          <w:spacing w:val="32"/>
          <w:sz w:val="20"/>
        </w:rPr>
        <w:tab/>
      </w:r>
      <w:r>
        <w:rPr>
          <w:spacing w:val="32"/>
          <w:sz w:val="20"/>
        </w:rPr>
        <w:pict>
          <v:group id="_x0000_s1316" o:spid="_x0000_s1316" o:spt="203" style="height:40.35pt;width:76.8pt;" coordsize="1536,807">
            <o:lock v:ext="edit"/>
            <v:shape id="_x0000_s1317" o:spid="_x0000_s1317" o:spt="75" type="#_x0000_t75" style="position:absolute;left:900;top:0;height:236;width:636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318" o:spid="_x0000_s1318" o:spt="75" type="#_x0000_t75" style="position:absolute;left:900;top:117;height:236;width:636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319" o:spid="_x0000_s1319" o:spt="75" type="#_x0000_t75" style="position:absolute;left:900;top:235;height:236;width:636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320" o:spid="_x0000_s1320" o:spt="75" type="#_x0000_t75" style="position:absolute;left:900;top:352;height:236;width:63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321" o:spid="_x0000_s1321" o:spt="75" type="#_x0000_t75" style="position:absolute;left:900;top:470;height:236;width:636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322" o:spid="_x0000_s1322" o:spt="75" type="#_x0000_t75" style="position:absolute;left:900;top:588;height:219;width:636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323" o:spid="_x0000_s1323" o:spt="75" type="#_x0000_t75" style="position:absolute;left:0;top:136;height:670;width:1536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w10:wrap type="none"/>
            <w10:anchorlock/>
          </v:group>
        </w:pict>
      </w:r>
    </w:p>
    <w:p>
      <w:pPr>
        <w:rPr>
          <w:spacing w:val="32"/>
          <w:sz w:val="20"/>
        </w:rPr>
      </w:pPr>
      <w:r>
        <w:rPr>
          <w:spacing w:val="32"/>
          <w:sz w:val="20"/>
        </w:rPr>
        <w:br w:type="page"/>
      </w: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pStyle w:val="2"/>
        <w:bidi w:val="0"/>
        <w:rPr>
          <w:u w:val="single"/>
          <w:lang w:val="ru-RU"/>
        </w:rPr>
        <w:sectPr>
          <w:type w:val="continuous"/>
          <w:pgSz w:w="16840" w:h="11910" w:orient="landscape"/>
          <w:pgMar w:top="320" w:right="640" w:bottom="0" w:left="640" w:header="720" w:footer="720" w:gutter="0"/>
          <w:cols w:space="720" w:num="1"/>
        </w:sectPr>
      </w:pPr>
    </w:p>
    <w:p>
      <w:pPr>
        <w:pStyle w:val="2"/>
        <w:bidi w:val="0"/>
        <w:rPr>
          <w:rFonts w:hint="default"/>
          <w:spacing w:val="32"/>
          <w:sz w:val="20"/>
          <w:lang w:val="ru-RU"/>
        </w:rPr>
      </w:pPr>
      <w:r>
        <w:rPr>
          <w:u w:val="single"/>
          <w:lang w:val="ru-RU"/>
        </w:rPr>
        <w:t>Дополнительные</w:t>
      </w:r>
      <w:r>
        <w:rPr>
          <w:rFonts w:hint="default"/>
          <w:u w:val="single"/>
          <w:lang w:val="ru-RU"/>
        </w:rPr>
        <w:t xml:space="preserve"> заметки и схемы</w:t>
      </w: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  <w:bookmarkStart w:id="0" w:name="_GoBack"/>
      <w:bookmarkEnd w:id="0"/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left="106" w:right="0" w:firstLine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3235325" cy="570230"/>
                <wp:effectExtent l="0" t="0" r="10795" b="8890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5325" cy="570230"/>
                          <a:chOff x="0" y="0"/>
                          <a:chExt cx="5095" cy="898"/>
                        </a:xfrm>
                      </wpg:grpSpPr>
                      <pic:pic xmlns:pic="http://schemas.openxmlformats.org/drawingml/2006/picture">
                        <pic:nvPicPr>
                          <pic:cNvPr id="8" name="Изображение 30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"/>
                            <a:ext cx="38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Изображение 30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681" y="64"/>
                            <a:ext cx="899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Изображение 303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300" y="664"/>
                            <a:ext cx="64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Изображение 304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300" y="549"/>
                            <a:ext cx="64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Изображение 305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300" y="434"/>
                            <a:ext cx="64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Изображение 306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300" y="319"/>
                            <a:ext cx="64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Изображение 307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300" y="204"/>
                            <a:ext cx="64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Изображение 308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300" y="98"/>
                            <a:ext cx="64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Изображение 309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300" y="98"/>
                            <a:ext cx="64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Изображение 310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531" y="432"/>
                            <a:ext cx="781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Изображение 311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347" y="196"/>
                            <a:ext cx="176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Изображение 3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716" y="0"/>
                            <a:ext cx="379" cy="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Изображение 313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4132" y="141"/>
                            <a:ext cx="549" cy="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.9pt;width:254.75pt;" coordsize="5095,898" o:gfxdata="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">
                <o:lock v:ext="edit" aspectratio="f"/>
                <v:shape id="Изображение 301" o:spid="_x0000_s1026" o:spt="75" type="#_x0000_t75" style="position:absolute;left:0;top:139;height:759;width:382;" filled="f" o:preferrelative="t" stroked="f" coordsize="21600,21600" o:gfxdata="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qQjy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38" o:title=""/>
                  <o:lock v:ext="edit" aspectratio="t"/>
                </v:shape>
                <v:shape id="Изображение 302" o:spid="_x0000_s1026" o:spt="75" type="#_x0000_t75" style="position:absolute;left:681;top:64;height:770;width:899;" filled="f" o:preferrelative="t" stroked="f" coordsize="21600,21600" o:gfxdata="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jq+3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9" o:title=""/>
                  <o:lock v:ext="edit" aspectratio="t"/>
                </v:shape>
                <v:shape id="Изображение 303" o:spid="_x0000_s1026" o:spt="75" type="#_x0000_t75" style="position:absolute;left:300;top:664;height:231;width:646;" filled="f" o:preferrelative="t" stroked="f" coordsize="21600,21600" o:gfxdata="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0qb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5" o:title=""/>
                  <o:lock v:ext="edit" aspectratio="t"/>
                </v:shape>
                <v:shape id="Изображение 304" o:spid="_x0000_s1026" o:spt="75" type="#_x0000_t75" style="position:absolute;left:300;top:549;height:231;width:646;" filled="f" o:preferrelative="t" stroked="f" coordsize="21600,21600" o:gfxdata="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rL2Kr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56" o:title=""/>
                  <o:lock v:ext="edit" aspectratio="t"/>
                </v:shape>
                <v:shape id="Изображение 305" o:spid="_x0000_s1026" o:spt="75" type="#_x0000_t75" style="position:absolute;left:300;top:434;height:231;width:646;" filled="f" o:preferrelative="t" stroked="f" coordsize="21600,21600" o:gfxdata="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VLf7+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57" o:title=""/>
                  <o:lock v:ext="edit" aspectratio="t"/>
                </v:shape>
                <v:shape id="Изображение 306" o:spid="_x0000_s1026" o:spt="75" type="#_x0000_t75" style="position:absolute;left:300;top:319;height:231;width:646;" filled="f" o:preferrelative="t" stroked="f" coordsize="21600,21600" o:gfxdata="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3w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8" o:title=""/>
                  <o:lock v:ext="edit" aspectratio="t"/>
                </v:shape>
                <v:shape id="Изображение 307" o:spid="_x0000_s1026" o:spt="75" type="#_x0000_t75" style="position:absolute;left:300;top:204;height:231;width:646;" filled="f" o:preferrelative="t" stroked="f" coordsize="21600,21600" o:gfxdata="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0gF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9" o:title=""/>
                  <o:lock v:ext="edit" aspectratio="t"/>
                </v:shape>
                <v:shape id="Изображение 308" o:spid="_x0000_s1026" o:spt="75" type="#_x0000_t75" style="position:absolute;left:300;top:98;height:221;width:646;" filled="f" o:preferrelative="t" stroked="f" coordsize="21600,21600" o:gfxdata="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qoW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0" o:title=""/>
                  <o:lock v:ext="edit" aspectratio="t"/>
                </v:shape>
                <v:shape id="Изображение 309" o:spid="_x0000_s1026" o:spt="75" type="#_x0000_t75" style="position:absolute;left:300;top:98;height:106;width:646;" filled="f" o:preferrelative="t" stroked="f" coordsize="21600,21600" o:gfxdata="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QM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1" o:title=""/>
                  <o:lock v:ext="edit" aspectratio="t"/>
                </v:shape>
                <v:shape id="Изображение 310" o:spid="_x0000_s1026" o:spt="75" type="#_x0000_t75" style="position:absolute;left:1531;top:432;height:465;width:781;" filled="f" o:preferrelative="t" stroked="f" coordsize="21600,21600" o:gfxdata="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rtZL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7" o:title=""/>
                  <o:lock v:ext="edit" aspectratio="t"/>
                </v:shape>
                <v:shape id="Изображение 311" o:spid="_x0000_s1026" o:spt="75" type="#_x0000_t75" style="position:absolute;left:2347;top:196;height:700;width:1764;" filled="f" o:preferrelative="t" stroked="f" coordsize="21600,21600" o:gfxdata="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pAi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8" o:title=""/>
                  <o:lock v:ext="edit" aspectratio="t"/>
                </v:shape>
                <v:shape id="Изображение 312" o:spid="_x0000_s1026" o:spt="75" type="#_x0000_t75" style="position:absolute;left:4716;top:0;height:897;width:379;" filled="f" o:preferrelative="t" stroked="f" coordsize="21600,21600" o:gfxdata="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g2t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4" o:title=""/>
                  <o:lock v:ext="edit" aspectratio="t"/>
                </v:shape>
                <v:shape id="Изображение 313" o:spid="_x0000_s1026" o:spt="75" type="#_x0000_t75" style="position:absolute;left:4132;top:141;height:755;width:549;" filled="f" o:preferrelative="t" stroked="f" coordsize="21600,21600" o:gfxdata="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T0U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2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r>
        <w:rPr>
          <w:spacing w:val="32"/>
          <w:sz w:val="20"/>
        </w:rPr>
        <mc:AlternateContent>
          <mc:Choice Requires="wpg">
            <w:drawing>
              <wp:inline distT="0" distB="0" distL="114300" distR="114300">
                <wp:extent cx="976630" cy="513080"/>
                <wp:effectExtent l="0" t="0" r="13970" b="5080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30" cy="513080"/>
                          <a:chOff x="0" y="0"/>
                          <a:chExt cx="1538" cy="808"/>
                        </a:xfrm>
                      </wpg:grpSpPr>
                      <pic:pic xmlns:pic="http://schemas.openxmlformats.org/drawingml/2006/picture">
                        <pic:nvPicPr>
                          <pic:cNvPr id="22" name="Изображение 315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Изображение 316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616" y="136"/>
                            <a:ext cx="921" cy="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0.4pt;width:76.9pt;" coordsize="1538,808" o:gfxdata="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LmzwAL8AAAClAQAAGQAAAGRycy9fcmVscy9l&#10;Mm9Eb2MueG1sLnJlbHO9kMGKwjAQhu8L+w5h7tu0PSyymPYigldxH2BIpmmwmYQkir69gWVBQfDm&#10;cWb4v/9j1uPFL+JMKbvACrqmBUGsg3FsFfwetl8rELkgG1wCk4IrZRiHz4/1nhYsNZRnF7OoFM4K&#10;5lLij5RZz+QxNyES18sUksdSx2RlRH1ES7Jv22+Z7hkwPDDFzihIO9ODOFxjbX7NDtPkNG2CPnni&#10;8qRCOl+7KxCTpaLAk3H4t+ybyBbkc4fuPQ7dv4N8eO5wA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">
                <o:lock v:ext="edit" aspectratio="f"/>
                <v:shape id="Изображение 315" o:spid="_x0000_s1026" o:spt="75" type="#_x0000_t75" style="position:absolute;left:0;top:0;height:808;width:616;" filled="f" o:preferrelative="t" stroked="f" coordsize="21600,21600" o:gfxdata="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zx+5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0" o:title=""/>
                  <o:lock v:ext="edit" aspectratio="t"/>
                </v:shape>
                <v:shape id="Изображение 316" o:spid="_x0000_s1026" o:spt="75" type="#_x0000_t75" style="position:absolute;left:616;top:136;height:672;width:921;" filled="f" o:preferrelative="t" stroked="f" coordsize="21600,21600" o:gfxdata="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c7R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1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bidi w:val="0"/>
        <w:ind w:left="0" w:leftChars="0" w:firstLine="0" w:firstLineChars="0"/>
        <w:rPr>
          <w:rFonts w:hint="default"/>
          <w:spacing w:val="32"/>
          <w:sz w:val="20"/>
          <w:lang w:val="ru-RU"/>
        </w:rPr>
      </w:pPr>
      <w:r>
        <w:rPr>
          <w:u w:val="single"/>
          <w:lang w:val="ru-RU"/>
        </w:rPr>
        <w:t>Дополнительные</w:t>
      </w:r>
      <w:r>
        <w:rPr>
          <w:rFonts w:hint="default"/>
          <w:u w:val="single"/>
          <w:lang w:val="ru-RU"/>
        </w:rPr>
        <w:t xml:space="preserve"> заметки и схемы</w:t>
      </w: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</w:p>
    <w:p>
      <w:pPr>
        <w:tabs>
          <w:tab w:val="left" w:pos="8722"/>
        </w:tabs>
        <w:spacing w:line="240" w:lineRule="auto"/>
        <w:ind w:right="0"/>
        <w:rPr>
          <w:spacing w:val="32"/>
          <w:sz w:val="20"/>
        </w:rPr>
      </w:pPr>
      <w:r>
        <w:rPr>
          <w:rFonts w:hint="default"/>
          <w:spacing w:val="32"/>
          <w:sz w:val="20"/>
          <w:lang w:val="ru-RU"/>
        </w:rPr>
        <w:t xml:space="preserve">        </w:t>
      </w:r>
      <w:r>
        <w:rPr>
          <w:sz w:val="20"/>
        </w:rPr>
        <mc:AlternateContent>
          <mc:Choice Requires="wpg">
            <w:drawing>
              <wp:inline distT="0" distB="0" distL="114300" distR="114300">
                <wp:extent cx="3235325" cy="570230"/>
                <wp:effectExtent l="0" t="0" r="10795" b="8890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5325" cy="570230"/>
                          <a:chOff x="0" y="0"/>
                          <a:chExt cx="5095" cy="898"/>
                        </a:xfrm>
                      </wpg:grpSpPr>
                      <pic:pic xmlns:pic="http://schemas.openxmlformats.org/drawingml/2006/picture">
                        <pic:nvPicPr>
                          <pic:cNvPr id="33" name="Изображение 30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"/>
                            <a:ext cx="38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30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681" y="64"/>
                            <a:ext cx="899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303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300" y="664"/>
                            <a:ext cx="64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304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300" y="549"/>
                            <a:ext cx="64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305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300" y="434"/>
                            <a:ext cx="64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306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300" y="319"/>
                            <a:ext cx="64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7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300" y="204"/>
                            <a:ext cx="64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08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300" y="98"/>
                            <a:ext cx="64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09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300" y="98"/>
                            <a:ext cx="64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10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531" y="432"/>
                            <a:ext cx="781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11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347" y="196"/>
                            <a:ext cx="176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716" y="0"/>
                            <a:ext cx="379" cy="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13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4132" y="141"/>
                            <a:ext cx="549" cy="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.9pt;width:254.75pt;" coordsize="5095,898" o:gfxdata="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">
                <o:lock v:ext="edit" aspectratio="f"/>
                <v:shape id="Изображение 301" o:spid="_x0000_s1026" o:spt="75" type="#_x0000_t75" style="position:absolute;left:0;top:139;height:759;width:382;" filled="f" o:preferrelative="t" stroked="f" coordsize="21600,21600" o:gfxdata="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2j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8" o:title=""/>
                  <o:lock v:ext="edit" aspectratio="t"/>
                </v:shape>
                <v:shape id="Изображение 302" o:spid="_x0000_s1026" o:spt="75" type="#_x0000_t75" style="position:absolute;left:681;top:64;height:770;width:899;" filled="f" o:preferrelative="t" stroked="f" coordsize="21600,21600" o:gfxdata="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473C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9" o:title=""/>
                  <o:lock v:ext="edit" aspectratio="t"/>
                </v:shape>
                <v:shape id="Изображение 303" o:spid="_x0000_s1026" o:spt="75" type="#_x0000_t75" style="position:absolute;left:300;top:664;height:231;width:646;" filled="f" o:preferrelative="t" stroked="f" coordsize="21600,21600" o:gfxdata="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7ZWQ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5" o:title=""/>
                  <o:lock v:ext="edit" aspectratio="t"/>
                </v:shape>
                <v:shape id="Изображение 304" o:spid="_x0000_s1026" o:spt="75" type="#_x0000_t75" style="position:absolute;left:300;top:549;height:231;width:646;" filled="f" o:preferrelative="t" stroked="f" coordsize="21600,21600" o:gfxdata="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7jI+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6" o:title=""/>
                  <o:lock v:ext="edit" aspectratio="t"/>
                </v:shape>
                <v:shape id="Изображение 305" o:spid="_x0000_s1026" o:spt="75" type="#_x0000_t75" style="position:absolute;left:300;top:434;height:231;width:646;" filled="f" o:preferrelative="t" stroked="f" coordsize="21600,21600" o:gfxdata="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omA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7" o:title=""/>
                  <o:lock v:ext="edit" aspectratio="t"/>
                </v:shape>
                <v:shape id="Изображение 306" o:spid="_x0000_s1026" o:spt="75" type="#_x0000_t75" style="position:absolute;left:300;top:319;height:231;width:646;" filled="f" o:preferrelative="t" stroked="f" coordsize="21600,21600" o:gfxdata="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qYMk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8" o:title=""/>
                  <o:lock v:ext="edit" aspectratio="t"/>
                </v:shape>
                <v:shape id="Изображение 307" o:spid="_x0000_s1026" o:spt="75" type="#_x0000_t75" style="position:absolute;left:300;top:204;height:231;width:646;" filled="f" o:preferrelative="t" stroked="f" coordsize="21600,21600" o:gfxdata="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J0+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9" o:title=""/>
                  <o:lock v:ext="edit" aspectratio="t"/>
                </v:shape>
                <v:shape id="Изображение 308" o:spid="_x0000_s1026" o:spt="75" type="#_x0000_t75" style="position:absolute;left:300;top:98;height:221;width:646;" filled="f" o:preferrelative="t" stroked="f" coordsize="21600,21600" o:gfxdata="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uLe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0" o:title=""/>
                  <o:lock v:ext="edit" aspectratio="t"/>
                </v:shape>
                <v:shape id="Изображение 309" o:spid="_x0000_s1026" o:spt="75" type="#_x0000_t75" style="position:absolute;left:300;top:98;height:106;width:646;" filled="f" o:preferrelative="t" stroked="f" coordsize="21600,21600" o:gfxdata="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EPe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1" o:title=""/>
                  <o:lock v:ext="edit" aspectratio="t"/>
                </v:shape>
                <v:shape id="Изображение 310" o:spid="_x0000_s1026" o:spt="75" type="#_x0000_t75" style="position:absolute;left:1531;top:432;height:465;width:781;" filled="f" o:preferrelative="t" stroked="f" coordsize="21600,21600" o:gfxdata="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/Vq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7" o:title=""/>
                  <o:lock v:ext="edit" aspectratio="t"/>
                </v:shape>
                <v:shape id="Изображение 311" o:spid="_x0000_s1026" o:spt="75" type="#_x0000_t75" style="position:absolute;left:2347;top:196;height:700;width:1764;" filled="f" o:preferrelative="t" stroked="f" coordsize="21600,21600" o:gfxdata="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1395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8" o:title=""/>
                  <o:lock v:ext="edit" aspectratio="t"/>
                </v:shape>
                <v:shape id="Изображение 312" o:spid="_x0000_s1026" o:spt="75" type="#_x0000_t75" style="position:absolute;left:4716;top:0;height:897;width:379;" filled="f" o:preferrelative="t" stroked="f" coordsize="21600,21600" o:gfxdata="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q2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4" o:title=""/>
                  <o:lock v:ext="edit" aspectratio="t"/>
                </v:shape>
                <v:shape id="Изображение 313" o:spid="_x0000_s1026" o:spt="75" type="#_x0000_t75" style="position:absolute;left:4132;top:141;height:755;width:549;" filled="f" o:preferrelative="t" stroked="f" coordsize="21600,21600" o:gfxdata="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nAy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2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r>
        <w:rPr>
          <w:spacing w:val="32"/>
          <w:sz w:val="20"/>
        </w:rPr>
        <mc:AlternateContent>
          <mc:Choice Requires="wpg">
            <w:drawing>
              <wp:inline distT="0" distB="0" distL="114300" distR="114300">
                <wp:extent cx="976630" cy="513080"/>
                <wp:effectExtent l="0" t="0" r="13970" b="5080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30" cy="513080"/>
                          <a:chOff x="0" y="0"/>
                          <a:chExt cx="1538" cy="808"/>
                        </a:xfrm>
                      </wpg:grpSpPr>
                      <pic:pic xmlns:pic="http://schemas.openxmlformats.org/drawingml/2006/picture">
                        <pic:nvPicPr>
                          <pic:cNvPr id="47" name="Изображение 315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16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616" y="136"/>
                            <a:ext cx="921" cy="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0.4pt;width:76.9pt;" coordsize="1538,808" o:gfxdata="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ubPAAvwAAAKUBAAAZAAAAZHJz&#10;L19yZWxzL2Uyb0RvYy54bWwucmVsc72QwYrCMBCG7wv7DmHu27Q9LLKY9iKCV3EfYEimabCZhCSK&#10;vr2BZUFB8OZxZvi//2PW48Uv4kwpu8AKuqYFQayDcWwV/B62XysQuSAbXAKTgitlGIfPj/WeFiw1&#10;lGcXs6gUzgrmUuKPlFnP5DE3IRLXyxSSx1LHZGVEfURLsm/bb5nuGTA8MMXOKEg704M4XGNtfs0O&#10;0+Q0bYI+eeLypEI6X7srEJOlosCTcfi37JvIFuRzh+49Dt2/g3x47n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">
                <o:lock v:ext="edit" aspectratio="f"/>
                <v:shape id="Изображение 315" o:spid="_x0000_s1026" o:spt="75" type="#_x0000_t75" style="position:absolute;left:0;top:0;height:808;width:616;" filled="f" o:preferrelative="t" stroked="f" coordsize="21600,21600" o:gfxdata="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UON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0" o:title=""/>
                  <o:lock v:ext="edit" aspectratio="t"/>
                </v:shape>
                <v:shape id="Изображение 316" o:spid="_x0000_s1026" o:spt="75" type="#_x0000_t75" style="position:absolute;left:616;top:136;height:672;width:921;" filled="f" o:preferrelative="t" stroked="f" coordsize="21600,21600" o:gfxdata="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jDn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1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sectPr>
      <w:type w:val="continuous"/>
      <w:pgSz w:w="16840" w:h="11910" w:orient="landscape"/>
      <w:pgMar w:top="320" w:right="640" w:bottom="0" w:left="640" w:header="720" w:footer="720" w:gutter="0"/>
      <w:cols w:equalWidth="0" w:num="2">
        <w:col w:w="7567" w:space="425"/>
        <w:col w:w="756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group id="_x0000_s2049" o:spid="_x0000_s2049" o:spt="203" style="position:absolute;left:0pt;margin-left:549.1pt;margin-top:514.3pt;height:44.9pt;width:255.15pt;mso-position-horizontal-relative:page;mso-position-vertical-relative:page;z-index:-251633664;mso-width-relative:page;mso-height-relative:page;" coordorigin="10982,10286" coordsize="5103,898">
          <o:lock v:ext="edit"/>
          <v:shape id="_x0000_s2050" o:spid="_x0000_s2050" o:spt="75" type="#_x0000_t75" style="position:absolute;left:15703;top:10425;height:380;width:382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shape id="_x0000_s2051" o:spid="_x0000_s2051" o:spt="75" type="#_x0000_t75" style="position:absolute;left:15703;top:10615;height:380;width:382;" filled="f" stroked="f" coordsize="21600,21600">
            <v:path/>
            <v:fill on="f" focussize="0,0"/>
            <v:stroke on="f"/>
            <v:imagedata r:id="rId2" o:title=""/>
            <o:lock v:ext="edit" aspectratio="t"/>
          </v:shape>
          <v:shape id="_x0000_s2052" o:spid="_x0000_s2052" o:spt="75" type="#_x0000_t75" style="position:absolute;left:15703;top:10804;height:377;width:382;" filled="f" stroked="f" coordsize="21600,21600">
            <v:path/>
            <v:fill on="f" focussize="0,0"/>
            <v:stroke on="f"/>
            <v:imagedata r:id="rId3" o:title=""/>
            <o:lock v:ext="edit" aspectratio="t"/>
          </v:shape>
          <v:shape id="_x0000_s2053" o:spid="_x0000_s2053" o:spt="75" type="#_x0000_t75" style="position:absolute;left:15703;top:10994;height:188;width:382;" filled="f" stroked="f" coordsize="21600,21600">
            <v:path/>
            <v:fill on="f" focussize="0,0"/>
            <v:stroke on="f"/>
            <v:imagedata r:id="rId4" o:title=""/>
            <o:lock v:ext="edit" aspectratio="t"/>
          </v:shape>
          <v:shape id="_x0000_s2054" o:spid="_x0000_s2054" o:spt="75" type="#_x0000_t75" style="position:absolute;left:14503;top:10351;height:785;width:900;" filled="f" stroked="f" coordsize="21600,21600">
            <v:path/>
            <v:fill on="f" focussize="0,0"/>
            <v:stroke on="f"/>
            <v:imagedata r:id="rId5" o:title=""/>
            <o:lock v:ext="edit" aspectratio="t"/>
          </v:shape>
          <v:shape id="_x0000_s2055" o:spid="_x0000_s2055" o:spt="75" type="#_x0000_t75" style="position:absolute;left:15139;top:10951;height:231;width:646;" filled="f" stroked="f" coordsize="21600,21600">
            <v:path/>
            <v:fill on="f" focussize="0,0"/>
            <v:stroke on="f"/>
            <v:imagedata r:id="rId6" o:title=""/>
            <o:lock v:ext="edit" aspectratio="t"/>
          </v:shape>
          <v:shape id="_x0000_s2056" o:spid="_x0000_s2056" o:spt="75" type="#_x0000_t75" style="position:absolute;left:15139;top:10836;height:231;width:646;" filled="f" stroked="f" coordsize="21600,21600">
            <v:path/>
            <v:fill on="f" focussize="0,0"/>
            <v:stroke on="f"/>
            <v:imagedata r:id="rId7" o:title=""/>
            <o:lock v:ext="edit" aspectratio="t"/>
          </v:shape>
          <v:shape id="_x0000_s2057" o:spid="_x0000_s2057" o:spt="75" type="#_x0000_t75" style="position:absolute;left:15139;top:10720;height:231;width:646;" filled="f" stroked="f" coordsize="21600,21600">
            <v:path/>
            <v:fill on="f" focussize="0,0"/>
            <v:stroke on="f"/>
            <v:imagedata r:id="rId8" o:title=""/>
            <o:lock v:ext="edit" aspectratio="t"/>
          </v:shape>
          <v:shape id="_x0000_s2058" o:spid="_x0000_s2058" o:spt="75" type="#_x0000_t75" style="position:absolute;left:15139;top:10605;height:231;width:646;" filled="f" stroked="f" coordsize="21600,21600">
            <v:path/>
            <v:fill on="f" focussize="0,0"/>
            <v:stroke on="f"/>
            <v:imagedata r:id="rId9" o:title=""/>
            <o:lock v:ext="edit" aspectratio="t"/>
          </v:shape>
          <v:shape id="_x0000_s2059" o:spid="_x0000_s2059" o:spt="75" type="#_x0000_t75" style="position:absolute;left:15139;top:10490;height:231;width:646;" filled="f" stroked="f" coordsize="21600,21600">
            <v:path/>
            <v:fill on="f" focussize="0,0"/>
            <v:stroke on="f"/>
            <v:imagedata r:id="rId10" o:title=""/>
            <o:lock v:ext="edit" aspectratio="t"/>
          </v:shape>
          <v:shape id="_x0000_s2060" o:spid="_x0000_s2060" o:spt="75" type="#_x0000_t75" style="position:absolute;left:15139;top:10384;height:221;width:646;" filled="f" stroked="f" coordsize="21600,21600">
            <v:path/>
            <v:fill on="f" focussize="0,0"/>
            <v:stroke on="f"/>
            <v:imagedata r:id="rId11" o:title=""/>
            <o:lock v:ext="edit" aspectratio="t"/>
          </v:shape>
          <v:shape id="_x0000_s2061" o:spid="_x0000_s2061" o:spt="75" type="#_x0000_t75" style="position:absolute;left:15139;top:10384;height:106;width:646;" filled="f" stroked="f" coordsize="21600,21600">
            <v:path/>
            <v:fill on="f" focussize="0,0"/>
            <v:stroke on="f"/>
            <v:imagedata r:id="rId12" o:title=""/>
            <o:lock v:ext="edit" aspectratio="t"/>
          </v:shape>
          <v:shape id="_x0000_s2062" o:spid="_x0000_s2062" o:spt="75" type="#_x0000_t75" style="position:absolute;left:12772;top:10696;height:488;width:1781;" filled="f" stroked="f" coordsize="21600,21600">
            <v:path/>
            <v:fill on="f" focussize="0,0"/>
            <v:stroke on="f"/>
            <v:imagedata r:id="rId13" o:title=""/>
            <o:lock v:ext="edit" aspectratio="t"/>
          </v:shape>
          <v:shape id="_x0000_s2063" o:spid="_x0000_s2063" o:spt="75" type="#_x0000_t75" style="position:absolute;left:11995;top:10483;height:701;width:828;" filled="f" stroked="f" coordsize="21600,21600">
            <v:path/>
            <v:fill on="f" focussize="0,0"/>
            <v:stroke on="f"/>
            <v:imagedata r:id="rId14" o:title=""/>
            <o:lock v:ext="edit" aspectratio="t"/>
          </v:shape>
          <v:shape id="_x0000_s2064" o:spid="_x0000_s2064" o:spt="75" type="#_x0000_t75" style="position:absolute;left:10982;top:10286;height:897;width:376;" filled="f" stroked="f" coordsize="21600,21600">
            <v:path/>
            <v:fill on="f" focussize="0,0"/>
            <v:stroke on="f"/>
            <v:imagedata r:id="rId15" o:title=""/>
            <o:lock v:ext="edit" aspectratio="t"/>
          </v:shape>
          <v:shape id="_x0000_s2065" o:spid="_x0000_s2065" o:spt="75" type="#_x0000_t75" style="position:absolute;left:11404;top:10428;height:255;width:548;" filled="f" stroked="f" coordsize="21600,21600">
            <v:path/>
            <v:fill on="f" focussize="0,0"/>
            <v:stroke on="f"/>
            <v:imagedata r:id="rId16" o:title=""/>
            <o:lock v:ext="edit" aspectratio="t"/>
          </v:shape>
          <v:shape id="_x0000_s2066" o:spid="_x0000_s2066" o:spt="75" type="#_x0000_t75" style="position:absolute;left:11404;top:10555;height:255;width:548;" filled="f" stroked="f" coordsize="21600,21600">
            <v:path/>
            <v:fill on="f" focussize="0,0"/>
            <v:stroke on="f"/>
            <v:imagedata r:id="rId17" o:title=""/>
            <o:lock v:ext="edit" aspectratio="t"/>
          </v:shape>
          <v:shape id="_x0000_s2067" o:spid="_x0000_s2067" o:spt="75" type="#_x0000_t75" style="position:absolute;left:11404;top:10682;height:255;width:548;" filled="f" stroked="f" coordsize="21600,21600">
            <v:path/>
            <v:fill on="f" focussize="0,0"/>
            <v:stroke on="f"/>
            <v:imagedata r:id="rId18" o:title=""/>
            <o:lock v:ext="edit" aspectratio="t"/>
          </v:shape>
          <v:shape id="_x0000_s2068" o:spid="_x0000_s2068" o:spt="75" type="#_x0000_t75" style="position:absolute;left:11404;top:10809;height:255;width:548;" filled="f" stroked="f" coordsize="21600,21600">
            <v:path/>
            <v:fill on="f" focussize="0,0"/>
            <v:stroke on="f"/>
            <v:imagedata r:id="rId19" o:title=""/>
            <o:lock v:ext="edit" aspectratio="t"/>
          </v:shape>
          <v:shape id="_x0000_s2069" o:spid="_x0000_s2069" o:spt="75" type="#_x0000_t75" style="position:absolute;left:11404;top:10936;height:248;width:548;" filled="f" stroked="f" coordsize="21600,21600">
            <v:path/>
            <v:fill on="f" focussize="0,0"/>
            <v:stroke on="f"/>
            <v:imagedata r:id="rId20" o:title=""/>
            <o:lock v:ext="edit" aspectratio="t"/>
          </v:shape>
          <v:shape id="_x0000_s2070" o:spid="_x0000_s2070" o:spt="75" type="#_x0000_t75" style="position:absolute;left:11404;top:11064;height:120;width:548;" filled="f" stroked="f" coordsize="21600,21600">
            <v:path/>
            <v:fill on="f" focussize="0,0"/>
            <v:stroke on="f"/>
            <v:imagedata r:id="rId21" o:title=""/>
            <o:lock v:ext="edit" aspectratio="t"/>
          </v:shape>
        </v:group>
      </w:pict>
    </w:r>
    <w:r>
      <w:pict>
        <v:group id="_x0000_s2071" o:spid="_x0000_s2071" o:spt="203" style="position:absolute;left:0pt;margin-left:37.3pt;margin-top:514.3pt;height:44.9pt;width:254.75pt;mso-position-horizontal-relative:page;mso-position-vertical-relative:page;z-index:-251633664;mso-width-relative:page;mso-height-relative:page;" coordorigin="746,10286" coordsize="5095,898">
          <o:lock v:ext="edit"/>
          <v:shape id="_x0000_s2072" o:spid="_x0000_s2072" o:spt="75" type="#_x0000_t75" style="position:absolute;left:746;top:10425;height:759;width:382;" filled="f" stroked="f" coordsize="21600,21600">
            <v:path/>
            <v:fill on="f" focussize="0,0"/>
            <v:stroke on="f"/>
            <v:imagedata r:id="rId22" o:title=""/>
            <o:lock v:ext="edit" aspectratio="t"/>
          </v:shape>
          <v:shape id="_x0000_s2073" o:spid="_x0000_s2073" o:spt="75" type="#_x0000_t75" style="position:absolute;left:1428;top:10351;height:770;width:899;" filled="f" stroked="f" coordsize="21600,21600">
            <v:path/>
            <v:fill on="f" focussize="0,0"/>
            <v:stroke on="f"/>
            <v:imagedata r:id="rId23" o:title=""/>
            <o:lock v:ext="edit" aspectratio="t"/>
          </v:shape>
          <v:shape id="_x0000_s2074" o:spid="_x0000_s2074" o:spt="75" type="#_x0000_t75" style="position:absolute;left:1046;top:10951;height:231;width:646;" filled="f" stroked="f" coordsize="21600,21600">
            <v:path/>
            <v:fill on="f" focussize="0,0"/>
            <v:stroke on="f"/>
            <v:imagedata r:id="rId24" o:title=""/>
            <o:lock v:ext="edit" aspectratio="t"/>
          </v:shape>
          <v:shape id="_x0000_s2075" o:spid="_x0000_s2075" o:spt="75" type="#_x0000_t75" style="position:absolute;left:1046;top:10836;height:231;width:646;" filled="f" stroked="f" coordsize="21600,21600">
            <v:path/>
            <v:fill on="f" focussize="0,0"/>
            <v:stroke on="f"/>
            <v:imagedata r:id="rId25" o:title=""/>
            <o:lock v:ext="edit" aspectratio="t"/>
          </v:shape>
          <v:shape id="_x0000_s2076" o:spid="_x0000_s2076" o:spt="75" type="#_x0000_t75" style="position:absolute;left:1046;top:10720;height:231;width:646;" filled="f" stroked="f" coordsize="21600,21600">
            <v:path/>
            <v:fill on="f" focussize="0,0"/>
            <v:stroke on="f"/>
            <v:imagedata r:id="rId26" o:title=""/>
            <o:lock v:ext="edit" aspectratio="t"/>
          </v:shape>
          <v:shape id="_x0000_s2077" o:spid="_x0000_s2077" o:spt="75" type="#_x0000_t75" style="position:absolute;left:1046;top:10605;height:231;width:646;" filled="f" stroked="f" coordsize="21600,21600">
            <v:path/>
            <v:fill on="f" focussize="0,0"/>
            <v:stroke on="f"/>
            <v:imagedata r:id="rId27" o:title=""/>
            <o:lock v:ext="edit" aspectratio="t"/>
          </v:shape>
          <v:shape id="_x0000_s2078" o:spid="_x0000_s2078" o:spt="75" type="#_x0000_t75" style="position:absolute;left:1046;top:10490;height:231;width:646;" filled="f" stroked="f" coordsize="21600,21600">
            <v:path/>
            <v:fill on="f" focussize="0,0"/>
            <v:stroke on="f"/>
            <v:imagedata r:id="rId28" o:title=""/>
            <o:lock v:ext="edit" aspectratio="t"/>
          </v:shape>
          <v:shape id="_x0000_s2079" o:spid="_x0000_s2079" o:spt="75" type="#_x0000_t75" style="position:absolute;left:1046;top:10384;height:221;width:646;" filled="f" stroked="f" coordsize="21600,21600">
            <v:path/>
            <v:fill on="f" focussize="0,0"/>
            <v:stroke on="f"/>
            <v:imagedata r:id="rId29" o:title=""/>
            <o:lock v:ext="edit" aspectratio="t"/>
          </v:shape>
          <v:shape id="_x0000_s2080" o:spid="_x0000_s2080" o:spt="75" type="#_x0000_t75" style="position:absolute;left:1046;top:10384;height:106;width:646;" filled="f" stroked="f" coordsize="21600,21600">
            <v:path/>
            <v:fill on="f" focussize="0,0"/>
            <v:stroke on="f"/>
            <v:imagedata r:id="rId30" o:title=""/>
            <o:lock v:ext="edit" aspectratio="t"/>
          </v:shape>
          <v:shape id="_x0000_s2081" o:spid="_x0000_s2081" o:spt="75" type="#_x0000_t75" style="position:absolute;left:2277;top:10718;height:465;width:781;" filled="f" stroked="f" coordsize="21600,21600">
            <v:path/>
            <v:fill on="f" focussize="0,0"/>
            <v:stroke on="f"/>
            <v:imagedata r:id="rId31" o:title=""/>
            <o:lock v:ext="edit" aspectratio="t"/>
          </v:shape>
          <v:shape id="_x0000_s2082" o:spid="_x0000_s2082" o:spt="75" type="#_x0000_t75" style="position:absolute;left:3093;top:10483;height:700;width:1764;" filled="f" stroked="f" coordsize="21600,21600">
            <v:path/>
            <v:fill on="f" focussize="0,0"/>
            <v:stroke on="f"/>
            <v:imagedata r:id="rId32" o:title=""/>
            <o:lock v:ext="edit" aspectratio="t"/>
          </v:shape>
          <v:shape id="_x0000_s2083" o:spid="_x0000_s2083" o:spt="75" type="#_x0000_t75" style="position:absolute;left:5462;top:10286;height:897;width:379;" filled="f" stroked="f" coordsize="21600,21600">
            <v:path/>
            <v:fill on="f" focussize="0,0"/>
            <v:stroke on="f"/>
            <v:imagedata r:id="rId15" o:title=""/>
            <o:lock v:ext="edit" aspectratio="t"/>
          </v:shape>
          <v:shape id="_x0000_s2084" o:spid="_x0000_s2084" o:spt="75" type="#_x0000_t75" style="position:absolute;left:4879;top:10428;height:755;width:549;" filled="f" stroked="f" coordsize="21600,21600">
            <v:path/>
            <v:fill on="f" focussize="0,0"/>
            <v:stroke on="f"/>
            <v:imagedata r:id="rId33" o:title=""/>
            <o:lock v:ext="edit" aspectratio="t"/>
          </v:shape>
        </v:group>
      </w:pict>
    </w:r>
    <w:r>
      <w:pict>
        <v:group id="_x0000_s2085" o:spid="_x0000_s2085" o:spt="203" style="position:absolute;left:0pt;margin-left:296.6pt;margin-top:518.75pt;height:40.4pt;width:76.9pt;mso-position-horizontal-relative:page;mso-position-vertical-relative:page;z-index:-251632640;mso-width-relative:page;mso-height-relative:page;" coordorigin="5933,10375" coordsize="1538,808">
          <o:lock v:ext="edit"/>
          <v:shape id="_x0000_s2086" o:spid="_x0000_s2086" o:spt="75" type="#_x0000_t75" style="position:absolute;left:5932;top:10375;height:808;width:616;" filled="f" stroked="f" coordsize="21600,21600">
            <v:path/>
            <v:fill on="f" focussize="0,0"/>
            <v:stroke on="f"/>
            <v:imagedata r:id="rId34" o:title=""/>
            <o:lock v:ext="edit" aspectratio="t"/>
          </v:shape>
          <v:shape id="_x0000_s2087" o:spid="_x0000_s2087" o:spt="75" type="#_x0000_t75" style="position:absolute;left:6549;top:10512;height:672;width:921;" filled="f" stroked="f" coordsize="21600,21600">
            <v:path/>
            <v:fill on="f" focussize="0,0"/>
            <v:stroke on="f"/>
            <v:imagedata r:id="rId35" o:title=""/>
            <o:lock v:ext="edit" aspectratio="t"/>
          </v:shape>
        </v:group>
      </w:pict>
    </w:r>
    <w:r>
      <w:pict>
        <v:group id="_x0000_s2088" o:spid="_x0000_s2088" o:spt="203" style="position:absolute;left:0pt;margin-left:468.1pt;margin-top:518.75pt;height:40.35pt;width:76.8pt;mso-position-horizontal-relative:page;mso-position-vertical-relative:page;z-index:-251632640;mso-width-relative:page;mso-height-relative:page;" coordorigin="9362,10375" coordsize="1536,807">
          <o:lock v:ext="edit"/>
          <v:shape id="_x0000_s2089" o:spid="_x0000_s2089" o:spt="75" type="#_x0000_t75" style="position:absolute;left:10262;top:10375;height:236;width:636;" filled="f" stroked="f" coordsize="21600,21600">
            <v:path/>
            <v:fill on="f" focussize="0,0"/>
            <v:stroke on="f"/>
            <v:imagedata r:id="rId36" o:title=""/>
            <o:lock v:ext="edit" aspectratio="t"/>
          </v:shape>
          <v:shape id="_x0000_s2090" o:spid="_x0000_s2090" o:spt="75" type="#_x0000_t75" style="position:absolute;left:10262;top:10492;height:236;width:636;" filled="f" stroked="f" coordsize="21600,21600">
            <v:path/>
            <v:fill on="f" focussize="0,0"/>
            <v:stroke on="f"/>
            <v:imagedata r:id="rId37" o:title=""/>
            <o:lock v:ext="edit" aspectratio="t"/>
          </v:shape>
          <v:shape id="_x0000_s2091" o:spid="_x0000_s2091" o:spt="75" type="#_x0000_t75" style="position:absolute;left:10262;top:10610;height:236;width:636;" filled="f" stroked="f" coordsize="21600,21600">
            <v:path/>
            <v:fill on="f" focussize="0,0"/>
            <v:stroke on="f"/>
            <v:imagedata r:id="rId38" o:title=""/>
            <o:lock v:ext="edit" aspectratio="t"/>
          </v:shape>
          <v:shape id="_x0000_s2092" o:spid="_x0000_s2092" o:spt="75" type="#_x0000_t75" style="position:absolute;left:10262;top:10728;height:236;width:636;" filled="f" stroked="f" coordsize="21600,21600">
            <v:path/>
            <v:fill on="f" focussize="0,0"/>
            <v:stroke on="f"/>
            <v:imagedata r:id="rId39" o:title=""/>
            <o:lock v:ext="edit" aspectratio="t"/>
          </v:shape>
          <v:shape id="_x0000_s2093" o:spid="_x0000_s2093" o:spt="75" type="#_x0000_t75" style="position:absolute;left:10262;top:10845;height:236;width:636;" filled="f" stroked="f" coordsize="21600,21600">
            <v:path/>
            <v:fill on="f" focussize="0,0"/>
            <v:stroke on="f"/>
            <v:imagedata r:id="rId40" o:title=""/>
            <o:lock v:ext="edit" aspectratio="t"/>
          </v:shape>
          <v:shape id="_x0000_s2094" o:spid="_x0000_s2094" o:spt="75" type="#_x0000_t75" style="position:absolute;left:10262;top:10963;height:219;width:636;" filled="f" stroked="f" coordsize="21600,21600">
            <v:path/>
            <v:fill on="f" focussize="0,0"/>
            <v:stroke on="f"/>
            <v:imagedata r:id="rId41" o:title=""/>
            <o:lock v:ext="edit" aspectratio="t"/>
          </v:shape>
          <v:shape id="_x0000_s2095" o:spid="_x0000_s2095" o:spt="75" type="#_x0000_t75" style="position:absolute;left:9362;top:10512;height:670;width:1536;" filled="f" stroked="f" coordsize="21600,21600">
            <v:path/>
            <v:fill on="f" focussize="0,0"/>
            <v:stroke on="f"/>
            <v:imagedata r:id="rId42" o:title=""/>
            <o:lock v:ext="edit" aspectratio="t"/>
          </v:shape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group id="_x0000_s2096" o:spid="_x0000_s2096" o:spt="203" style="position:absolute;left:0pt;margin-left:549.1pt;margin-top:514.3pt;height:44.9pt;width:255.15pt;mso-position-horizontal-relative:page;mso-position-vertical-relative:page;z-index:-251631616;mso-width-relative:page;mso-height-relative:page;" coordorigin="10982,10286" coordsize="5103,898">
          <o:lock v:ext="edit"/>
          <v:shape id="_x0000_s2097" o:spid="_x0000_s2097" o:spt="75" type="#_x0000_t75" style="position:absolute;left:15703;top:10425;height:380;width:382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shape id="_x0000_s2098" o:spid="_x0000_s2098" o:spt="75" type="#_x0000_t75" style="position:absolute;left:15703;top:10615;height:380;width:382;" filled="f" stroked="f" coordsize="21600,21600">
            <v:path/>
            <v:fill on="f" focussize="0,0"/>
            <v:stroke on="f"/>
            <v:imagedata r:id="rId2" o:title=""/>
            <o:lock v:ext="edit" aspectratio="t"/>
          </v:shape>
          <v:shape id="_x0000_s2099" o:spid="_x0000_s2099" o:spt="75" type="#_x0000_t75" style="position:absolute;left:15703;top:10804;height:377;width:382;" filled="f" stroked="f" coordsize="21600,21600">
            <v:path/>
            <v:fill on="f" focussize="0,0"/>
            <v:stroke on="f"/>
            <v:imagedata r:id="rId3" o:title=""/>
            <o:lock v:ext="edit" aspectratio="t"/>
          </v:shape>
          <v:shape id="_x0000_s2100" o:spid="_x0000_s2100" o:spt="75" type="#_x0000_t75" style="position:absolute;left:15703;top:10994;height:188;width:382;" filled="f" stroked="f" coordsize="21600,21600">
            <v:path/>
            <v:fill on="f" focussize="0,0"/>
            <v:stroke on="f"/>
            <v:imagedata r:id="rId4" o:title=""/>
            <o:lock v:ext="edit" aspectratio="t"/>
          </v:shape>
          <v:shape id="_x0000_s2101" o:spid="_x0000_s2101" o:spt="75" type="#_x0000_t75" style="position:absolute;left:14503;top:10351;height:785;width:900;" filled="f" stroked="f" coordsize="21600,21600">
            <v:path/>
            <v:fill on="f" focussize="0,0"/>
            <v:stroke on="f"/>
            <v:imagedata r:id="rId5" o:title=""/>
            <o:lock v:ext="edit" aspectratio="t"/>
          </v:shape>
          <v:shape id="_x0000_s2102" o:spid="_x0000_s2102" o:spt="75" type="#_x0000_t75" style="position:absolute;left:15139;top:10951;height:231;width:646;" filled="f" stroked="f" coordsize="21600,21600">
            <v:path/>
            <v:fill on="f" focussize="0,0"/>
            <v:stroke on="f"/>
            <v:imagedata r:id="rId6" o:title=""/>
            <o:lock v:ext="edit" aspectratio="t"/>
          </v:shape>
          <v:shape id="_x0000_s2103" o:spid="_x0000_s2103" o:spt="75" type="#_x0000_t75" style="position:absolute;left:15139;top:10836;height:231;width:646;" filled="f" stroked="f" coordsize="21600,21600">
            <v:path/>
            <v:fill on="f" focussize="0,0"/>
            <v:stroke on="f"/>
            <v:imagedata r:id="rId7" o:title=""/>
            <o:lock v:ext="edit" aspectratio="t"/>
          </v:shape>
          <v:shape id="_x0000_s2104" o:spid="_x0000_s2104" o:spt="75" type="#_x0000_t75" style="position:absolute;left:15139;top:10720;height:231;width:646;" filled="f" stroked="f" coordsize="21600,21600">
            <v:path/>
            <v:fill on="f" focussize="0,0"/>
            <v:stroke on="f"/>
            <v:imagedata r:id="rId8" o:title=""/>
            <o:lock v:ext="edit" aspectratio="t"/>
          </v:shape>
          <v:shape id="_x0000_s2105" o:spid="_x0000_s2105" o:spt="75" type="#_x0000_t75" style="position:absolute;left:15139;top:10605;height:231;width:646;" filled="f" stroked="f" coordsize="21600,21600">
            <v:path/>
            <v:fill on="f" focussize="0,0"/>
            <v:stroke on="f"/>
            <v:imagedata r:id="rId9" o:title=""/>
            <o:lock v:ext="edit" aspectratio="t"/>
          </v:shape>
          <v:shape id="_x0000_s2106" o:spid="_x0000_s2106" o:spt="75" type="#_x0000_t75" style="position:absolute;left:15139;top:10490;height:231;width:646;" filled="f" stroked="f" coordsize="21600,21600">
            <v:path/>
            <v:fill on="f" focussize="0,0"/>
            <v:stroke on="f"/>
            <v:imagedata r:id="rId10" o:title=""/>
            <o:lock v:ext="edit" aspectratio="t"/>
          </v:shape>
          <v:shape id="_x0000_s2107" o:spid="_x0000_s2107" o:spt="75" type="#_x0000_t75" style="position:absolute;left:15139;top:10384;height:221;width:646;" filled="f" stroked="f" coordsize="21600,21600">
            <v:path/>
            <v:fill on="f" focussize="0,0"/>
            <v:stroke on="f"/>
            <v:imagedata r:id="rId11" o:title=""/>
            <o:lock v:ext="edit" aspectratio="t"/>
          </v:shape>
          <v:shape id="_x0000_s2108" o:spid="_x0000_s2108" o:spt="75" type="#_x0000_t75" style="position:absolute;left:15139;top:10384;height:106;width:646;" filled="f" stroked="f" coordsize="21600,21600">
            <v:path/>
            <v:fill on="f" focussize="0,0"/>
            <v:stroke on="f"/>
            <v:imagedata r:id="rId12" o:title=""/>
            <o:lock v:ext="edit" aspectratio="t"/>
          </v:shape>
          <v:shape id="_x0000_s2109" o:spid="_x0000_s2109" o:spt="75" type="#_x0000_t75" style="position:absolute;left:12772;top:10696;height:488;width:1781;" filled="f" stroked="f" coordsize="21600,21600">
            <v:path/>
            <v:fill on="f" focussize="0,0"/>
            <v:stroke on="f"/>
            <v:imagedata r:id="rId13" o:title=""/>
            <o:lock v:ext="edit" aspectratio="t"/>
          </v:shape>
          <v:shape id="_x0000_s2110" o:spid="_x0000_s2110" o:spt="75" type="#_x0000_t75" style="position:absolute;left:11973;top:10483;height:701;width:849;" filled="f" stroked="f" coordsize="21600,21600">
            <v:path/>
            <v:fill on="f" focussize="0,0"/>
            <v:stroke on="f"/>
            <v:imagedata r:id="rId14" o:title=""/>
            <o:lock v:ext="edit" aspectratio="t"/>
          </v:shape>
          <v:shape id="_x0000_s2111" o:spid="_x0000_s2111" o:spt="75" type="#_x0000_t75" style="position:absolute;left:10982;top:10286;height:897;width:376;" filled="f" stroked="f" coordsize="21600,21600">
            <v:path/>
            <v:fill on="f" focussize="0,0"/>
            <v:stroke on="f"/>
            <v:imagedata r:id="rId15" o:title=""/>
            <o:lock v:ext="edit" aspectratio="t"/>
          </v:shape>
          <v:shape id="_x0000_s2112" o:spid="_x0000_s2112" o:spt="75" type="#_x0000_t75" style="position:absolute;left:11404;top:10428;height:255;width:548;" filled="f" stroked="f" coordsize="21600,21600">
            <v:path/>
            <v:fill on="f" focussize="0,0"/>
            <v:stroke on="f"/>
            <v:imagedata r:id="rId16" o:title=""/>
            <o:lock v:ext="edit" aspectratio="t"/>
          </v:shape>
          <v:shape id="_x0000_s2113" o:spid="_x0000_s2113" o:spt="75" type="#_x0000_t75" style="position:absolute;left:11404;top:10555;height:255;width:548;" filled="f" stroked="f" coordsize="21600,21600">
            <v:path/>
            <v:fill on="f" focussize="0,0"/>
            <v:stroke on="f"/>
            <v:imagedata r:id="rId17" o:title=""/>
            <o:lock v:ext="edit" aspectratio="t"/>
          </v:shape>
          <v:shape id="_x0000_s2114" o:spid="_x0000_s2114" o:spt="75" type="#_x0000_t75" style="position:absolute;left:11404;top:10682;height:255;width:548;" filled="f" stroked="f" coordsize="21600,21600">
            <v:path/>
            <v:fill on="f" focussize="0,0"/>
            <v:stroke on="f"/>
            <v:imagedata r:id="rId18" o:title=""/>
            <o:lock v:ext="edit" aspectratio="t"/>
          </v:shape>
          <v:shape id="_x0000_s2115" o:spid="_x0000_s2115" o:spt="75" type="#_x0000_t75" style="position:absolute;left:11404;top:10809;height:255;width:548;" filled="f" stroked="f" coordsize="21600,21600">
            <v:path/>
            <v:fill on="f" focussize="0,0"/>
            <v:stroke on="f"/>
            <v:imagedata r:id="rId19" o:title=""/>
            <o:lock v:ext="edit" aspectratio="t"/>
          </v:shape>
          <v:shape id="_x0000_s2116" o:spid="_x0000_s2116" o:spt="75" type="#_x0000_t75" style="position:absolute;left:11404;top:10936;height:248;width:548;" filled="f" stroked="f" coordsize="21600,21600">
            <v:path/>
            <v:fill on="f" focussize="0,0"/>
            <v:stroke on="f"/>
            <v:imagedata r:id="rId20" o:title=""/>
            <o:lock v:ext="edit" aspectratio="t"/>
          </v:shape>
          <v:shape id="_x0000_s2117" o:spid="_x0000_s2117" o:spt="75" type="#_x0000_t75" style="position:absolute;left:11404;top:11064;height:120;width:548;" filled="f" stroked="f" coordsize="21600,21600">
            <v:path/>
            <v:fill on="f" focussize="0,0"/>
            <v:stroke on="f"/>
            <v:imagedata r:id="rId21" o:title=""/>
            <o:lock v:ext="edit" aspectratio="t"/>
          </v:shape>
        </v:group>
      </w:pict>
    </w:r>
    <w:r>
      <w:pict>
        <v:group id="_x0000_s2118" o:spid="_x0000_s2118" o:spt="203" style="position:absolute;left:0pt;margin-left:37.3pt;margin-top:514.3pt;height:44.9pt;width:254.75pt;mso-position-horizontal-relative:page;mso-position-vertical-relative:page;z-index:-251631616;mso-width-relative:page;mso-height-relative:page;" coordorigin="746,10286" coordsize="5095,898">
          <o:lock v:ext="edit"/>
          <v:shape id="_x0000_s2119" o:spid="_x0000_s2119" o:spt="75" type="#_x0000_t75" style="position:absolute;left:746;top:10425;height:759;width:382;" filled="f" stroked="f" coordsize="21600,21600">
            <v:path/>
            <v:fill on="f" focussize="0,0"/>
            <v:stroke on="f"/>
            <v:imagedata r:id="rId22" o:title=""/>
            <o:lock v:ext="edit" aspectratio="t"/>
          </v:shape>
          <v:shape id="_x0000_s2120" o:spid="_x0000_s2120" o:spt="75" type="#_x0000_t75" style="position:absolute;left:1428;top:10351;height:770;width:899;" filled="f" stroked="f" coordsize="21600,21600">
            <v:path/>
            <v:fill on="f" focussize="0,0"/>
            <v:stroke on="f"/>
            <v:imagedata r:id="rId23" o:title=""/>
            <o:lock v:ext="edit" aspectratio="t"/>
          </v:shape>
          <v:shape id="_x0000_s2121" o:spid="_x0000_s2121" o:spt="75" type="#_x0000_t75" style="position:absolute;left:1046;top:10951;height:231;width:641;" filled="f" stroked="f" coordsize="21600,21600">
            <v:path/>
            <v:fill on="f" focussize="0,0"/>
            <v:stroke on="f"/>
            <v:imagedata r:id="rId24" o:title=""/>
            <o:lock v:ext="edit" aspectratio="t"/>
          </v:shape>
          <v:shape id="_x0000_s2122" o:spid="_x0000_s2122" o:spt="75" type="#_x0000_t75" style="position:absolute;left:1046;top:10836;height:231;width:641;" filled="f" stroked="f" coordsize="21600,21600">
            <v:path/>
            <v:fill on="f" focussize="0,0"/>
            <v:stroke on="f"/>
            <v:imagedata r:id="rId25" o:title=""/>
            <o:lock v:ext="edit" aspectratio="t"/>
          </v:shape>
          <v:shape id="_x0000_s2123" o:spid="_x0000_s2123" o:spt="75" type="#_x0000_t75" style="position:absolute;left:1046;top:10720;height:231;width:641;" filled="f" stroked="f" coordsize="21600,21600">
            <v:path/>
            <v:fill on="f" focussize="0,0"/>
            <v:stroke on="f"/>
            <v:imagedata r:id="rId26" o:title=""/>
            <o:lock v:ext="edit" aspectratio="t"/>
          </v:shape>
          <v:shape id="_x0000_s2124" o:spid="_x0000_s2124" o:spt="75" type="#_x0000_t75" style="position:absolute;left:1046;top:10605;height:231;width:641;" filled="f" stroked="f" coordsize="21600,21600">
            <v:path/>
            <v:fill on="f" focussize="0,0"/>
            <v:stroke on="f"/>
            <v:imagedata r:id="rId27" o:title=""/>
            <o:lock v:ext="edit" aspectratio="t"/>
          </v:shape>
          <v:shape id="_x0000_s2125" o:spid="_x0000_s2125" o:spt="75" type="#_x0000_t75" style="position:absolute;left:1046;top:10490;height:231;width:641;" filled="f" stroked="f" coordsize="21600,21600">
            <v:path/>
            <v:fill on="f" focussize="0,0"/>
            <v:stroke on="f"/>
            <v:imagedata r:id="rId28" o:title=""/>
            <o:lock v:ext="edit" aspectratio="t"/>
          </v:shape>
          <v:shape id="_x0000_s2126" o:spid="_x0000_s2126" o:spt="75" type="#_x0000_t75" style="position:absolute;left:1046;top:10384;height:221;width:641;" filled="f" stroked="f" coordsize="21600,21600">
            <v:path/>
            <v:fill on="f" focussize="0,0"/>
            <v:stroke on="f"/>
            <v:imagedata r:id="rId29" o:title=""/>
            <o:lock v:ext="edit" aspectratio="t"/>
          </v:shape>
          <v:shape id="_x0000_s2127" o:spid="_x0000_s2127" o:spt="75" type="#_x0000_t75" style="position:absolute;left:1046;top:10384;height:106;width:641;" filled="f" stroked="f" coordsize="21600,21600">
            <v:path/>
            <v:fill on="f" focussize="0,0"/>
            <v:stroke on="f"/>
            <v:imagedata r:id="rId30" o:title=""/>
            <o:lock v:ext="edit" aspectratio="t"/>
          </v:shape>
          <v:shape id="_x0000_s2128" o:spid="_x0000_s2128" o:spt="75" type="#_x0000_t75" style="position:absolute;left:2277;top:10718;height:465;width:781;" filled="f" stroked="f" coordsize="21600,21600">
            <v:path/>
            <v:fill on="f" focussize="0,0"/>
            <v:stroke on="f"/>
            <v:imagedata r:id="rId31" o:title=""/>
            <o:lock v:ext="edit" aspectratio="t"/>
          </v:shape>
          <v:shape id="_x0000_s2129" o:spid="_x0000_s2129" o:spt="75" type="#_x0000_t75" style="position:absolute;left:3093;top:10483;height:700;width:1764;" filled="f" stroked="f" coordsize="21600,21600">
            <v:path/>
            <v:fill on="f" focussize="0,0"/>
            <v:stroke on="f"/>
            <v:imagedata r:id="rId32" o:title=""/>
            <o:lock v:ext="edit" aspectratio="t"/>
          </v:shape>
          <v:shape id="_x0000_s2130" o:spid="_x0000_s2130" o:spt="75" type="#_x0000_t75" style="position:absolute;left:5462;top:10286;height:897;width:379;" filled="f" stroked="f" coordsize="21600,21600">
            <v:path/>
            <v:fill on="f" focussize="0,0"/>
            <v:stroke on="f"/>
            <v:imagedata r:id="rId15" o:title=""/>
            <o:lock v:ext="edit" aspectratio="t"/>
          </v:shape>
          <v:shape id="_x0000_s2131" o:spid="_x0000_s2131" o:spt="75" type="#_x0000_t75" style="position:absolute;left:4879;top:10428;height:755;width:549;" filled="f" stroked="f" coordsize="21600,21600">
            <v:path/>
            <v:fill on="f" focussize="0,0"/>
            <v:stroke on="f"/>
            <v:imagedata r:id="rId33" o:title=""/>
            <o:lock v:ext="edit" aspectratio="t"/>
          </v:shape>
        </v:group>
      </w:pict>
    </w:r>
    <w:r>
      <w:pict>
        <v:group id="_x0000_s2132" o:spid="_x0000_s2132" o:spt="203" style="position:absolute;left:0pt;margin-left:296.6pt;margin-top:518.75pt;height:40.4pt;width:76.9pt;mso-position-horizontal-relative:page;mso-position-vertical-relative:page;z-index:-251630592;mso-width-relative:page;mso-height-relative:page;" coordorigin="5933,10375" coordsize="1538,808">
          <o:lock v:ext="edit"/>
          <v:shape id="_x0000_s2133" o:spid="_x0000_s2133" o:spt="75" type="#_x0000_t75" style="position:absolute;left:5932;top:10375;height:808;width:616;" filled="f" stroked="f" coordsize="21600,21600">
            <v:path/>
            <v:fill on="f" focussize="0,0"/>
            <v:stroke on="f"/>
            <v:imagedata r:id="rId34" o:title=""/>
            <o:lock v:ext="edit" aspectratio="t"/>
          </v:shape>
          <v:shape id="_x0000_s2134" o:spid="_x0000_s2134" o:spt="75" type="#_x0000_t75" style="position:absolute;left:6549;top:10512;height:672;width:921;" filled="f" stroked="f" coordsize="21600,21600">
            <v:path/>
            <v:fill on="f" focussize="0,0"/>
            <v:stroke on="f"/>
            <v:imagedata r:id="rId35" o:title=""/>
            <o:lock v:ext="edit" aspectratio="t"/>
          </v:shape>
        </v:group>
      </w:pict>
    </w:r>
    <w:r>
      <w:pict>
        <v:group id="_x0000_s2135" o:spid="_x0000_s2135" o:spt="203" style="position:absolute;left:0pt;margin-left:468.1pt;margin-top:518.75pt;height:40.35pt;width:76.8pt;mso-position-horizontal-relative:page;mso-position-vertical-relative:page;z-index:-251630592;mso-width-relative:page;mso-height-relative:page;" coordorigin="9362,10375" coordsize="1536,807">
          <o:lock v:ext="edit"/>
          <v:shape id="_x0000_s2136" o:spid="_x0000_s2136" o:spt="75" type="#_x0000_t75" style="position:absolute;left:10262;top:10375;height:236;width:636;" filled="f" stroked="f" coordsize="21600,21600">
            <v:path/>
            <v:fill on="f" focussize="0,0"/>
            <v:stroke on="f"/>
            <v:imagedata r:id="rId36" o:title=""/>
            <o:lock v:ext="edit" aspectratio="t"/>
          </v:shape>
          <v:shape id="_x0000_s2137" o:spid="_x0000_s2137" o:spt="75" type="#_x0000_t75" style="position:absolute;left:10262;top:10492;height:236;width:636;" filled="f" stroked="f" coordsize="21600,21600">
            <v:path/>
            <v:fill on="f" focussize="0,0"/>
            <v:stroke on="f"/>
            <v:imagedata r:id="rId37" o:title=""/>
            <o:lock v:ext="edit" aspectratio="t"/>
          </v:shape>
          <v:shape id="_x0000_s2138" o:spid="_x0000_s2138" o:spt="75" type="#_x0000_t75" style="position:absolute;left:10262;top:10610;height:236;width:636;" filled="f" stroked="f" coordsize="21600,21600">
            <v:path/>
            <v:fill on="f" focussize="0,0"/>
            <v:stroke on="f"/>
            <v:imagedata r:id="rId38" o:title=""/>
            <o:lock v:ext="edit" aspectratio="t"/>
          </v:shape>
          <v:shape id="_x0000_s2139" o:spid="_x0000_s2139" o:spt="75" type="#_x0000_t75" style="position:absolute;left:10262;top:10728;height:236;width:636;" filled="f" stroked="f" coordsize="21600,21600">
            <v:path/>
            <v:fill on="f" focussize="0,0"/>
            <v:stroke on="f"/>
            <v:imagedata r:id="rId39" o:title=""/>
            <o:lock v:ext="edit" aspectratio="t"/>
          </v:shape>
          <v:shape id="_x0000_s2140" o:spid="_x0000_s2140" o:spt="75" type="#_x0000_t75" style="position:absolute;left:10262;top:10845;height:236;width:636;" filled="f" stroked="f" coordsize="21600,21600">
            <v:path/>
            <v:fill on="f" focussize="0,0"/>
            <v:stroke on="f"/>
            <v:imagedata r:id="rId40" o:title=""/>
            <o:lock v:ext="edit" aspectratio="t"/>
          </v:shape>
          <v:shape id="_x0000_s2141" o:spid="_x0000_s2141" o:spt="75" type="#_x0000_t75" style="position:absolute;left:10262;top:10963;height:219;width:636;" filled="f" stroked="f" coordsize="21600,21600">
            <v:path/>
            <v:fill on="f" focussize="0,0"/>
            <v:stroke on="f"/>
            <v:imagedata r:id="rId41" o:title=""/>
            <o:lock v:ext="edit" aspectratio="t"/>
          </v:shape>
          <v:shape id="_x0000_s2142" o:spid="_x0000_s2142" o:spt="75" type="#_x0000_t75" style="position:absolute;left:9362;top:10512;height:670;width:1536;" filled="f" stroked="f" coordsize="21600,21600">
            <v:path/>
            <v:fill on="f" focussize="0,0"/>
            <v:stroke on="f"/>
            <v:imagedata r:id="rId42" o:title=""/>
            <o:lock v:ext="edit" aspectratio="t"/>
          </v:shape>
        </v:group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-"/>
      <w:lvlJc w:val="left"/>
      <w:pPr>
        <w:ind w:left="3626" w:hanging="360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4319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501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5718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641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217" w:hanging="360"/>
      </w:pPr>
      <w:rPr>
        <w:rFonts w:hint="default"/>
        <w:lang w:val="ru-RU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3626" w:hanging="360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4319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501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5718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641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217" w:hanging="360"/>
      </w:pPr>
      <w:rPr>
        <w:rFonts w:hint="default"/>
        <w:lang w:val="ru-RU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18"/>
        <w:szCs w:val="1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47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989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6499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8009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9519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11028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12538" w:hanging="360"/>
      </w:pPr>
      <w:rPr>
        <w:rFonts w:hint="default"/>
        <w:lang w:val="ru-RU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466" w:hanging="360"/>
      </w:pPr>
      <w:rPr>
        <w:rFonts w:hint="default"/>
        <w:w w:val="100"/>
        <w:lang w:val="ru-RU" w:eastAsia="en-US" w:bidi="ar-SA"/>
      </w:rPr>
    </w:lvl>
    <w:lvl w:ilvl="1" w:tentative="0">
      <w:start w:val="0"/>
      <w:numFmt w:val="bullet"/>
      <w:lvlText w:val="-"/>
      <w:lvlJc w:val="left"/>
      <w:pPr>
        <w:ind w:left="2734" w:hanging="360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ru-RU" w:eastAsia="en-US" w:bidi="ar-SA"/>
      </w:rPr>
    </w:lvl>
    <w:lvl w:ilvl="2" w:tentative="0">
      <w:start w:val="0"/>
      <w:numFmt w:val="bullet"/>
      <w:lvlText w:val="-"/>
      <w:lvlJc w:val="left"/>
      <w:pPr>
        <w:ind w:left="3626" w:hanging="360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083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2814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2546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2278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2009" w:hanging="360"/>
      </w:pPr>
      <w:rPr>
        <w:rFonts w:hint="default"/>
        <w:lang w:val="ru-RU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279" w:hanging="173"/>
        <w:jc w:val="left"/>
      </w:pPr>
      <w:rPr>
        <w:rFonts w:hint="default" w:ascii="Times New Roman" w:hAnsi="Times New Roman" w:eastAsia="Times New Roman" w:cs="Times New Roman"/>
        <w:spacing w:val="3"/>
        <w:w w:val="99"/>
        <w:sz w:val="18"/>
        <w:szCs w:val="18"/>
        <w:lang w:val="ru-RU" w:eastAsia="en-US" w:bidi="ar-SA"/>
      </w:rPr>
    </w:lvl>
    <w:lvl w:ilvl="1" w:tentative="0">
      <w:start w:val="2"/>
      <w:numFmt w:val="decimal"/>
      <w:lvlText w:val="%2)"/>
      <w:lvlJc w:val="left"/>
      <w:pPr>
        <w:ind w:left="7892" w:hanging="196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16"/>
        <w:szCs w:val="16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7762" w:hanging="19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7624" w:hanging="19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7486" w:hanging="19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7349" w:hanging="19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211" w:hanging="19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73" w:hanging="19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6935" w:hanging="196"/>
      </w:pPr>
      <w:rPr>
        <w:rFonts w:hint="default"/>
        <w:lang w:val="ru-RU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0"/>
      <w:numFmt w:val="bullet"/>
      <w:lvlText w:val="-"/>
      <w:lvlJc w:val="left"/>
      <w:pPr>
        <w:ind w:left="3626" w:hanging="360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4319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501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5718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641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217" w:hanging="360"/>
      </w:pPr>
      <w:rPr>
        <w:rFonts w:hint="default"/>
        <w:lang w:val="ru-RU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3626" w:hanging="360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3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453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5299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605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6818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57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337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097" w:hanging="360"/>
      </w:pPr>
      <w:rPr>
        <w:rFonts w:hint="default"/>
        <w:lang w:val="ru-RU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3626" w:hanging="360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4319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501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5718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641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217" w:hanging="360"/>
      </w:pPr>
      <w:rPr>
        <w:rFonts w:hint="default"/>
        <w:lang w:val="ru-RU" w:eastAsia="en-US" w:bidi="ar-SA"/>
      </w:rPr>
    </w:lvl>
  </w:abstractNum>
  <w:abstractNum w:abstractNumId="8">
    <w:nsid w:val="2A8F537B"/>
    <w:multiLevelType w:val="multilevel"/>
    <w:tmpl w:val="2A8F537B"/>
    <w:lvl w:ilvl="0" w:tentative="0">
      <w:start w:val="0"/>
      <w:numFmt w:val="bullet"/>
      <w:lvlText w:val=""/>
      <w:lvlJc w:val="left"/>
      <w:pPr>
        <w:ind w:left="8568" w:hanging="360"/>
      </w:pPr>
      <w:rPr>
        <w:rFonts w:hint="default" w:ascii="Wingdings" w:hAnsi="Wingdings" w:eastAsia="Wingdings" w:cs="Wingdings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887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9188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950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9817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10131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10446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1076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11074" w:hanging="360"/>
      </w:pPr>
      <w:rPr>
        <w:rFonts w:hint="default"/>
        <w:lang w:val="ru-RU" w:eastAsia="en-US" w:bidi="ar-SA"/>
      </w:rPr>
    </w:lvl>
  </w:abstractNum>
  <w:abstractNum w:abstractNumId="9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466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16"/>
        <w:szCs w:val="16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2734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16"/>
        <w:szCs w:val="16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9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458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317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2176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2036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1895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</w:abstractNum>
  <w:abstractNum w:abstractNumId="10">
    <w:nsid w:val="5A241D34"/>
    <w:multiLevelType w:val="multilevel"/>
    <w:tmpl w:val="5A241D34"/>
    <w:lvl w:ilvl="0" w:tentative="0">
      <w:start w:val="0"/>
      <w:numFmt w:val="bullet"/>
      <w:lvlText w:val=""/>
      <w:lvlJc w:val="left"/>
      <w:pPr>
        <w:ind w:left="518" w:hanging="360"/>
      </w:pPr>
      <w:rPr>
        <w:rFonts w:hint="default" w:ascii="Wingdings" w:hAnsi="Wingdings" w:eastAsia="Wingdings" w:cs="Wingdings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218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121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215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-786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-1787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-2788" w:hanging="360"/>
      </w:pPr>
      <w:rPr>
        <w:rFonts w:hint="default"/>
        <w:lang w:val="ru-RU" w:eastAsia="en-US" w:bidi="ar-SA"/>
      </w:rPr>
    </w:lvl>
  </w:abstractNum>
  <w:abstractNum w:abstractNumId="11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3626" w:hanging="360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4319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501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5718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641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217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275430"/>
    <w:rsid w:val="67AC2BC3"/>
    <w:rsid w:val="6D155425"/>
    <w:rsid w:val="7FE842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57"/>
      <w:ind w:left="106"/>
      <w:outlineLvl w:val="1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106"/>
      <w:outlineLvl w:val="2"/>
    </w:pPr>
    <w:rPr>
      <w:rFonts w:ascii="Times New Roman" w:hAnsi="Times New Roman" w:eastAsia="Times New Roman" w:cs="Times New Roman"/>
      <w:i/>
      <w:iCs/>
      <w:sz w:val="36"/>
      <w:szCs w:val="36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106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73"/>
      <w:outlineLvl w:val="4"/>
    </w:pPr>
    <w:rPr>
      <w:rFonts w:ascii="Times New Roman" w:hAnsi="Times New Roman" w:eastAsia="Times New Roman" w:cs="Times New Roman"/>
      <w:i/>
      <w:iCs/>
      <w:sz w:val="24"/>
      <w:szCs w:val="24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spacing w:before="10"/>
      <w:ind w:left="8256"/>
      <w:outlineLvl w:val="5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spacing w:before="8"/>
      <w:ind w:left="3626" w:hanging="361"/>
      <w:outlineLvl w:val="6"/>
    </w:pPr>
    <w:rPr>
      <w:rFonts w:ascii="Times New Roman" w:hAnsi="Times New Roman" w:eastAsia="Times New Roman" w:cs="Times New Roman"/>
      <w:b/>
      <w:bCs/>
      <w:sz w:val="16"/>
      <w:szCs w:val="16"/>
      <w:lang w:val="ru-RU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Times New Roman" w:hAnsi="Times New Roman" w:eastAsia="Times New Roman" w:cs="Times New Roman"/>
      <w:sz w:val="16"/>
      <w:szCs w:val="16"/>
      <w:lang w:val="ru-RU" w:eastAsia="en-US" w:bidi="ar-SA"/>
    </w:rPr>
  </w:style>
  <w:style w:type="paragraph" w:styleId="11">
    <w:name w:val="Title"/>
    <w:basedOn w:val="1"/>
    <w:qFormat/>
    <w:uiPriority w:val="1"/>
    <w:pPr>
      <w:spacing w:before="219"/>
      <w:ind w:left="10507" w:right="1000" w:hanging="1395"/>
    </w:pPr>
    <w:rPr>
      <w:rFonts w:ascii="Times New Roman" w:hAnsi="Times New Roman" w:eastAsia="Times New Roman" w:cs="Times New Roman"/>
      <w:i/>
      <w:iCs/>
      <w:sz w:val="72"/>
      <w:szCs w:val="72"/>
      <w:u w:val="single" w:color="000000"/>
      <w:lang w:val="ru-RU" w:eastAsia="en-US" w:bidi="ar-SA"/>
    </w:r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10"/>
      <w:ind w:left="466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4">
    <w:name w:val="Table Paragraph"/>
    <w:basedOn w:val="1"/>
    <w:qFormat/>
    <w:uiPriority w:val="1"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57.png"/><Relationship Id="rId65" Type="http://schemas.openxmlformats.org/officeDocument/2006/relationships/image" Target="media/image56.png"/><Relationship Id="rId64" Type="http://schemas.openxmlformats.org/officeDocument/2006/relationships/image" Target="media/image55.png"/><Relationship Id="rId63" Type="http://schemas.openxmlformats.org/officeDocument/2006/relationships/image" Target="media/image54.png"/><Relationship Id="rId62" Type="http://schemas.openxmlformats.org/officeDocument/2006/relationships/image" Target="media/image33.png"/><Relationship Id="rId61" Type="http://schemas.openxmlformats.org/officeDocument/2006/relationships/image" Target="media/image30.jpeg"/><Relationship Id="rId60" Type="http://schemas.openxmlformats.org/officeDocument/2006/relationships/image" Target="media/image29.png"/><Relationship Id="rId6" Type="http://schemas.openxmlformats.org/officeDocument/2006/relationships/footer" Target="footer2.xml"/><Relationship Id="rId59" Type="http://schemas.openxmlformats.org/officeDocument/2006/relationships/image" Target="media/image28.png"/><Relationship Id="rId58" Type="http://schemas.openxmlformats.org/officeDocument/2006/relationships/image" Target="media/image27.png"/><Relationship Id="rId57" Type="http://schemas.openxmlformats.org/officeDocument/2006/relationships/image" Target="media/image26.png"/><Relationship Id="rId56" Type="http://schemas.openxmlformats.org/officeDocument/2006/relationships/image" Target="media/image25.png"/><Relationship Id="rId55" Type="http://schemas.openxmlformats.org/officeDocument/2006/relationships/image" Target="media/image24.png"/><Relationship Id="rId54" Type="http://schemas.openxmlformats.org/officeDocument/2006/relationships/image" Target="media/image53.jpeg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51" Type="http://schemas.openxmlformats.org/officeDocument/2006/relationships/image" Target="media/image35.png"/><Relationship Id="rId50" Type="http://schemas.openxmlformats.org/officeDocument/2006/relationships/image" Target="media/image34.png"/><Relationship Id="rId5" Type="http://schemas.openxmlformats.org/officeDocument/2006/relationships/footer" Target="footer1.xml"/><Relationship Id="rId49" Type="http://schemas.openxmlformats.org/officeDocument/2006/relationships/image" Target="media/image50.png"/><Relationship Id="rId48" Type="http://schemas.openxmlformats.org/officeDocument/2006/relationships/image" Target="media/image32.png"/><Relationship Id="rId47" Type="http://schemas.openxmlformats.org/officeDocument/2006/relationships/image" Target="media/image31.png"/><Relationship Id="rId46" Type="http://schemas.openxmlformats.org/officeDocument/2006/relationships/image" Target="media/image49.jpeg"/><Relationship Id="rId45" Type="http://schemas.openxmlformats.org/officeDocument/2006/relationships/image" Target="media/image48.png"/><Relationship Id="rId44" Type="http://schemas.openxmlformats.org/officeDocument/2006/relationships/image" Target="media/image47.png"/><Relationship Id="rId43" Type="http://schemas.openxmlformats.org/officeDocument/2006/relationships/image" Target="media/image46.png"/><Relationship Id="rId42" Type="http://schemas.openxmlformats.org/officeDocument/2006/relationships/image" Target="media/image45.png"/><Relationship Id="rId41" Type="http://schemas.openxmlformats.org/officeDocument/2006/relationships/image" Target="media/image44.png"/><Relationship Id="rId40" Type="http://schemas.openxmlformats.org/officeDocument/2006/relationships/image" Target="media/image43.png"/><Relationship Id="rId4" Type="http://schemas.openxmlformats.org/officeDocument/2006/relationships/endnotes" Target="endnotes.xml"/><Relationship Id="rId39" Type="http://schemas.openxmlformats.org/officeDocument/2006/relationships/image" Target="media/image23.png"/><Relationship Id="rId38" Type="http://schemas.openxmlformats.org/officeDocument/2006/relationships/image" Target="media/image22.png"/><Relationship Id="rId37" Type="http://schemas.openxmlformats.org/officeDocument/2006/relationships/image" Target="media/image42.png"/><Relationship Id="rId36" Type="http://schemas.openxmlformats.org/officeDocument/2006/relationships/image" Target="media/image41.png"/><Relationship Id="rId35" Type="http://schemas.openxmlformats.org/officeDocument/2006/relationships/image" Target="media/image40.png"/><Relationship Id="rId34" Type="http://schemas.openxmlformats.org/officeDocument/2006/relationships/image" Target="media/image39.png"/><Relationship Id="rId33" Type="http://schemas.openxmlformats.org/officeDocument/2006/relationships/image" Target="media/image38.png"/><Relationship Id="rId32" Type="http://schemas.openxmlformats.org/officeDocument/2006/relationships/image" Target="media/image37.png"/><Relationship Id="rId31" Type="http://schemas.openxmlformats.org/officeDocument/2006/relationships/image" Target="media/image36.png"/><Relationship Id="rId30" Type="http://schemas.openxmlformats.org/officeDocument/2006/relationships/image" Target="media/image21.jpe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jpe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2" Type="http://schemas.openxmlformats.org/officeDocument/2006/relationships/image" Target="media/image42.png"/><Relationship Id="rId41" Type="http://schemas.openxmlformats.org/officeDocument/2006/relationships/image" Target="media/image41.png"/><Relationship Id="rId40" Type="http://schemas.openxmlformats.org/officeDocument/2006/relationships/image" Target="media/image40.png"/><Relationship Id="rId4" Type="http://schemas.openxmlformats.org/officeDocument/2006/relationships/image" Target="media/image4.png"/><Relationship Id="rId39" Type="http://schemas.openxmlformats.org/officeDocument/2006/relationships/image" Target="media/image39.png"/><Relationship Id="rId38" Type="http://schemas.openxmlformats.org/officeDocument/2006/relationships/image" Target="media/image38.png"/><Relationship Id="rId37" Type="http://schemas.openxmlformats.org/officeDocument/2006/relationships/image" Target="media/image37.png"/><Relationship Id="rId36" Type="http://schemas.openxmlformats.org/officeDocument/2006/relationships/image" Target="media/image36.png"/><Relationship Id="rId35" Type="http://schemas.openxmlformats.org/officeDocument/2006/relationships/image" Target="media/image35.png"/><Relationship Id="rId34" Type="http://schemas.openxmlformats.org/officeDocument/2006/relationships/image" Target="media/image34.png"/><Relationship Id="rId33" Type="http://schemas.openxmlformats.org/officeDocument/2006/relationships/image" Target="media/image33.png"/><Relationship Id="rId32" Type="http://schemas.openxmlformats.org/officeDocument/2006/relationships/image" Target="media/image32.png"/><Relationship Id="rId31" Type="http://schemas.openxmlformats.org/officeDocument/2006/relationships/image" Target="media/image31.png"/><Relationship Id="rId30" Type="http://schemas.openxmlformats.org/officeDocument/2006/relationships/image" Target="media/image30.jpeg"/><Relationship Id="rId3" Type="http://schemas.openxmlformats.org/officeDocument/2006/relationships/image" Target="media/image3.png"/><Relationship Id="rId29" Type="http://schemas.openxmlformats.org/officeDocument/2006/relationships/image" Target="media/image29.png"/><Relationship Id="rId28" Type="http://schemas.openxmlformats.org/officeDocument/2006/relationships/image" Target="media/image28.png"/><Relationship Id="rId27" Type="http://schemas.openxmlformats.org/officeDocument/2006/relationships/image" Target="media/image27.png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1.jpe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jpe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2" Type="http://schemas.openxmlformats.org/officeDocument/2006/relationships/image" Target="media/image42.png"/><Relationship Id="rId41" Type="http://schemas.openxmlformats.org/officeDocument/2006/relationships/image" Target="media/image41.png"/><Relationship Id="rId40" Type="http://schemas.openxmlformats.org/officeDocument/2006/relationships/image" Target="media/image40.png"/><Relationship Id="rId4" Type="http://schemas.openxmlformats.org/officeDocument/2006/relationships/image" Target="media/image4.png"/><Relationship Id="rId39" Type="http://schemas.openxmlformats.org/officeDocument/2006/relationships/image" Target="media/image39.png"/><Relationship Id="rId38" Type="http://schemas.openxmlformats.org/officeDocument/2006/relationships/image" Target="media/image38.png"/><Relationship Id="rId37" Type="http://schemas.openxmlformats.org/officeDocument/2006/relationships/image" Target="media/image37.png"/><Relationship Id="rId36" Type="http://schemas.openxmlformats.org/officeDocument/2006/relationships/image" Target="media/image36.png"/><Relationship Id="rId35" Type="http://schemas.openxmlformats.org/officeDocument/2006/relationships/image" Target="media/image35.png"/><Relationship Id="rId34" Type="http://schemas.openxmlformats.org/officeDocument/2006/relationships/image" Target="media/image34.png"/><Relationship Id="rId33" Type="http://schemas.openxmlformats.org/officeDocument/2006/relationships/image" Target="media/image50.png"/><Relationship Id="rId32" Type="http://schemas.openxmlformats.org/officeDocument/2006/relationships/image" Target="media/image32.png"/><Relationship Id="rId31" Type="http://schemas.openxmlformats.org/officeDocument/2006/relationships/image" Target="media/image31.png"/><Relationship Id="rId30" Type="http://schemas.openxmlformats.org/officeDocument/2006/relationships/image" Target="media/image49.jpeg"/><Relationship Id="rId3" Type="http://schemas.openxmlformats.org/officeDocument/2006/relationships/image" Target="media/image3.png"/><Relationship Id="rId29" Type="http://schemas.openxmlformats.org/officeDocument/2006/relationships/image" Target="media/image48.png"/><Relationship Id="rId28" Type="http://schemas.openxmlformats.org/officeDocument/2006/relationships/image" Target="media/image47.png"/><Relationship Id="rId27" Type="http://schemas.openxmlformats.org/officeDocument/2006/relationships/image" Target="media/image46.png"/><Relationship Id="rId26" Type="http://schemas.openxmlformats.org/officeDocument/2006/relationships/image" Target="media/image45.png"/><Relationship Id="rId25" Type="http://schemas.openxmlformats.org/officeDocument/2006/relationships/image" Target="media/image44.png"/><Relationship Id="rId24" Type="http://schemas.openxmlformats.org/officeDocument/2006/relationships/image" Target="media/image43.png"/><Relationship Id="rId23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1.jpe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jpe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49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71"/>
    <customShpInfo spid="_x0000_s2086"/>
    <customShpInfo spid="_x0000_s2087"/>
    <customShpInfo spid="_x0000_s2085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88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096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18"/>
    <customShpInfo spid="_x0000_s2133"/>
    <customShpInfo spid="_x0000_s2134"/>
    <customShpInfo spid="_x0000_s2132"/>
    <customShpInfo spid="_x0000_s2136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35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26" textRotate="1"/>
    <customShpInfo spid="_x0000_s1027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52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084"/>
    <customShpInfo spid="_x0000_s1103"/>
    <customShpInfo spid="_x0000_s1104"/>
    <customShpInfo spid="_x0000_s1102"/>
    <customShpInfo spid="_x0000_s1105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06"/>
    <customShpInfo spid="_x0000_s1121"/>
    <customShpInfo spid="_x0000_s1122"/>
    <customShpInfo spid="_x0000_s1120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23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3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61"/>
    <customShpInfo spid="_x0000_s1192"/>
    <customShpInfo spid="_x0000_s1191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193"/>
    <customShpInfo spid="_x0000_s1208"/>
    <customShpInfo spid="_x0000_s1209"/>
    <customShpInfo spid="_x0000_s1207"/>
    <customShpInfo spid="_x0000_s1210"/>
    <customShpInfo spid="_x0000_s1211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12"/>
    <customShpInfo spid="_x0000_s1228"/>
    <customShpInfo spid="_x0000_s1229"/>
    <customShpInfo spid="_x0000_s1227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0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38"/>
    <customShpInfo spid="_x0000_s1260"/>
    <customShpInfo spid="_x0000_s1261"/>
    <customShpInfo spid="_x0000_s1263"/>
    <customShpInfo spid="_x0000_s1264"/>
    <customShpInfo spid="_x0000_s1262"/>
    <customShpInfo spid="_x0000_s1265"/>
    <customShpInfo spid="_x0000_s1266"/>
    <customShpInfo spid="_x0000_s1267"/>
    <customShpInfo spid="_x0000_s1268"/>
    <customShpInfo spid="_x0000_s1269"/>
    <customShpInfo spid="_x0000_s1271"/>
    <customShpInfo spid="_x0000_s1272"/>
    <customShpInfo spid="_x0000_s1270"/>
    <customShpInfo spid="_x0000_s1274"/>
    <customShpInfo spid="_x0000_s1273"/>
    <customShpInfo spid="_x0000_s1275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76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299"/>
    <customShpInfo spid="_x0000_s1314"/>
    <customShpInfo spid="_x0000_s1315"/>
    <customShpInfo spid="_x0000_s1313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1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2023-01-09T14:39:00Z</dcterms:created>
  <dc:creator>polyd</dc:creator>
  <cp:lastModifiedBy>polyd</cp:lastModifiedBy>
  <dcterms:modified xsi:type="dcterms:W3CDTF">2023-01-09T17:16:39Z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Creator">
    <vt:lpwstr>Nitro Reader 2  (2. 1. 1. 3)</vt:lpwstr>
  </property>
  <property fmtid="{D5CDD505-2E9C-101B-9397-08002B2CF9AE}" pid="4" name="LastSaved">
    <vt:filetime>2023-01-09T00:00:00Z</vt:filetime>
  </property>
  <property fmtid="{D5CDD505-2E9C-101B-9397-08002B2CF9AE}" pid="5" name="KSOProductBuildVer">
    <vt:lpwstr>1049-11.2.0.11130</vt:lpwstr>
  </property>
  <property fmtid="{D5CDD505-2E9C-101B-9397-08002B2CF9AE}" pid="6" name="ICV">
    <vt:lpwstr>1A2F297E49294DF28FFF69D1A944F0C2</vt:lpwstr>
  </property>
</Properties>
</file>