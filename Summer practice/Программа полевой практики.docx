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90"/>
        </w:tabs>
        <w:jc w:val="center"/>
      </w:pPr>
      <w:bookmarkStart w:id="1" w:name="_GoBack"/>
      <w:bookmarkEnd w:id="1"/>
      <w:r>
        <w:rPr>
          <w:rFonts w:cs="Times New Roman"/>
          <w:b/>
        </w:rPr>
        <w:t>ГОСУДАРСТВЕННОЕ БЮДЖЕТНОЕ НЕТИПОВОЕ ОБРАЗОВАТЕЛЬНОЕ УЧРЕЖДЕНИЕ</w:t>
      </w:r>
    </w:p>
    <w:p>
      <w:pPr>
        <w:jc w:val="center"/>
      </w:pPr>
      <w:r>
        <w:rPr>
          <w:rFonts w:cs="Times New Roman"/>
          <w:b/>
        </w:rPr>
        <w:t>«САНКТ-ПЕТЕРБУРГСКИЙ ГОРОДСКОЙ ДВОРЕЦ ТВОРЧЕСТВА ЮНЫХ»</w:t>
      </w:r>
    </w:p>
    <w:p>
      <w:pPr>
        <w:rPr>
          <w:rFonts w:cs="Times New Roman"/>
          <w:b/>
        </w:rPr>
      </w:pPr>
    </w:p>
    <w:p>
      <w:pPr>
        <w:rPr>
          <w:rFonts w:cs="Times New Roman"/>
          <w:sz w:val="20"/>
          <w:szCs w:val="20"/>
        </w:rPr>
      </w:pPr>
    </w:p>
    <w:tbl>
      <w:tblPr>
        <w:tblStyle w:val="3"/>
        <w:tblW w:w="11200" w:type="dxa"/>
        <w:tblInd w:w="-851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48"/>
        <w:gridCol w:w="56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48" w:type="dxa"/>
            <w:shd w:val="clear" w:color="auto" w:fill="FFFFFF"/>
            <w:vAlign w:val="center"/>
          </w:tcPr>
          <w:p>
            <w:pPr>
              <w:pStyle w:val="1601"/>
              <w:rPr>
                <w:rFonts w:ascii="Liberation Serif" w:hAnsi="Liberation Serif"/>
                <w:b/>
                <w:color w:val="000000"/>
                <w:sz w:val="22"/>
              </w:rPr>
            </w:pPr>
          </w:p>
          <w:p>
            <w:pPr>
              <w:pStyle w:val="1601"/>
              <w:rPr>
                <w:rFonts w:ascii="Liberation Serif" w:hAnsi="Liberation Serif"/>
                <w:b/>
                <w:color w:val="000000"/>
                <w:sz w:val="22"/>
              </w:rPr>
            </w:pPr>
          </w:p>
          <w:p>
            <w:pPr>
              <w:pStyle w:val="1601"/>
              <w:rPr>
                <w:rFonts w:ascii="Liberation Serif" w:hAnsi="Liberation Serif"/>
                <w:b/>
                <w:color w:val="000000"/>
                <w:sz w:val="22"/>
              </w:rPr>
            </w:pPr>
          </w:p>
          <w:p>
            <w:pPr>
              <w:pStyle w:val="1601"/>
            </w:pPr>
            <w:r>
              <w:rPr>
                <w:b/>
                <w:color w:val="000000"/>
                <w:sz w:val="22"/>
              </w:rPr>
              <w:t>ПРИНЯТА</w:t>
            </w:r>
          </w:p>
          <w:p>
            <w:pPr>
              <w:pStyle w:val="1601"/>
            </w:pPr>
            <w:r>
              <w:rPr>
                <w:color w:val="000000"/>
                <w:sz w:val="22"/>
              </w:rPr>
              <w:t>Малым педагогическим советом</w:t>
            </w:r>
          </w:p>
          <w:p>
            <w:pPr>
              <w:pStyle w:val="1601"/>
            </w:pPr>
            <w:r>
              <w:rPr>
                <w:color w:val="000000"/>
                <w:sz w:val="22"/>
              </w:rPr>
              <w:t>ЭБЦ «Крестовский остров»__________________</w:t>
            </w:r>
          </w:p>
          <w:p>
            <w:pPr>
              <w:pStyle w:val="1601"/>
            </w:pPr>
            <w:r>
              <w:rPr>
                <w:color w:val="000000"/>
              </w:rPr>
              <w:t xml:space="preserve">     </w:t>
            </w:r>
            <w:r>
              <w:rPr>
                <w:color w:val="000000"/>
                <w:sz w:val="18"/>
              </w:rPr>
              <w:t>/наименование структурного подразделения/</w:t>
            </w:r>
          </w:p>
          <w:p>
            <w:pPr>
              <w:pStyle w:val="1601"/>
              <w:spacing w:before="0" w:after="200"/>
            </w:pPr>
            <w:r>
              <w:rPr>
                <w:color w:val="000000"/>
                <w:sz w:val="22"/>
              </w:rPr>
              <w:t xml:space="preserve">(протокол от  «15» февраля  2022 </w:t>
            </w:r>
            <w:r>
              <w:rPr>
                <w:color w:val="000000"/>
              </w:rPr>
              <w:t>№</w:t>
            </w:r>
            <w:r>
              <w:rPr>
                <w:color w:val="000000"/>
                <w:sz w:val="22"/>
              </w:rPr>
              <w:t>__2__)</w:t>
            </w:r>
          </w:p>
        </w:tc>
        <w:tc>
          <w:tcPr>
            <w:tcW w:w="5651" w:type="dxa"/>
            <w:shd w:val="clear" w:color="auto" w:fill="FFFFFF"/>
            <w:vAlign w:val="center"/>
          </w:tcPr>
          <w:p>
            <w:pPr>
              <w:pStyle w:val="1601"/>
              <w:jc w:val="right"/>
              <w:rPr>
                <w:rFonts w:ascii="Liberation Serif" w:hAnsi="Liberation Serif"/>
                <w:b/>
                <w:color w:val="000000"/>
                <w:sz w:val="22"/>
              </w:rPr>
            </w:pPr>
          </w:p>
          <w:p>
            <w:pPr>
              <w:pStyle w:val="1601"/>
              <w:jc w:val="right"/>
              <w:rPr>
                <w:rFonts w:ascii="Liberation Serif" w:hAnsi="Liberation Serif"/>
                <w:b/>
                <w:color w:val="000000"/>
                <w:sz w:val="22"/>
              </w:rPr>
            </w:pPr>
          </w:p>
          <w:p>
            <w:pPr>
              <w:pStyle w:val="1601"/>
              <w:jc w:val="right"/>
              <w:rPr>
                <w:rFonts w:ascii="Liberation Serif" w:hAnsi="Liberation Serif"/>
                <w:b/>
                <w:color w:val="000000"/>
                <w:sz w:val="22"/>
              </w:rPr>
            </w:pPr>
          </w:p>
          <w:p>
            <w:pPr>
              <w:pStyle w:val="1601"/>
              <w:jc w:val="right"/>
            </w:pPr>
            <w:r>
              <w:rPr>
                <w:b/>
                <w:color w:val="000000"/>
                <w:sz w:val="22"/>
              </w:rPr>
              <w:t>УТВЕРЖДАЮ</w:t>
            </w:r>
          </w:p>
          <w:p>
            <w:pPr>
              <w:pStyle w:val="1601"/>
              <w:jc w:val="right"/>
            </w:pPr>
            <w:r>
              <w:rPr>
                <w:color w:val="000000"/>
                <w:sz w:val="22"/>
              </w:rPr>
              <w:t xml:space="preserve">Генеральный директор </w:t>
            </w:r>
          </w:p>
          <w:p>
            <w:pPr>
              <w:pStyle w:val="1601"/>
              <w:jc w:val="right"/>
            </w:pPr>
            <w:r>
              <w:rPr>
                <w:color w:val="000000"/>
                <w:sz w:val="22"/>
              </w:rPr>
              <w:t>____________ М.Р. Катунова</w:t>
            </w:r>
          </w:p>
          <w:p>
            <w:pPr>
              <w:pStyle w:val="1601"/>
              <w:jc w:val="center"/>
            </w:pPr>
            <w:r>
              <w:rPr>
                <w:color w:val="000000"/>
                <w:sz w:val="22"/>
              </w:rPr>
              <w:t>м.п.</w:t>
            </w:r>
          </w:p>
          <w:p>
            <w:pPr>
              <w:pStyle w:val="1601"/>
              <w:spacing w:before="0" w:after="200"/>
              <w:jc w:val="right"/>
            </w:pPr>
            <w:bookmarkStart w:id="0" w:name="__DdeLink__9874_31194244281"/>
            <w:bookmarkEnd w:id="0"/>
            <w:r>
              <w:rPr>
                <w:color w:val="000000"/>
                <w:sz w:val="18"/>
              </w:rPr>
              <w:t>(приказ №______-ОД от_______20       г)</w:t>
            </w:r>
          </w:p>
        </w:tc>
      </w:tr>
    </w:tbl>
    <w:p>
      <w:pPr>
        <w:rPr>
          <w:rFonts w:cs="Times New Roman"/>
          <w:b/>
          <w:sz w:val="20"/>
          <w:szCs w:val="20"/>
        </w:rPr>
      </w:pPr>
    </w:p>
    <w:p>
      <w:pPr>
        <w:rPr>
          <w:rFonts w:cs="Times New Roman"/>
          <w:b/>
          <w:sz w:val="20"/>
          <w:szCs w:val="20"/>
        </w:rPr>
      </w:pPr>
    </w:p>
    <w:p>
      <w:pPr>
        <w:rPr>
          <w:rFonts w:cs="Times New Roman"/>
          <w:b/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  <w:rPr>
          <w:color w:val="000000"/>
          <w:sz w:val="20"/>
          <w:szCs w:val="20"/>
        </w:rPr>
      </w:pPr>
    </w:p>
    <w:p>
      <w:pPr>
        <w:jc w:val="center"/>
      </w:pPr>
      <w:r>
        <w:rPr>
          <w:rFonts w:cs="Times New Roman"/>
        </w:rPr>
        <w:t>Дополнительная общеобразовательная общеразвивающая программа</w:t>
      </w:r>
    </w:p>
    <w:p>
      <w:pPr>
        <w:jc w:val="center"/>
        <w:rPr>
          <w:rFonts w:cs="Times New Roman"/>
        </w:rPr>
      </w:pPr>
    </w:p>
    <w:p>
      <w:pPr>
        <w:jc w:val="center"/>
        <w:rPr>
          <w:rFonts w:cs="Times New Roman"/>
          <w:b/>
          <w:bCs/>
        </w:rPr>
      </w:pPr>
    </w:p>
    <w:p>
      <w:pPr>
        <w:jc w:val="center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«Полевая эколого- биологическая  практика»</w:t>
      </w:r>
    </w:p>
    <w:p>
      <w:pPr>
        <w:jc w:val="center"/>
        <w:rPr>
          <w:rFonts w:cs="Times New Roman"/>
          <w:b/>
          <w:bCs/>
          <w:color w:val="111111"/>
        </w:rPr>
      </w:pPr>
    </w:p>
    <w:p>
      <w:pPr>
        <w:jc w:val="center"/>
      </w:pPr>
      <w:r>
        <w:rPr>
          <w:rFonts w:cs="Times New Roman"/>
          <w:color w:val="111111"/>
        </w:rPr>
        <w:t>Возраст учащихся: 11-18 лет</w:t>
      </w:r>
    </w:p>
    <w:p>
      <w:pPr>
        <w:ind w:hanging="284"/>
        <w:jc w:val="center"/>
      </w:pPr>
      <w:r>
        <w:rPr>
          <w:rFonts w:cs="Times New Roman"/>
          <w:color w:val="111111"/>
        </w:rPr>
        <w:t>Срок реализации: 1 год</w:t>
      </w:r>
    </w:p>
    <w:p>
      <w:pPr>
        <w:ind w:hanging="284"/>
        <w:jc w:val="center"/>
      </w:pPr>
      <w:r>
        <w:rPr>
          <w:rFonts w:cs="Times New Roman"/>
          <w:color w:val="111111"/>
        </w:rPr>
        <w:t>Уровень изучения – общекультурный</w:t>
      </w:r>
    </w:p>
    <w:p>
      <w:pPr>
        <w:ind w:hanging="284"/>
        <w:jc w:val="center"/>
        <w:rPr>
          <w:rFonts w:cs="Times New Roman"/>
          <w:color w:val="111111"/>
        </w:rPr>
      </w:pPr>
    </w:p>
    <w:p>
      <w:pPr>
        <w:ind w:hanging="284"/>
        <w:jc w:val="center"/>
        <w:rPr>
          <w:rFonts w:cs="Times New Roman"/>
          <w:color w:val="000000"/>
        </w:rPr>
      </w:pPr>
    </w:p>
    <w:p>
      <w:pPr>
        <w:ind w:firstLine="708"/>
        <w:rPr>
          <w:rFonts w:cs="Times New Roman"/>
          <w:color w:val="000000"/>
        </w:rPr>
      </w:pPr>
    </w:p>
    <w:p>
      <w:pPr>
        <w:jc w:val="right"/>
      </w:pPr>
      <w:r>
        <w:rPr>
          <w:rFonts w:cs="Times New Roman"/>
          <w:color w:val="000000"/>
        </w:rPr>
        <w:t xml:space="preserve">Разработчики - </w:t>
      </w:r>
    </w:p>
    <w:p>
      <w:pPr>
        <w:jc w:val="right"/>
      </w:pPr>
      <w:r>
        <w:rPr>
          <w:rFonts w:cs="Times New Roman"/>
          <w:color w:val="000000"/>
        </w:rPr>
        <w:t>Пичугин Сергей Алексеевич,</w:t>
      </w:r>
    </w:p>
    <w:p>
      <w:pPr>
        <w:jc w:val="right"/>
      </w:pPr>
      <w:r>
        <w:rPr>
          <w:rFonts w:cs="Times New Roman"/>
          <w:color w:val="000000"/>
        </w:rPr>
        <w:t xml:space="preserve">педагог доп. образования </w:t>
      </w:r>
    </w:p>
    <w:p>
      <w:pPr>
        <w:jc w:val="right"/>
      </w:pPr>
      <w:r>
        <w:rPr>
          <w:rFonts w:cs="Times New Roman"/>
          <w:color w:val="000000"/>
        </w:rPr>
        <w:t xml:space="preserve">Хайтов Вадим Михайлович, </w:t>
      </w:r>
    </w:p>
    <w:p>
      <w:pPr>
        <w:jc w:val="right"/>
      </w:pPr>
      <w:r>
        <w:rPr>
          <w:rFonts w:eastAsia="Times New Roman" w:cs="Times New Roman"/>
          <w:color w:val="000000"/>
        </w:rPr>
        <w:t xml:space="preserve">к.б.н, </w:t>
      </w:r>
      <w:r>
        <w:rPr>
          <w:rFonts w:cs="Times New Roman"/>
          <w:color w:val="000000"/>
        </w:rPr>
        <w:t>педагог доп. образования</w:t>
      </w:r>
    </w:p>
    <w:p>
      <w:pPr>
        <w:jc w:val="right"/>
        <w:rPr>
          <w:rFonts w:cs="Times New Roman"/>
          <w:b/>
          <w:bCs/>
          <w:color w:val="000000"/>
          <w:sz w:val="28"/>
          <w:szCs w:val="28"/>
        </w:rPr>
      </w:pPr>
    </w:p>
    <w:p>
      <w:pPr>
        <w:jc w:val="right"/>
        <w:rPr>
          <w:rFonts w:cs="Times New Roman"/>
          <w:b/>
        </w:rPr>
      </w:pPr>
    </w:p>
    <w:p>
      <w:pPr>
        <w:jc w:val="right"/>
      </w:pPr>
      <w:r>
        <w:rPr>
          <w:rFonts w:cs="Times New Roman"/>
          <w:b/>
        </w:rPr>
        <w:t xml:space="preserve">ОДОБРЕНА </w:t>
      </w:r>
    </w:p>
    <w:p>
      <w:pPr>
        <w:jc w:val="right"/>
      </w:pPr>
      <w:r>
        <w:rPr>
          <w:rFonts w:cs="Times New Roman"/>
        </w:rPr>
        <w:t>Протокол Методического совета</w:t>
      </w:r>
    </w:p>
    <w:p>
      <w:pPr>
        <w:jc w:val="right"/>
        <w:rPr>
          <w:rFonts w:eastAsia="Times New Roman" w:cs="Times New Roman"/>
        </w:rPr>
      </w:pPr>
    </w:p>
    <w:p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№_____от «___»_________20____г.</w:t>
      </w:r>
    </w:p>
    <w:p>
      <w:pPr>
        <w:jc w:val="right"/>
        <w:rPr>
          <w:rFonts w:cs="Times New Roman"/>
          <w:b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</w:p>
    <w:p>
      <w:pPr>
        <w:rPr>
          <w:rFonts w:cs="Times New Roman"/>
          <w:color w:val="000000"/>
        </w:rPr>
      </w:pPr>
      <w:r>
        <w:br w:type="page"/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Пояснительная записка</w:t>
      </w:r>
    </w:p>
    <w:p>
      <w:pPr>
        <w:pStyle w:val="8"/>
        <w:numPr>
          <w:ilvl w:val="0"/>
          <w:numId w:val="2"/>
        </w:numPr>
        <w:spacing w:before="0" w:after="0" w:line="360" w:lineRule="auto"/>
        <w:ind w:left="0" w:firstLine="709"/>
      </w:pPr>
      <w:r>
        <w:rPr>
          <w:rFonts w:cs="Times New Roman"/>
          <w:b/>
          <w:bCs/>
        </w:rPr>
        <w:t xml:space="preserve">Направленность программы </w:t>
      </w:r>
      <w:r>
        <w:rPr>
          <w:rFonts w:cs="Times New Roman"/>
        </w:rPr>
        <w:t xml:space="preserve">– естественнонаучная. </w:t>
      </w:r>
    </w:p>
    <w:p>
      <w:pPr>
        <w:pStyle w:val="8"/>
        <w:numPr>
          <w:ilvl w:val="0"/>
          <w:numId w:val="2"/>
        </w:numPr>
        <w:spacing w:before="0" w:after="0" w:line="360" w:lineRule="auto"/>
        <w:jc w:val="both"/>
      </w:pPr>
      <w:r>
        <w:rPr>
          <w:rFonts w:cs="Times New Roman"/>
          <w:b/>
          <w:color w:val="000000"/>
          <w:lang w:eastAsia="ru-RU" w:bidi="ar-SA"/>
        </w:rPr>
        <w:t>Актуальность</w:t>
      </w:r>
      <w:r>
        <w:rPr>
          <w:rFonts w:cs="Times New Roman"/>
          <w:color w:val="000000"/>
          <w:lang w:eastAsia="ru-RU" w:bidi="ar-SA"/>
        </w:rPr>
        <w:t xml:space="preserve"> удовлетворение потребности в практической эколого- исследовательской работе у учащихся сектора полевой экологии ЭБЦ «Крестовский остров», создание условий для раскрытия туристского и исследовательского потенциала у школьников в области экологии, зоологии, ботаники, формирования осознанно-правильного отношения к природе и ее ресурсам.</w:t>
      </w:r>
    </w:p>
    <w:p>
      <w:pPr>
        <w:pStyle w:val="8"/>
        <w:numPr>
          <w:ilvl w:val="0"/>
          <w:numId w:val="2"/>
        </w:numPr>
        <w:spacing w:before="0" w:after="0" w:line="360" w:lineRule="auto"/>
        <w:jc w:val="both"/>
      </w:pPr>
      <w:r>
        <w:rPr>
          <w:rFonts w:cs="Times New Roman"/>
          <w:b/>
          <w:color w:val="000000"/>
          <w:lang w:eastAsia="ru-RU" w:bidi="ar-SA"/>
        </w:rPr>
        <w:t>Отличительная особенность.</w:t>
      </w:r>
      <w:r>
        <w:rPr>
          <w:rFonts w:cs="Times New Roman"/>
          <w:color w:val="000000"/>
          <w:lang w:eastAsia="ru-RU" w:bidi="ar-SA"/>
        </w:rPr>
        <w:t xml:space="preserve"> Поскольку реализация программы строится на практическом взаимодействии с окружающим миром, то вся программа реализуется  в форме полевых мероприятий (практика, экспедиции). Реализация программы подразумевает круглосуточное пребывание в условиях природной среды. Программа является интеграцией разных областей знаний с внедрением проектных методик и научно-исследовательского творчества обучающихся, реализованного в полевых условиях.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jc w:val="both"/>
      </w:pPr>
      <w:r>
        <w:rPr>
          <w:rFonts w:cs="Times New Roman"/>
          <w:b/>
          <w:color w:val="000000"/>
        </w:rPr>
        <w:t>Адресат программы:</w:t>
      </w:r>
      <w:r>
        <w:rPr>
          <w:rFonts w:cs="Times New Roman"/>
          <w:color w:val="000000"/>
        </w:rPr>
        <w:t xml:space="preserve"> программа рассчитана на возраст учащихся 11-18 лет, интересующиеся разнообразием органического мира, мотивированных на реализацию самостоятельных научно-исследовательских проектов. </w:t>
      </w:r>
      <w:r>
        <w:rPr>
          <w:rStyle w:val="926"/>
          <w:rFonts w:cs="Times New Roman"/>
          <w:color w:val="000000"/>
        </w:rPr>
        <w:t xml:space="preserve">Необходимы </w:t>
      </w:r>
      <w:r>
        <w:rPr>
          <w:rFonts w:cs="Times New Roman"/>
          <w:color w:val="000000"/>
        </w:rPr>
        <w:t>базовые знания по биологии и туристкой подготовки. Обязательно отсутствие противопоказаний по состоянию здоровья для участия в многодневных полевых практиках. Наличие прививки от клещевого энцефалита, в случае проведения полевой практики в эндемичных районах по данному заболеванию. Обязательным условием является освоение программы первого года обучения одной из образовательных программ, реализуемых в Эколого- биологическом центре «Крестовский остров».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ind w:left="0" w:firstLine="709"/>
        <w:jc w:val="both"/>
      </w:pPr>
      <w:r>
        <w:rPr>
          <w:rFonts w:cs="Times New Roman"/>
          <w:b/>
          <w:bCs/>
          <w:iCs/>
          <w:color w:val="111111"/>
        </w:rPr>
        <w:t xml:space="preserve">Объём и срок реализации </w:t>
      </w:r>
      <w:r>
        <w:rPr>
          <w:rFonts w:cs="Times New Roman"/>
          <w:b/>
          <w:color w:val="111111"/>
        </w:rPr>
        <w:t>дополнительн</w:t>
      </w:r>
      <w:r>
        <w:rPr>
          <w:rFonts w:cs="Times New Roman"/>
          <w:b/>
        </w:rPr>
        <w:t>ой общеобразовательнойпрограммы</w:t>
      </w:r>
      <w:r>
        <w:rPr>
          <w:rFonts w:cs="Times New Roman"/>
          <w:b/>
          <w:bCs/>
          <w:iCs/>
        </w:rPr>
        <w:t xml:space="preserve">: </w:t>
      </w:r>
      <w:r>
        <w:rPr>
          <w:rFonts w:cs="Times New Roman"/>
          <w:iCs/>
        </w:rPr>
        <w:t>Программа может реализуется в сроки в зависимости от сезона полевого выезда, района его проведения, уровня подготовки участников планируемого выезда и задач исследовательских проектов, планируемых для реализации. О</w:t>
      </w:r>
      <w:r>
        <w:rPr>
          <w:rFonts w:cs="Times New Roman"/>
          <w:bCs/>
        </w:rPr>
        <w:t>бъём всего курса - 36 часов</w:t>
      </w:r>
      <w:r>
        <w:rPr>
          <w:rFonts w:cs="Times New Roman"/>
          <w:iCs/>
        </w:rPr>
        <w:t>.</w:t>
      </w: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ind w:left="0" w:firstLine="709"/>
        <w:jc w:val="both"/>
      </w:pPr>
      <w:r>
        <w:rPr>
          <w:rFonts w:cs="Times New Roman"/>
          <w:b/>
        </w:rPr>
        <w:t>Уровень изучения</w:t>
      </w:r>
      <w:r>
        <w:rPr>
          <w:rFonts w:cs="Times New Roman"/>
        </w:rPr>
        <w:t xml:space="preserve"> – общекультурный</w:t>
      </w:r>
    </w:p>
    <w:p>
      <w:pPr>
        <w:numPr>
          <w:ilvl w:val="0"/>
          <w:numId w:val="2"/>
        </w:numPr>
        <w:spacing w:line="360" w:lineRule="auto"/>
        <w:ind w:left="0" w:firstLine="709"/>
        <w:jc w:val="both"/>
      </w:pPr>
      <w:r>
        <w:rPr>
          <w:rFonts w:cs="Times New Roman"/>
          <w:b/>
          <w:bCs/>
        </w:rPr>
        <w:t xml:space="preserve">Цель программы: </w:t>
      </w:r>
      <w:r>
        <w:rPr>
          <w:rFonts w:eastAsia="Times New Roman"/>
          <w:color w:val="000000"/>
          <w:sz w:val="23"/>
        </w:rPr>
        <w:t>формирование практических навыков реализации исследовательских проектов  в условиях природной среды.</w:t>
      </w:r>
    </w:p>
    <w:p>
      <w:pPr>
        <w:numPr>
          <w:ilvl w:val="0"/>
          <w:numId w:val="2"/>
        </w:numPr>
        <w:spacing w:line="360" w:lineRule="auto"/>
        <w:jc w:val="both"/>
      </w:pPr>
      <w:r>
        <w:rPr>
          <w:rFonts w:cs="Times New Roman"/>
          <w:b/>
          <w:bCs/>
        </w:rPr>
        <w:t>Задачи:</w:t>
      </w:r>
    </w:p>
    <w:p>
      <w:pPr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rFonts w:cs="Times New Roman"/>
          <w:b/>
          <w:bCs/>
          <w:i/>
        </w:rPr>
        <w:t>Обучающие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системы специальных теоретических знаний и практических умений в области полевой экологии.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знаний о взаимосвязи сообществ Земли,</w:t>
      </w:r>
      <w:r>
        <w:rPr>
          <w:rFonts w:cs="Times New Roman"/>
          <w:color w:val="000000"/>
        </w:rPr>
        <w:t xml:space="preserve"> научных </w:t>
      </w:r>
      <w:r>
        <w:rPr>
          <w:rFonts w:cs="Times New Roman"/>
        </w:rPr>
        <w:t>представлений о разнообразии и эволюции органического мира.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базовых умений в области начальной туристской подготовки и оказания первой помощи.</w:t>
      </w:r>
    </w:p>
    <w:p>
      <w:pPr>
        <w:numPr>
          <w:ilvl w:val="0"/>
          <w:numId w:val="3"/>
        </w:numPr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Формирование у учащихся навыка научного исследования: грамотный сбор и обработка материала. </w:t>
      </w:r>
    </w:p>
    <w:p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jc w:val="both"/>
        <w:rPr>
          <w:b/>
          <w:bCs/>
        </w:rPr>
      </w:pPr>
      <w:r>
        <w:rPr>
          <w:rFonts w:cs="Times New Roman"/>
          <w:b/>
          <w:bCs/>
          <w:i/>
        </w:rPr>
        <w:t>Развивающие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Развитие </w:t>
      </w:r>
      <w:r>
        <w:t>внимания, памяти, логического мышления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Развитие и поддержка познавательного интереса учащихся к научно-исследовательской деятельности.</w:t>
      </w:r>
    </w:p>
    <w:p>
      <w:pPr>
        <w:numPr>
          <w:ilvl w:val="0"/>
          <w:numId w:val="4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Развитие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numPr>
          <w:ilvl w:val="0"/>
          <w:numId w:val="2"/>
        </w:numPr>
        <w:shd w:val="clear" w:color="auto" w:fill="FFFFFF"/>
        <w:tabs>
          <w:tab w:val="left" w:pos="1134"/>
        </w:tabs>
        <w:spacing w:line="360" w:lineRule="auto"/>
        <w:jc w:val="both"/>
        <w:rPr>
          <w:rFonts w:cs="Times New Roman"/>
        </w:rPr>
      </w:pPr>
    </w:p>
    <w:p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b/>
          <w:bCs/>
        </w:rPr>
      </w:pPr>
      <w:r>
        <w:rPr>
          <w:rFonts w:cs="Times New Roman"/>
          <w:b/>
          <w:bCs/>
          <w:i/>
        </w:rPr>
        <w:t>Воспитательные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Воспитание у учащихся бережного отношения к окружающему миру и к окружающей среде в целом через приобщение и изучение природного мира России, а также комплексное изучение посещаемых мест Родины.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Развитие ответственного подхода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5"/>
        </w:numPr>
        <w:shd w:val="clear" w:color="auto" w:fill="FFFFFF"/>
        <w:tabs>
          <w:tab w:val="left" w:pos="1134"/>
        </w:tabs>
        <w:spacing w:line="360" w:lineRule="auto"/>
        <w:jc w:val="both"/>
        <w:textAlignment w:val="baseline"/>
      </w:pPr>
      <w:r>
        <w:rPr>
          <w:rFonts w:cs="Times New Roman"/>
        </w:rPr>
        <w:t>Формирование основ экологической культуры, воспитание у учащихся привычки к здоровому образу жизни посредством участие в полевых выездах.</w:t>
      </w:r>
    </w:p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center"/>
        <w:rPr>
          <w:b/>
        </w:rPr>
      </w:pPr>
      <w:r>
        <w:rPr>
          <w:b/>
        </w:rPr>
        <w:t>Организационно-педагогические условия реализации дополнительной общеобразовательной программы:</w:t>
      </w:r>
    </w:p>
    <w:p>
      <w:pPr>
        <w:spacing w:line="360" w:lineRule="auto"/>
        <w:ind w:firstLine="851"/>
        <w:rPr>
          <w:b/>
          <w:bCs/>
        </w:rPr>
      </w:pPr>
      <w:r>
        <w:rPr>
          <w:b/>
        </w:rPr>
        <w:t>Условия приема на первый год обучения:</w:t>
      </w:r>
    </w:p>
    <w:p>
      <w:pPr>
        <w:pStyle w:val="1604"/>
        <w:numPr>
          <w:ilvl w:val="0"/>
          <w:numId w:val="6"/>
        </w:numPr>
        <w:spacing w:before="0" w:after="0" w:line="360" w:lineRule="auto"/>
        <w:ind w:left="0" w:firstLine="927"/>
        <w:contextualSpacing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szCs w:val="24"/>
        </w:rPr>
        <w:t>условия набора в коллектив:</w:t>
      </w:r>
      <w:r>
        <w:rPr>
          <w:rFonts w:cs="Times New Roman"/>
          <w:bCs/>
          <w:szCs w:val="24"/>
        </w:rPr>
        <w:t xml:space="preserve"> наукоориентированный подход программы обуславливает набор в группу школьников 5-11 классов (11-18 лет). Группа формируется не менее чем за месяц до реализации полевого выезда. В число участников выезда могут войти только  учащиеся успешно освоившие программу первого года обучения любой из образовательных программ туристско- краеведческой или естественно-научной направленности, реализуемых на базе ЭБЦ «Крестовский остров». Запись на участие в программе осуществляется только после собеседования претендентов и их родителей с педагогом, организующим выезд. Необходимым условием для включения в состав учащихся, осваивающих программу, является предоставление ими готовых документов, подтверждающих годность к многодневным походам по состоянию здоровья, наличие документов, подтверждающих прохождение установленных законом схем вакцинации и разрешение от законных представителей на участие в полевой выезде.</w:t>
      </w:r>
    </w:p>
    <w:p>
      <w:pPr>
        <w:pStyle w:val="1604"/>
        <w:spacing w:before="0" w:after="0" w:line="360" w:lineRule="auto"/>
        <w:ind w:left="1287" w:firstLine="0"/>
        <w:contextualSpacing/>
        <w:jc w:val="both"/>
        <w:rPr>
          <w:rFonts w:cs="Times New Roman"/>
          <w:b/>
          <w:szCs w:val="24"/>
        </w:rPr>
      </w:pPr>
    </w:p>
    <w:p>
      <w:pPr>
        <w:pStyle w:val="1604"/>
        <w:spacing w:before="0" w:after="0" w:line="360" w:lineRule="auto"/>
        <w:ind w:firstLine="0"/>
        <w:contextualSpacing/>
        <w:jc w:val="both"/>
      </w:pPr>
      <w:r>
        <w:rPr>
          <w:rFonts w:cs="Times New Roman"/>
          <w:b/>
          <w:szCs w:val="24"/>
        </w:rPr>
        <w:t>Условия формирования групп</w:t>
      </w:r>
      <w:r>
        <w:rPr>
          <w:rFonts w:cs="Times New Roman"/>
          <w:szCs w:val="24"/>
        </w:rPr>
        <w:t>: к</w:t>
      </w:r>
      <w:r>
        <w:rPr>
          <w:rFonts w:cs="Times New Roman"/>
          <w:bCs/>
          <w:szCs w:val="24"/>
        </w:rPr>
        <w:t>оличество учащихся в группе зависит от условий её формирования  (не менее 10 человек).</w:t>
      </w:r>
    </w:p>
    <w:p>
      <w:pPr>
        <w:pStyle w:val="1604"/>
        <w:spacing w:before="0" w:after="0" w:line="360" w:lineRule="auto"/>
        <w:ind w:left="1287" w:firstLine="0"/>
        <w:contextualSpacing/>
        <w:jc w:val="both"/>
        <w:rPr>
          <w:rFonts w:cs="Times New Roman"/>
          <w:szCs w:val="24"/>
        </w:rPr>
      </w:pPr>
    </w:p>
    <w:p>
      <w:pPr>
        <w:pStyle w:val="1626"/>
        <w:spacing w:line="360" w:lineRule="auto"/>
        <w:ind w:firstLine="0"/>
      </w:pPr>
      <w:r>
        <w:rPr>
          <w:b/>
          <w:color w:val="auto"/>
        </w:rPr>
        <w:t xml:space="preserve">Возможность дополнительного приёма на обучение. </w:t>
      </w:r>
    </w:p>
    <w:p>
      <w:pPr>
        <w:spacing w:line="360" w:lineRule="auto"/>
        <w:ind w:firstLine="0"/>
        <w:jc w:val="both"/>
      </w:pPr>
      <w:r>
        <w:rPr>
          <w:rFonts w:cs="Times New Roman"/>
          <w:bCs/>
        </w:rPr>
        <w:t>Дополнительный набор осуществляется только при появлении вакансий в списке участников, связанного с невозможностью участия кандидата в выезде по объективным причинам.</w:t>
      </w:r>
    </w:p>
    <w:p>
      <w:pPr>
        <w:spacing w:line="360" w:lineRule="auto"/>
        <w:ind w:firstLine="709"/>
        <w:jc w:val="both"/>
        <w:rPr>
          <w:b/>
          <w:bCs/>
        </w:rPr>
      </w:pPr>
    </w:p>
    <w:p>
      <w:pPr>
        <w:spacing w:line="360" w:lineRule="auto"/>
        <w:ind w:firstLine="709"/>
        <w:jc w:val="both"/>
        <w:rPr>
          <w:rFonts w:cs="Times New Roman"/>
        </w:rPr>
      </w:pPr>
      <w:r>
        <w:rPr>
          <w:b/>
          <w:bCs/>
        </w:rPr>
        <w:t>Особенности организации образовательного процесса.</w:t>
      </w:r>
    </w:p>
    <w:p>
      <w:pPr>
        <w:widowControl/>
        <w:suppressAutoHyphens w:val="0"/>
        <w:spacing w:line="360" w:lineRule="auto"/>
      </w:pPr>
      <w:r>
        <w:rPr>
          <w:rStyle w:val="927"/>
          <w:rFonts w:cs="Times New Roman"/>
          <w:color w:val="000000"/>
        </w:rPr>
        <w:t>1 год обучения: 36 часов.</w:t>
      </w:r>
    </w:p>
    <w:p>
      <w:pPr>
        <w:widowControl/>
        <w:suppressAutoHyphens w:val="0"/>
        <w:spacing w:line="360" w:lineRule="auto"/>
      </w:pPr>
      <w:r>
        <w:rPr>
          <w:rFonts w:cs="Times New Roman"/>
        </w:rPr>
        <w:t>З</w:t>
      </w:r>
      <w:r>
        <w:rPr>
          <w:rFonts w:cs="Times New Roman"/>
          <w:bCs/>
        </w:rPr>
        <w:t xml:space="preserve">анятия проводятся только в рамках полевых выездов за пределами городской среды. Реализация программы осуществляется в свободное от школьных занятий время (каникулы, государственные праздники). По результатам полевой практики, </w:t>
      </w:r>
      <w:r>
        <w:rPr>
          <w:rFonts w:eastAsia="Times New Roman" w:cs="Times New Roman"/>
          <w:kern w:val="0"/>
          <w:lang w:eastAsia="ru-RU" w:bidi="ar-SA"/>
        </w:rPr>
        <w:t>обучающиеся получат знания, необходимые для работы в полевых условиях.</w:t>
      </w:r>
    </w:p>
    <w:p>
      <w:pPr>
        <w:widowControl/>
        <w:suppressAutoHyphens w:val="0"/>
        <w:spacing w:line="360" w:lineRule="auto"/>
      </w:pPr>
      <w:r>
        <w:rPr>
          <w:rFonts w:eastAsia="Times New Roman" w:cs="Times New Roman"/>
          <w:kern w:val="0"/>
          <w:lang w:eastAsia="ru-RU" w:bidi="ar-SA"/>
        </w:rPr>
        <w:t>График проведения занятий зависит от длительности экспедиции.</w:t>
      </w:r>
    </w:p>
    <w:p>
      <w:pPr>
        <w:widowControl/>
        <w:suppressAutoHyphens w:val="0"/>
        <w:spacing w:line="360" w:lineRule="auto"/>
        <w:rPr>
          <w:rFonts w:eastAsia="Times New Roman" w:cs="Times New Roman"/>
          <w:kern w:val="0"/>
          <w:lang w:eastAsia="ru-RU" w:bidi="ar-SA"/>
        </w:rPr>
      </w:pPr>
    </w:p>
    <w:p>
      <w:pPr>
        <w:pStyle w:val="8"/>
        <w:spacing w:before="0" w:after="0" w:line="360" w:lineRule="auto"/>
        <w:ind w:firstLine="709"/>
        <w:jc w:val="both"/>
        <w:rPr>
          <w:b/>
        </w:rPr>
      </w:pPr>
      <w:r>
        <w:rPr>
          <w:b/>
        </w:rPr>
        <w:t>Возможность реализации с применением ЭО и ДОТ.</w:t>
      </w:r>
      <w:r>
        <w:t xml:space="preserve"> Программа не позволяет применение электронного обучения и дистанционных образовательных технологий. </w:t>
      </w:r>
    </w:p>
    <w:p>
      <w:pPr>
        <w:pStyle w:val="8"/>
        <w:spacing w:before="0" w:after="0" w:line="360" w:lineRule="auto"/>
        <w:ind w:firstLine="709"/>
      </w:pPr>
      <w:r>
        <w:rPr>
          <w:b/>
        </w:rPr>
        <w:t>Формы проведения занятий.</w:t>
      </w:r>
    </w:p>
    <w:p>
      <w:pPr>
        <w:spacing w:line="360" w:lineRule="auto"/>
        <w:ind w:firstLine="709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Предполагаются следующие формы проведения занятий во время полевых выездов: 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 xml:space="preserve">занятия в форме бесед, диалогов, радиальных экскурсий; 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>занятия в виде викторин, игр по станциям;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  <w:szCs w:val="24"/>
        </w:rPr>
        <w:t xml:space="preserve">практические занятия с использованием различного научного и полевого оборудования, учебно-наглядных пособий (таблицы, карты и др.), организационно-педагогических средств (карточки заданий, раздаточный материал); 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jc w:val="both"/>
      </w:pPr>
      <w:r>
        <w:rPr>
          <w:rFonts w:cs="Times New Roman"/>
          <w:szCs w:val="24"/>
        </w:rPr>
        <w:t>коллективная творческая работа</w:t>
      </w:r>
      <w:r>
        <w:rPr>
          <w:rFonts w:cs="Times New Roman"/>
          <w:bCs/>
          <w:szCs w:val="24"/>
        </w:rPr>
        <w:t>.</w:t>
      </w:r>
    </w:p>
    <w:p>
      <w:pPr>
        <w:pStyle w:val="1604"/>
        <w:numPr>
          <w:ilvl w:val="0"/>
          <w:numId w:val="7"/>
        </w:numPr>
        <w:tabs>
          <w:tab w:val="left" w:pos="1134"/>
        </w:tabs>
        <w:spacing w:line="360" w:lineRule="auto"/>
        <w:jc w:val="both"/>
      </w:pPr>
      <w:r>
        <w:rPr>
          <w:rFonts w:cs="Times New Roman"/>
          <w:bCs/>
          <w:szCs w:val="24"/>
        </w:rPr>
        <w:t>Коллективная работа по сбору материала для научно- исследовательских проектов.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b/>
        </w:rPr>
        <w:t>Формы организации деятельности учащихся на занятии.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Формы организации деятельности учащихся на занятии: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фронтальная (применяется во время бесед, диалогов, семинаров);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>коллективная (используется во время проведения игр, экскурсий);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групповая (применяется при выполнении практических занятий); </w:t>
      </w:r>
    </w:p>
    <w:p>
      <w:pPr>
        <w:numPr>
          <w:ilvl w:val="0"/>
          <w:numId w:val="8"/>
        </w:numPr>
        <w:tabs>
          <w:tab w:val="left" w:pos="1134"/>
        </w:tabs>
        <w:spacing w:line="360" w:lineRule="auto"/>
        <w:ind w:left="11" w:firstLine="709"/>
        <w:jc w:val="both"/>
      </w:pPr>
      <w:r>
        <w:rPr>
          <w:rFonts w:cs="Times New Roman"/>
          <w:lang w:eastAsia="ru-RU"/>
        </w:rPr>
        <w:t>индивидуальная (зачёт, опрос).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b/>
        </w:rPr>
        <w:t>Материально техническое обеспечение программы.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>Материально-техническое оснащение программы включает учебно-наглядные пособия, полевое оборудование (подробнее – см. раздел «УМК»).</w:t>
      </w:r>
    </w:p>
    <w:p>
      <w:pPr>
        <w:spacing w:line="360" w:lineRule="auto"/>
        <w:ind w:firstLine="709"/>
        <w:jc w:val="both"/>
        <w:rPr>
          <w:rFonts w:cs="Times New Roman"/>
          <w:lang w:eastAsia="ru-RU"/>
        </w:rPr>
      </w:pPr>
    </w:p>
    <w:p>
      <w:pPr>
        <w:pStyle w:val="8"/>
        <w:numPr>
          <w:ilvl w:val="0"/>
          <w:numId w:val="2"/>
        </w:numPr>
        <w:shd w:val="clear" w:color="auto" w:fill="FFFFFF"/>
        <w:spacing w:before="0" w:after="0" w:line="360" w:lineRule="auto"/>
        <w:jc w:val="center"/>
      </w:pPr>
      <w:r>
        <w:rPr>
          <w:rFonts w:cs="Times New Roman"/>
          <w:b/>
        </w:rPr>
        <w:t xml:space="preserve">Планируемые результаты </w:t>
      </w:r>
    </w:p>
    <w:p>
      <w:pPr>
        <w:shd w:val="clear" w:color="auto" w:fill="FFFFFF"/>
        <w:spacing w:line="360" w:lineRule="auto"/>
        <w:ind w:left="432" w:firstLine="0"/>
        <w:jc w:val="both"/>
        <w:rPr>
          <w:b/>
          <w:bCs/>
          <w:highlight w:val="yellow"/>
        </w:rPr>
      </w:pPr>
      <w:r>
        <w:rPr>
          <w:rFonts w:cs="Times New Roman"/>
          <w:b/>
          <w:bCs/>
          <w:i/>
        </w:rPr>
        <w:t>Предметные</w:t>
      </w:r>
    </w:p>
    <w:p>
      <w:pPr>
        <w:numPr>
          <w:ilvl w:val="0"/>
          <w:numId w:val="9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 учащихся сформирована система специальных теоретических знаний и практических умений в области зоологии, ботаники, экологии и смежных дисциплинах.</w:t>
      </w:r>
    </w:p>
    <w:p>
      <w:pPr>
        <w:numPr>
          <w:ilvl w:val="0"/>
          <w:numId w:val="9"/>
        </w:numPr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Учащиеся понимают взаимосвязей в естественных сообществах Земли, имеют четкое  представление о разнообразии и эволюции окружающего мира.</w:t>
      </w:r>
    </w:p>
    <w:p>
      <w:pPr>
        <w:numPr>
          <w:ilvl w:val="0"/>
          <w:numId w:val="9"/>
        </w:numPr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 учащихся сформированы базовые знания и умения в области начальной туристской подготовки и оказания первой помощи.</w:t>
      </w:r>
    </w:p>
    <w:p>
      <w:pPr>
        <w:numPr>
          <w:ilvl w:val="0"/>
          <w:numId w:val="9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У учащихся сформирован навык научного исследования: постановка целей и задач, грамотного сбора и обработки материала для биологических исследований, освоение простейших приемов обработки и представления научных результатов, навыков поиска и обработки информации.</w:t>
      </w:r>
    </w:p>
    <w:p>
      <w:pPr>
        <w:shd w:val="clear" w:color="auto" w:fill="FFFFFF"/>
        <w:tabs>
          <w:tab w:val="left" w:pos="1134"/>
        </w:tabs>
        <w:spacing w:line="360" w:lineRule="auto"/>
        <w:ind w:left="432" w:firstLine="0"/>
        <w:jc w:val="both"/>
        <w:rPr>
          <w:b/>
          <w:bCs/>
          <w:highlight w:val="yellow"/>
        </w:rPr>
      </w:pPr>
      <w:r>
        <w:rPr>
          <w:rFonts w:cs="Times New Roman"/>
          <w:b/>
          <w:bCs/>
          <w:i/>
        </w:rPr>
        <w:t>Метапредметные</w:t>
      </w:r>
    </w:p>
    <w:p>
      <w:pPr>
        <w:numPr>
          <w:ilvl w:val="0"/>
          <w:numId w:val="10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Развиты навыки- внимание, память, логическое мышление</w:t>
      </w:r>
    </w:p>
    <w:p>
      <w:pPr>
        <w:numPr>
          <w:ilvl w:val="0"/>
          <w:numId w:val="10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Развит и поддерживается познавательный интерес учащихся к научно-исследовательской деятельности.</w:t>
      </w:r>
    </w:p>
    <w:p>
      <w:pPr>
        <w:numPr>
          <w:ilvl w:val="0"/>
          <w:numId w:val="10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 xml:space="preserve">Развиты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shd w:val="clear" w:color="auto" w:fill="FFFFFF"/>
        <w:tabs>
          <w:tab w:val="left" w:pos="1134"/>
        </w:tabs>
        <w:spacing w:line="360" w:lineRule="auto"/>
        <w:ind w:left="432" w:firstLine="0"/>
        <w:jc w:val="both"/>
        <w:rPr>
          <w:b/>
          <w:bCs/>
          <w:highlight w:val="yellow"/>
        </w:rPr>
      </w:pPr>
      <w:r>
        <w:rPr>
          <w:rFonts w:cs="Times New Roman"/>
          <w:b/>
          <w:bCs/>
          <w:i/>
        </w:rPr>
        <w:t>Личностные</w:t>
      </w:r>
    </w:p>
    <w:p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>Воспитано бережное отношение к окружающему миру и к окружающей среде в целом, через приобщение и изучение природного мира России</w:t>
      </w:r>
    </w:p>
    <w:p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cs="Times New Roman"/>
        </w:rPr>
        <w:t xml:space="preserve">Развита потребность в ответственном подходе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11"/>
        </w:numPr>
        <w:shd w:val="clear" w:color="auto" w:fill="FFFFFF"/>
        <w:tabs>
          <w:tab w:val="left" w:pos="1134"/>
        </w:tabs>
        <w:spacing w:line="360" w:lineRule="auto"/>
        <w:jc w:val="both"/>
        <w:rPr>
          <w:highlight w:val="yellow"/>
        </w:rPr>
      </w:pPr>
      <w:r>
        <w:rPr>
          <w:rFonts w:eastAsia="Calibri" w:cs="Times New Roman"/>
          <w:lang w:eastAsia="en-US" w:bidi="ar-SA"/>
        </w:rPr>
        <w:t>Сформированы основы экологической культуры и потребность привычки к здоровому образу жизни посредством участие в полевых выездах.</w:t>
      </w:r>
    </w:p>
    <w:p>
      <w:pPr>
        <w:pStyle w:val="8"/>
        <w:shd w:val="clear" w:color="auto" w:fill="FFFFFF"/>
        <w:tabs>
          <w:tab w:val="left" w:pos="1134"/>
        </w:tabs>
        <w:spacing w:before="0" w:after="0" w:line="360" w:lineRule="auto"/>
        <w:jc w:val="center"/>
        <w:rPr>
          <w:rFonts w:cs="Times New Roman"/>
        </w:rPr>
      </w:pPr>
    </w:p>
    <w:p>
      <w:pPr>
        <w:pStyle w:val="16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Учебный план первого года обучения</w:t>
      </w:r>
    </w:p>
    <w:tbl>
      <w:tblPr>
        <w:tblStyle w:val="3"/>
        <w:tblW w:w="9732" w:type="dxa"/>
        <w:tblInd w:w="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56"/>
        <w:gridCol w:w="1039"/>
        <w:gridCol w:w="1030"/>
        <w:gridCol w:w="1347"/>
        <w:gridCol w:w="19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№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Название раздела, темы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Всего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Теория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Практика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Форма контроля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Вводное занятие. Техника безопасности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Тест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</w:rPr>
              <w:t>Начальная туристская подготовка и оказание первой помощи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Демонстрация навыков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Флора и фауна региона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Тест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</w:rPr>
              <w:t>Методы н</w:t>
            </w:r>
            <w:r>
              <w:rPr>
                <w:rFonts w:eastAsia="SimSun" w:cs="Times New Roman"/>
                <w:color w:val="000000"/>
                <w:kern w:val="0"/>
                <w:lang w:val="en-US"/>
              </w:rPr>
              <w:t>аучно-исследовательск</w:t>
            </w:r>
            <w:r>
              <w:rPr>
                <w:rFonts w:eastAsia="SimSun" w:cs="Times New Roman"/>
                <w:color w:val="000000"/>
                <w:kern w:val="0"/>
              </w:rPr>
              <w:t>ой деятельности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</w:rPr>
              <w:t>План проекта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Ландшафтно-биологические экскурсии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0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Собеседование по итогам экскурсии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6</w:t>
            </w: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 xml:space="preserve">Итоговое занятие 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color w:val="000000"/>
              </w:rPr>
            </w:pPr>
            <w:r>
              <w:rPr>
                <w:rFonts w:eastAsia="SimSun" w:cs="Times New Roman"/>
                <w:color w:val="000000"/>
                <w:kern w:val="0"/>
              </w:rPr>
              <w:t>1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SimSun" w:cs="Calibri"/>
                <w:color w:val="000000"/>
                <w:kern w:val="0"/>
                <w:sz w:val="22"/>
                <w:szCs w:val="22"/>
                <w:lang w:val="en-US"/>
              </w:rPr>
              <w:t>Опрос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3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Итого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36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cs="Times New Roman"/>
                <w:b/>
                <w:bCs/>
                <w:color w:val="000000"/>
              </w:rPr>
            </w:pPr>
            <w:r>
              <w:rPr>
                <w:rFonts w:eastAsia="SimSun" w:cs="Times New Roman"/>
                <w:b/>
                <w:bCs/>
                <w:color w:val="000000"/>
                <w:kern w:val="0"/>
                <w:lang w:val="en-US"/>
              </w:rPr>
              <w:t>28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>
      <w:pPr>
        <w:pStyle w:val="8"/>
        <w:shd w:val="clear" w:color="auto" w:fill="FFFFFF"/>
        <w:tabs>
          <w:tab w:val="left" w:pos="1134"/>
        </w:tabs>
        <w:spacing w:before="0" w:after="0" w:line="360" w:lineRule="auto"/>
        <w:jc w:val="center"/>
        <w:rPr>
          <w:rFonts w:cs="Times New Roman"/>
        </w:rPr>
      </w:pPr>
      <w:r>
        <w:br w:type="page"/>
      </w:r>
    </w:p>
    <w:p>
      <w:pPr>
        <w:spacing w:line="276" w:lineRule="auto"/>
        <w:jc w:val="center"/>
      </w:pPr>
      <w:r>
        <w:rPr>
          <w:sz w:val="28"/>
          <w:szCs w:val="28"/>
        </w:rPr>
        <w:t xml:space="preserve">Рабочая программа </w:t>
      </w:r>
    </w:p>
    <w:p>
      <w:pPr>
        <w:tabs>
          <w:tab w:val="left" w:pos="0"/>
        </w:tabs>
        <w:spacing w:line="276" w:lineRule="auto"/>
        <w:jc w:val="center"/>
        <w:textAlignment w:val="baseline"/>
      </w:pPr>
      <w:r>
        <w:rPr>
          <w:sz w:val="28"/>
          <w:szCs w:val="28"/>
        </w:rPr>
        <w:t xml:space="preserve">к дополнительной общеобразовательной  программе 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sz w:val="28"/>
          <w:szCs w:val="28"/>
        </w:rPr>
      </w:pPr>
      <w:r>
        <w:rPr>
          <w:rFonts w:cs="Times New Roman"/>
          <w:sz w:val="28"/>
          <w:szCs w:val="28"/>
        </w:rPr>
        <w:t>«Полевая эколого- биологическая  практика»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rFonts w:cs="Times New Roman"/>
        </w:rPr>
      </w:pPr>
    </w:p>
    <w:p>
      <w:pPr>
        <w:numPr>
          <w:ilvl w:val="0"/>
          <w:numId w:val="2"/>
        </w:numPr>
        <w:spacing w:line="360" w:lineRule="auto"/>
        <w:ind w:left="0" w:firstLine="709"/>
        <w:jc w:val="both"/>
      </w:pPr>
      <w:r>
        <w:rPr>
          <w:rFonts w:cs="Times New Roman"/>
          <w:b/>
          <w:bCs/>
        </w:rPr>
        <w:t>Задачи:</w:t>
      </w:r>
    </w:p>
    <w:p>
      <w:pPr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</w:rPr>
      </w:pPr>
      <w:r>
        <w:rPr>
          <w:rFonts w:cs="Times New Roman"/>
          <w:b/>
          <w:bCs/>
          <w:i/>
        </w:rPr>
        <w:t>Обучающие</w:t>
      </w:r>
    </w:p>
    <w:p>
      <w:pPr>
        <w:numPr>
          <w:ilvl w:val="0"/>
          <w:numId w:val="12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системы специальных теоретических знаний и практических умений в области полевой экологии.</w:t>
      </w:r>
    </w:p>
    <w:p>
      <w:pPr>
        <w:numPr>
          <w:ilvl w:val="0"/>
          <w:numId w:val="12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знаний о взаимосвязи сообществ Земли,</w:t>
      </w:r>
      <w:r>
        <w:rPr>
          <w:rFonts w:cs="Times New Roman"/>
          <w:color w:val="000000"/>
        </w:rPr>
        <w:t xml:space="preserve"> научных </w:t>
      </w:r>
      <w:r>
        <w:rPr>
          <w:rFonts w:cs="Times New Roman"/>
        </w:rPr>
        <w:t>представлений о разнообразии и эволюции органического мира.</w:t>
      </w:r>
    </w:p>
    <w:p>
      <w:pPr>
        <w:numPr>
          <w:ilvl w:val="0"/>
          <w:numId w:val="12"/>
        </w:numPr>
        <w:shd w:val="clear" w:color="auto" w:fill="FFFFFF"/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>Формирование базовых умений в области начальной туристской подготовки и оказания первой помощи.</w:t>
      </w:r>
    </w:p>
    <w:p>
      <w:pPr>
        <w:numPr>
          <w:ilvl w:val="0"/>
          <w:numId w:val="12"/>
        </w:numPr>
        <w:tabs>
          <w:tab w:val="left" w:pos="567"/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Формирование у учащихся навыка научного исследования: грамотный сбор и обработка материала. </w:t>
      </w:r>
    </w:p>
    <w:p>
      <w:pPr>
        <w:numPr>
          <w:ilvl w:val="0"/>
          <w:numId w:val="2"/>
        </w:numPr>
        <w:tabs>
          <w:tab w:val="left" w:pos="567"/>
          <w:tab w:val="left" w:pos="1134"/>
        </w:tabs>
        <w:spacing w:line="360" w:lineRule="auto"/>
        <w:ind w:left="0" w:firstLine="709"/>
        <w:jc w:val="both"/>
        <w:rPr>
          <w:b/>
          <w:bCs/>
        </w:rPr>
      </w:pPr>
      <w:r>
        <w:rPr>
          <w:rFonts w:cs="Times New Roman"/>
          <w:b/>
          <w:bCs/>
          <w:i/>
        </w:rPr>
        <w:t>Развивающие</w:t>
      </w:r>
    </w:p>
    <w:p>
      <w:pPr>
        <w:numPr>
          <w:ilvl w:val="0"/>
          <w:numId w:val="1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 xml:space="preserve">Развитие </w:t>
      </w:r>
      <w:r>
        <w:t>внимания, памяти, логического мышления</w:t>
      </w:r>
    </w:p>
    <w:p>
      <w:pPr>
        <w:numPr>
          <w:ilvl w:val="0"/>
          <w:numId w:val="1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>Развитие и поддержка познавательного интереса учащихся к научно-исследовательской деятельности.</w:t>
      </w:r>
    </w:p>
    <w:p>
      <w:pPr>
        <w:numPr>
          <w:ilvl w:val="0"/>
          <w:numId w:val="13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 xml:space="preserve">Развитие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shd w:val="clear" w:color="auto" w:fill="FFFFFF"/>
        <w:tabs>
          <w:tab w:val="left" w:pos="1134"/>
        </w:tabs>
        <w:spacing w:line="360" w:lineRule="auto"/>
        <w:ind w:left="709" w:firstLine="0"/>
        <w:jc w:val="both"/>
        <w:rPr>
          <w:rFonts w:cs="Times New Roman"/>
        </w:rPr>
      </w:pPr>
    </w:p>
    <w:p>
      <w:pPr>
        <w:shd w:val="clear" w:color="auto" w:fill="FFFFFF"/>
        <w:spacing w:line="360" w:lineRule="auto"/>
        <w:ind w:firstLine="709"/>
        <w:jc w:val="both"/>
        <w:rPr>
          <w:b/>
          <w:bCs/>
        </w:rPr>
      </w:pPr>
      <w:r>
        <w:rPr>
          <w:rFonts w:cs="Times New Roman"/>
          <w:b/>
          <w:bCs/>
          <w:i/>
        </w:rPr>
        <w:t>Воспитательные</w:t>
      </w:r>
    </w:p>
    <w:p>
      <w:pPr>
        <w:numPr>
          <w:ilvl w:val="0"/>
          <w:numId w:val="14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>Воспитание у учащихся бережного отношения к окружающему миру и к окружающей среде в целом через приобщение и изучение природного мира России, а также комплексное изучение посещаемых мест Родины.</w:t>
      </w:r>
    </w:p>
    <w:p>
      <w:pPr>
        <w:numPr>
          <w:ilvl w:val="0"/>
          <w:numId w:val="14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</w:pPr>
      <w:r>
        <w:rPr>
          <w:rFonts w:cs="Times New Roman"/>
        </w:rPr>
        <w:t xml:space="preserve">Развитие ответственного подхода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14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Формирование основ экологической культуры, воспитание у учащихся привычки к здоровому образу жизни посредством участие в полевых выездах.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rFonts w:cs="Times New Roman"/>
        </w:rPr>
      </w:pPr>
    </w:p>
    <w:p>
      <w:pPr>
        <w:pStyle w:val="8"/>
        <w:shd w:val="clear" w:color="auto" w:fill="FFFFFF"/>
        <w:spacing w:before="0" w:after="0" w:line="360" w:lineRule="auto"/>
        <w:ind w:left="720" w:firstLine="0"/>
        <w:jc w:val="center"/>
      </w:pPr>
      <w:r>
        <w:rPr>
          <w:rFonts w:cs="Times New Roman"/>
          <w:b/>
        </w:rPr>
        <w:t>Планируемые результаты</w:t>
      </w:r>
    </w:p>
    <w:p>
      <w:pPr>
        <w:pStyle w:val="8"/>
        <w:shd w:val="clear" w:color="auto" w:fill="FFFFFF"/>
        <w:spacing w:before="0" w:after="0" w:line="360" w:lineRule="auto"/>
        <w:ind w:left="720" w:firstLine="0"/>
        <w:jc w:val="center"/>
        <w:rPr>
          <w:rFonts w:cs="Times New Roman"/>
          <w:b/>
        </w:rPr>
      </w:pPr>
    </w:p>
    <w:p>
      <w:pPr>
        <w:shd w:val="clear" w:color="auto" w:fill="FFFFFF"/>
        <w:spacing w:line="360" w:lineRule="auto"/>
        <w:ind w:left="720" w:firstLine="0"/>
        <w:jc w:val="both"/>
      </w:pPr>
      <w:r>
        <w:rPr>
          <w:rFonts w:cs="Times New Roman"/>
          <w:i/>
        </w:rPr>
        <w:t>Предметные</w:t>
      </w:r>
    </w:p>
    <w:p>
      <w:pPr>
        <w:numPr>
          <w:ilvl w:val="0"/>
          <w:numId w:val="15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 учащихся сформирована система специальных теоретических знаний и практических умений в области зоологии, ботаники, экологии и смежных дисциплинах.</w:t>
      </w:r>
    </w:p>
    <w:p>
      <w:pPr>
        <w:numPr>
          <w:ilvl w:val="0"/>
          <w:numId w:val="15"/>
        </w:numPr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Учащиеся понимают взаимосвязей в естественных сообществах Земли, имеют четкое  представление о разнообразии и эволюции окружающего мира.</w:t>
      </w:r>
    </w:p>
    <w:p>
      <w:pPr>
        <w:numPr>
          <w:ilvl w:val="0"/>
          <w:numId w:val="15"/>
        </w:numPr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 учащихся сформированы базовые знания и умения в области начальной туристской подготовки и оказания первой помощи.</w:t>
      </w:r>
    </w:p>
    <w:p>
      <w:pPr>
        <w:numPr>
          <w:ilvl w:val="0"/>
          <w:numId w:val="15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У учащихся сформирован навык научного исследования: постановка целей и задач, грамотного сбора и обработки материала для биологических исследований, освоение простейших приемов обработки и представления научных результатов, навыков поиска и обработки информации.</w:t>
      </w:r>
    </w:p>
    <w:p>
      <w:pPr>
        <w:shd w:val="clear" w:color="auto" w:fill="FFFFFF"/>
        <w:tabs>
          <w:tab w:val="left" w:pos="1134"/>
        </w:tabs>
        <w:spacing w:line="360" w:lineRule="auto"/>
        <w:ind w:left="720" w:firstLine="0"/>
        <w:jc w:val="both"/>
        <w:rPr>
          <w:b/>
          <w:bCs/>
        </w:rPr>
      </w:pPr>
      <w:r>
        <w:rPr>
          <w:rFonts w:cs="Times New Roman"/>
          <w:b/>
          <w:bCs/>
          <w:i/>
        </w:rPr>
        <w:t>Метапредметные</w:t>
      </w:r>
    </w:p>
    <w:p>
      <w:pPr>
        <w:numPr>
          <w:ilvl w:val="0"/>
          <w:numId w:val="16"/>
        </w:numPr>
        <w:shd w:val="clear" w:color="auto" w:fill="FFFFFF"/>
        <w:tabs>
          <w:tab w:val="left" w:pos="0"/>
          <w:tab w:val="left" w:pos="1134"/>
        </w:tabs>
        <w:spacing w:line="360" w:lineRule="auto"/>
        <w:jc w:val="both"/>
      </w:pPr>
      <w:r>
        <w:rPr>
          <w:rFonts w:cs="Times New Roman"/>
        </w:rPr>
        <w:t>Развиты навыки- внимание, память, логическое мышление</w:t>
      </w:r>
    </w:p>
    <w:p>
      <w:pPr>
        <w:numPr>
          <w:ilvl w:val="0"/>
          <w:numId w:val="16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Развит и поддерживается познавательный интерес учащихся к научно-исследовательской деятельности.</w:t>
      </w:r>
    </w:p>
    <w:p>
      <w:pPr>
        <w:numPr>
          <w:ilvl w:val="0"/>
          <w:numId w:val="16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Развиты речевых и коммуникативных навыков учащихся в процессе планирования и реализации индивидуальных и групповых продуктов научно-исследовательского характера, взаимодействия в рамках </w:t>
      </w:r>
      <w:r>
        <w:rPr>
          <w:rFonts w:cs="Times New Roman"/>
          <w:bCs/>
        </w:rPr>
        <w:t>экскурсий и полевых выездов.</w:t>
      </w:r>
    </w:p>
    <w:p>
      <w:pPr>
        <w:shd w:val="clear" w:color="auto" w:fill="FFFFFF"/>
        <w:tabs>
          <w:tab w:val="left" w:pos="0"/>
          <w:tab w:val="left" w:pos="1134"/>
        </w:tabs>
        <w:spacing w:line="360" w:lineRule="auto"/>
        <w:ind w:left="720" w:firstLine="0"/>
        <w:jc w:val="both"/>
        <w:rPr>
          <w:rFonts w:cs="Times New Roman"/>
        </w:rPr>
      </w:pPr>
    </w:p>
    <w:p>
      <w:pPr>
        <w:shd w:val="clear" w:color="auto" w:fill="FFFFFF"/>
        <w:tabs>
          <w:tab w:val="left" w:pos="1134"/>
        </w:tabs>
        <w:spacing w:line="360" w:lineRule="auto"/>
        <w:ind w:left="720" w:firstLine="0"/>
        <w:jc w:val="both"/>
        <w:rPr>
          <w:b/>
          <w:bCs/>
        </w:rPr>
      </w:pPr>
      <w:r>
        <w:rPr>
          <w:rFonts w:cs="Times New Roman"/>
          <w:b/>
          <w:bCs/>
          <w:i/>
        </w:rPr>
        <w:t>Личностные</w:t>
      </w:r>
    </w:p>
    <w:p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>Воспитано бережное отношение к окружающему миру и к окружающей среде в целом, через приобщение и изучение природного мира России</w:t>
      </w:r>
    </w:p>
    <w:p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jc w:val="both"/>
      </w:pPr>
      <w:r>
        <w:rPr>
          <w:rFonts w:cs="Times New Roman"/>
        </w:rPr>
        <w:t xml:space="preserve">Развита потребность в ответственном подходе к своим действиям как в вопросах взаимодействия с природными объектами, так и в вопросах взаимодействия в коллективе. </w:t>
      </w:r>
    </w:p>
    <w:p>
      <w:pPr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jc w:val="both"/>
        <w:textAlignment w:val="baseline"/>
        <w:rPr>
          <w:rFonts w:cs="Times New Roman"/>
        </w:rPr>
      </w:pPr>
      <w:r>
        <w:rPr>
          <w:rFonts w:eastAsia="Calibri" w:cs="Times New Roman"/>
          <w:lang w:eastAsia="en-US" w:bidi="ar-SA"/>
        </w:rPr>
        <w:t>Сформированы основы экологической культуры и потребность привычки к здоровому образу жизни посредством участие в полевых выездах.</w:t>
      </w:r>
    </w:p>
    <w:p>
      <w:pPr>
        <w:tabs>
          <w:tab w:val="left" w:pos="0"/>
        </w:tabs>
        <w:spacing w:line="276" w:lineRule="auto"/>
        <w:jc w:val="center"/>
        <w:textAlignment w:val="baseline"/>
        <w:rPr>
          <w:rFonts w:cs="Times New Roman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Содержание программы</w:t>
      </w:r>
    </w:p>
    <w:p>
      <w:pPr>
        <w:tabs>
          <w:tab w:val="left" w:pos="0"/>
        </w:tabs>
        <w:spacing w:line="360" w:lineRule="auto"/>
        <w:jc w:val="both"/>
        <w:textAlignment w:val="baseline"/>
      </w:pPr>
      <w:r>
        <w:t>Вводное занятие. Техника безопасности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  <w:sz w:val="22"/>
          <w:szCs w:val="22"/>
        </w:rPr>
      </w:pPr>
      <w:r>
        <w:rPr>
          <w:bCs/>
        </w:rPr>
        <w:t>Теория</w:t>
      </w:r>
    </w:p>
    <w:p>
      <w:pPr>
        <w:numPr>
          <w:ilvl w:val="0"/>
          <w:numId w:val="18"/>
        </w:numPr>
        <w:tabs>
          <w:tab w:val="left" w:pos="0"/>
        </w:tabs>
        <w:spacing w:line="360" w:lineRule="auto"/>
        <w:jc w:val="both"/>
        <w:textAlignment w:val="baseline"/>
        <w:rPr>
          <w:bCs/>
          <w:sz w:val="22"/>
          <w:szCs w:val="22"/>
        </w:rPr>
      </w:pPr>
      <w:r>
        <w:rPr>
          <w:bCs/>
        </w:rPr>
        <w:t xml:space="preserve">Особенности работы в полевых условиях.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>Практика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Cs/>
        </w:rPr>
        <w:t>1.Техника безопасностри при проведении полевых выездов.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Начальная туристская подготовка и оказание первой помощи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Теория: </w:t>
      </w:r>
    </w:p>
    <w:p>
      <w:pPr>
        <w:pStyle w:val="1628"/>
        <w:numPr>
          <w:ilvl w:val="0"/>
          <w:numId w:val="19"/>
        </w:numPr>
        <w:tabs>
          <w:tab w:val="left" w:pos="1134"/>
        </w:tabs>
        <w:spacing w:line="276" w:lineRule="auto"/>
        <w:ind w:left="1134" w:hanging="425"/>
      </w:pPr>
      <w:r>
        <w:rPr>
          <w:b/>
          <w:sz w:val="24"/>
          <w:szCs w:val="24"/>
        </w:rPr>
        <w:t xml:space="preserve">Туристическое снаряжение. </w:t>
      </w:r>
      <w:r>
        <w:rPr>
          <w:bCs/>
          <w:sz w:val="24"/>
          <w:szCs w:val="24"/>
        </w:rPr>
        <w:t xml:space="preserve">Спортивно- туриствское снаряжение: Обувь,Типы рюкзаков, Спальные мешки, Палатки. Способы укладки рюкзака. Устройство современных палаток. </w:t>
      </w:r>
    </w:p>
    <w:p>
      <w:pPr>
        <w:pStyle w:val="1628"/>
        <w:numPr>
          <w:ilvl w:val="0"/>
          <w:numId w:val="19"/>
        </w:numPr>
        <w:tabs>
          <w:tab w:val="left" w:pos="1134"/>
        </w:tabs>
        <w:spacing w:line="276" w:lineRule="auto"/>
        <w:ind w:left="1134" w:hanging="42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Техника безопасновти. </w:t>
      </w:r>
      <w:r>
        <w:rPr>
          <w:sz w:val="24"/>
          <w:szCs w:val="24"/>
        </w:rPr>
        <w:t>Основные источники опасности и поражающие факторы при работе в условиях природной среды.</w:t>
      </w:r>
    </w:p>
    <w:p>
      <w:pPr>
        <w:pStyle w:val="1628"/>
        <w:tabs>
          <w:tab w:val="left" w:pos="1134"/>
        </w:tabs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Практика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b/>
        </w:rPr>
      </w:pPr>
      <w:r>
        <w:rPr>
          <w:b/>
          <w:sz w:val="24"/>
          <w:szCs w:val="24"/>
        </w:rPr>
        <w:t xml:space="preserve">Перемещение по пересеченной местности со снаряжением. </w:t>
      </w:r>
      <w:r>
        <w:rPr>
          <w:bCs/>
          <w:sz w:val="24"/>
          <w:szCs w:val="24"/>
        </w:rPr>
        <w:t>Организация группы на маршруте</w:t>
      </w:r>
      <w:r>
        <w:rPr>
          <w:sz w:val="24"/>
          <w:szCs w:val="24"/>
        </w:rPr>
        <w:t xml:space="preserve">. Коммуникация при перемещении. 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Такелажное дело</w:t>
      </w:r>
      <w:r>
        <w:rPr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Морские узлы. Техника работы с веревками. Ораганизация страховок.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Постановка полевого лагеря</w:t>
      </w:r>
      <w:r>
        <w:rPr>
          <w:spacing w:val="-4"/>
          <w:sz w:val="24"/>
          <w:szCs w:val="24"/>
        </w:rPr>
        <w:t>. Расстановка палаток. Организация кострища. Заготовка валежника для дров. Техника организации и поддержания костра.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Полевая кулинария</w:t>
      </w:r>
      <w:r>
        <w:rPr>
          <w:spacing w:val="-4"/>
          <w:sz w:val="24"/>
          <w:szCs w:val="24"/>
        </w:rPr>
        <w:t xml:space="preserve">. Расчет раскладки продуктов. Техника помощи руководителям в организации питания.   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Поддержание быта в полеых условиях</w:t>
      </w:r>
      <w:r>
        <w:rPr>
          <w:spacing w:val="-4"/>
          <w:sz w:val="24"/>
          <w:szCs w:val="24"/>
        </w:rPr>
        <w:t>. Помощь руководителям в обеспечении  санитарно-гигиеничесиких норм организации полевого лагеря.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Походно-полевой досуг.</w:t>
      </w:r>
      <w:r>
        <w:rPr>
          <w:spacing w:val="-4"/>
          <w:sz w:val="24"/>
          <w:szCs w:val="24"/>
        </w:rPr>
        <w:t xml:space="preserve"> Подвижные игры. Культурно-краеведческие беседы.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Оказание первой помощи</w:t>
      </w:r>
      <w:r>
        <w:rPr>
          <w:spacing w:val="-4"/>
          <w:sz w:val="24"/>
          <w:szCs w:val="24"/>
        </w:rPr>
        <w:t>. Диагностика состояния пострадавшего. Остановка кровотечения. Фиксация пострадавшего. Фиксация поврежденных конечностей. Приемы сердечно-легочной реанимации.</w:t>
      </w:r>
    </w:p>
    <w:p>
      <w:pPr>
        <w:pStyle w:val="1628"/>
        <w:numPr>
          <w:ilvl w:val="0"/>
          <w:numId w:val="20"/>
        </w:numPr>
        <w:tabs>
          <w:tab w:val="left" w:pos="1134"/>
        </w:tabs>
        <w:spacing w:line="276" w:lineRule="auto"/>
        <w:ind w:left="1134" w:hanging="425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Треннинг действий в условиях чрезвычайных ситуаций</w:t>
      </w:r>
      <w:r>
        <w:rPr>
          <w:spacing w:val="-4"/>
          <w:sz w:val="24"/>
          <w:szCs w:val="24"/>
        </w:rPr>
        <w:t xml:space="preserve">. Транспортировка пострадавшего. Организация экстренного снятия лагеря и эвакуации из мест ЧС. 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Флора и фауна региона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Теория: </w:t>
      </w:r>
    </w:p>
    <w:p>
      <w:pPr>
        <w:pStyle w:val="1628"/>
        <w:numPr>
          <w:ilvl w:val="0"/>
          <w:numId w:val="21"/>
        </w:numPr>
        <w:tabs>
          <w:tab w:val="left" w:pos="1134"/>
        </w:tabs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Основные биотопы региона проведения выезда. </w:t>
      </w:r>
      <w:r>
        <w:rPr>
          <w:spacing w:val="-2"/>
          <w:sz w:val="24"/>
          <w:szCs w:val="24"/>
        </w:rPr>
        <w:t xml:space="preserve">Понятие биотопа, описание различных биотопов и их особенностей, население биотопов, основные составляющие биотопа, понятие рельефа местности, формирование рельефа, геологические процессы, геологическая деятельность ледников, образование торфа. </w:t>
      </w:r>
    </w:p>
    <w:p>
      <w:pPr>
        <w:pStyle w:val="1628"/>
        <w:numPr>
          <w:ilvl w:val="0"/>
          <w:numId w:val="21"/>
        </w:numPr>
        <w:tabs>
          <w:tab w:val="left" w:pos="1134"/>
        </w:tabs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Флора и фауна региона проведения выезда. </w:t>
      </w:r>
      <w:r>
        <w:rPr>
          <w:sz w:val="24"/>
          <w:szCs w:val="24"/>
        </w:rPr>
        <w:t>Водоросли. Споровые и семенные высшие растения. Гидробионты. Насекомые. Оседлые и перелетные птицы, особенности гнездования, следы жизнедеятельности. Млекоптающие.</w:t>
      </w:r>
    </w:p>
    <w:p>
      <w:pPr>
        <w:pStyle w:val="1628"/>
        <w:tabs>
          <w:tab w:val="left" w:pos="1134"/>
        </w:tabs>
        <w:spacing w:line="276" w:lineRule="auto"/>
        <w:ind w:firstLine="0"/>
        <w:rPr>
          <w:sz w:val="24"/>
          <w:szCs w:val="24"/>
        </w:rPr>
      </w:pPr>
    </w:p>
    <w:p>
      <w:pPr>
        <w:pStyle w:val="1628"/>
        <w:tabs>
          <w:tab w:val="left" w:pos="1134"/>
        </w:tabs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Практика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sz w:val="24"/>
          <w:szCs w:val="24"/>
        </w:rPr>
        <w:t xml:space="preserve">Основные приемы работы с полевыми определителями. </w:t>
      </w:r>
      <w:r>
        <w:rPr>
          <w:sz w:val="24"/>
          <w:szCs w:val="24"/>
        </w:rPr>
        <w:t xml:space="preserve">Строение определителя, понятия: теза и антитеза.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z w:val="24"/>
          <w:szCs w:val="24"/>
        </w:rPr>
        <w:t>Определение водорослей</w:t>
      </w:r>
      <w:r>
        <w:rPr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 xml:space="preserve">Определение сосудистых растений.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sz w:val="24"/>
          <w:szCs w:val="24"/>
        </w:rPr>
        <w:t xml:space="preserve">Определение гидробионтов.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sz w:val="24"/>
          <w:szCs w:val="24"/>
        </w:rPr>
        <w:t xml:space="preserve">Определение птиц и следов их жизнедеятельности. </w:t>
      </w:r>
      <w:r>
        <w:rPr>
          <w:spacing w:val="-4"/>
          <w:sz w:val="24"/>
          <w:szCs w:val="24"/>
        </w:rPr>
        <w:t xml:space="preserve">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Запись и анализ пения птиц.</w:t>
      </w:r>
      <w:r>
        <w:rPr>
          <w:spacing w:val="-4"/>
          <w:sz w:val="24"/>
          <w:szCs w:val="24"/>
        </w:rPr>
        <w:t xml:space="preserve"> Работа с записывающей аппаратурой. Использование гаджетов для работы с пением птиц.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Определние млекопитающих по следам их жизнедеятельности</w:t>
      </w:r>
      <w:r>
        <w:rPr>
          <w:spacing w:val="-4"/>
          <w:sz w:val="24"/>
          <w:szCs w:val="24"/>
        </w:rPr>
        <w:t xml:space="preserve">.Техника определения. Основные определительные признаки. </w:t>
      </w:r>
    </w:p>
    <w:p>
      <w:pPr>
        <w:pStyle w:val="1628"/>
        <w:numPr>
          <w:ilvl w:val="0"/>
          <w:numId w:val="22"/>
        </w:numPr>
        <w:tabs>
          <w:tab w:val="left" w:pos="1134"/>
        </w:tabs>
        <w:spacing w:line="276" w:lineRule="auto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Научный рисунок природных объектов</w:t>
      </w:r>
      <w:r>
        <w:rPr>
          <w:spacing w:val="-4"/>
          <w:sz w:val="24"/>
          <w:szCs w:val="24"/>
        </w:rPr>
        <w:t xml:space="preserve">. Техника рисование природных объектов. Особенности изображения животных и растений.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 xml:space="preserve">Научно-исследовательский проект </w:t>
      </w: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Теория: </w:t>
      </w:r>
    </w:p>
    <w:p>
      <w:pPr>
        <w:numPr>
          <w:ilvl w:val="0"/>
          <w:numId w:val="23"/>
        </w:numPr>
        <w:tabs>
          <w:tab w:val="left" w:pos="0"/>
        </w:tabs>
        <w:spacing w:line="360" w:lineRule="auto"/>
        <w:jc w:val="both"/>
        <w:textAlignment w:val="baseline"/>
        <w:rPr>
          <w:spacing w:val="-2"/>
        </w:rPr>
      </w:pPr>
      <w:r>
        <w:rPr>
          <w:b/>
        </w:rPr>
        <w:t xml:space="preserve">Планирование исследования. </w:t>
      </w:r>
      <w:r>
        <w:rPr>
          <w:spacing w:val="-2"/>
        </w:rPr>
        <w:t xml:space="preserve">Формулировка гипотез, планирование дизайна сбора материала. Оценка необходимых материальных затрат и бюджета времени.   </w:t>
      </w:r>
    </w:p>
    <w:p>
      <w:pPr>
        <w:numPr>
          <w:ilvl w:val="0"/>
          <w:numId w:val="23"/>
        </w:numPr>
        <w:tabs>
          <w:tab w:val="left" w:pos="0"/>
        </w:tabs>
        <w:spacing w:line="360" w:lineRule="auto"/>
        <w:jc w:val="both"/>
        <w:textAlignment w:val="baseline"/>
        <w:rPr>
          <w:spacing w:val="-2"/>
        </w:rPr>
      </w:pPr>
      <w:r>
        <w:rPr>
          <w:b/>
          <w:bCs/>
          <w:spacing w:val="-2"/>
        </w:rPr>
        <w:t>Фиксация научной информации</w:t>
      </w:r>
      <w:r>
        <w:rPr>
          <w:spacing w:val="-2"/>
        </w:rPr>
        <w:t xml:space="preserve">.  Техника регистрации наблюдений. Правила ведения научной документации в полевых условиях. </w:t>
      </w:r>
    </w:p>
    <w:p>
      <w:p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</w:p>
    <w:p>
      <w:pPr>
        <w:pStyle w:val="1628"/>
        <w:spacing w:line="276" w:lineRule="auto"/>
        <w:ind w:left="284" w:firstLine="0"/>
        <w:rPr>
          <w:sz w:val="24"/>
          <w:szCs w:val="24"/>
        </w:rPr>
      </w:pPr>
      <w:r>
        <w:rPr>
          <w:sz w:val="24"/>
          <w:szCs w:val="24"/>
        </w:rPr>
        <w:t xml:space="preserve">Практика :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  <w:bCs/>
          <w:spacing w:val="-2"/>
        </w:rPr>
        <w:t>Техника безопасности при сборе научного материала.</w:t>
      </w:r>
      <w:r>
        <w:rPr>
          <w:spacing w:val="-2"/>
        </w:rPr>
        <w:t xml:space="preserve"> Основные источники опасности при ботанических, гидробиологических, орнитологических и териологических исследованиях в природной среде. Правила обращения с приборами.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  <w:bCs/>
          <w:spacing w:val="-2"/>
        </w:rPr>
        <w:t>Метеорологические и гидрологические описания.</w:t>
      </w:r>
      <w:r>
        <w:rPr>
          <w:spacing w:val="-2"/>
        </w:rPr>
        <w:t xml:space="preserve"> Работа с метеорологическими и гидрологическими приборами. Ведение полевых дневников.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гербария. </w:t>
      </w:r>
      <w:r>
        <w:rPr>
          <w:bCs/>
        </w:rPr>
        <w:t>Сбор коллекции растений. Оформление гербарных листов. Этикетирование.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Геоботанические описания. </w:t>
      </w:r>
      <w:r>
        <w:rPr>
          <w:bCs/>
        </w:rPr>
        <w:t xml:space="preserve">Работа с геоботаническими рамками. Описание древостоя. Ведение полевых дневников.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и фиксация гидробиологических наблюдений. </w:t>
      </w:r>
      <w:r>
        <w:rPr>
          <w:bCs/>
        </w:rPr>
        <w:t xml:space="preserve">Работа с гидробиологическми приборами (сачок, дночерпатель, драга). Создание коллекций гидробионтов. Этикетирование. Ведение полевых дневников.  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и фиксация орнитологических наблюдений. </w:t>
      </w:r>
      <w:r>
        <w:rPr>
          <w:bCs/>
        </w:rPr>
        <w:t xml:space="preserve">Работа с оптическими приборами. Фотографирование птиц. Создание коллекции следов жизнедеятельности. Ведение полевых дневников. 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 xml:space="preserve">Сбор и фиксация териологических наблюдений. </w:t>
      </w:r>
      <w:r>
        <w:rPr>
          <w:bCs/>
        </w:rPr>
        <w:t>Техника безопасности.Создание фото-коллекции следов жизнедеятельности млекопитающих.</w:t>
      </w:r>
    </w:p>
    <w:p>
      <w:pPr>
        <w:numPr>
          <w:ilvl w:val="0"/>
          <w:numId w:val="24"/>
        </w:numPr>
        <w:tabs>
          <w:tab w:val="left" w:pos="0"/>
        </w:tabs>
        <w:spacing w:line="360" w:lineRule="auto"/>
        <w:ind w:left="709" w:firstLine="0"/>
        <w:jc w:val="both"/>
        <w:textAlignment w:val="baseline"/>
        <w:rPr>
          <w:spacing w:val="-2"/>
        </w:rPr>
      </w:pPr>
      <w:r>
        <w:rPr>
          <w:b/>
        </w:rPr>
        <w:t>Оформление результатов исследования.</w:t>
      </w:r>
      <w:r>
        <w:rPr>
          <w:bCs/>
        </w:rPr>
        <w:t xml:space="preserve"> Заполение итоговых таблиц данных.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>Ландшафтно-биологические экскурсии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>Практика</w:t>
      </w:r>
    </w:p>
    <w:p>
      <w:pPr>
        <w:numPr>
          <w:ilvl w:val="0"/>
          <w:numId w:val="25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/>
        </w:rPr>
        <w:t>Обзорная экскурсия</w:t>
      </w:r>
      <w:r>
        <w:rPr>
          <w:bCs/>
        </w:rPr>
        <w:t xml:space="preserve">. Ландшафты региона. Особенности геоморфологии места проведения выезда. Топонимика региона. </w:t>
      </w:r>
    </w:p>
    <w:p>
      <w:pPr>
        <w:numPr>
          <w:ilvl w:val="0"/>
          <w:numId w:val="25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/>
        </w:rPr>
        <w:t>Ботаническая экскурсия</w:t>
      </w:r>
      <w:r>
        <w:rPr>
          <w:bCs/>
        </w:rPr>
        <w:t>. Доминирующие и аспектирующие виды растений в регионе проведения выезда. Опасные растения региона.</w:t>
      </w:r>
    </w:p>
    <w:p>
      <w:pPr>
        <w:numPr>
          <w:ilvl w:val="0"/>
          <w:numId w:val="25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/>
        </w:rPr>
        <w:t>Зоологическая экскурсия</w:t>
      </w:r>
      <w:r>
        <w:rPr>
          <w:bCs/>
        </w:rPr>
        <w:t>.  Доминирующие позвоночные и беспозвоночные в регионе проведения выезда. Опасные животные региона.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</w:rPr>
      </w:pPr>
    </w:p>
    <w:p>
      <w:pPr>
        <w:tabs>
          <w:tab w:val="left" w:pos="0"/>
        </w:tabs>
        <w:spacing w:line="360" w:lineRule="auto"/>
        <w:jc w:val="both"/>
        <w:textAlignment w:val="baseline"/>
        <w:rPr>
          <w:b/>
          <w:sz w:val="32"/>
          <w:szCs w:val="32"/>
        </w:rPr>
      </w:pPr>
      <w:r>
        <w:rPr>
          <w:b/>
        </w:rPr>
        <w:t xml:space="preserve">Итоговое занятие </w:t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>Практика</w:t>
      </w:r>
    </w:p>
    <w:p>
      <w:pPr>
        <w:numPr>
          <w:ilvl w:val="0"/>
          <w:numId w:val="26"/>
        </w:numPr>
        <w:tabs>
          <w:tab w:val="left" w:pos="0"/>
        </w:tabs>
        <w:spacing w:line="360" w:lineRule="auto"/>
        <w:jc w:val="both"/>
        <w:textAlignment w:val="baseline"/>
        <w:rPr>
          <w:bCs/>
        </w:rPr>
      </w:pPr>
      <w:r>
        <w:rPr>
          <w:bCs/>
        </w:rPr>
        <w:t xml:space="preserve">Итоговый отчет. Учащиеся кратко презентуют результаты своих исследовательских проектов. </w:t>
      </w:r>
      <w:r>
        <w:br w:type="page"/>
      </w:r>
    </w:p>
    <w:p>
      <w:pPr>
        <w:tabs>
          <w:tab w:val="left" w:pos="0"/>
        </w:tabs>
        <w:spacing w:line="360" w:lineRule="auto"/>
        <w:jc w:val="both"/>
        <w:textAlignment w:val="baseline"/>
        <w:rPr>
          <w:rFonts w:cs="Times New Roman"/>
        </w:rPr>
      </w:pPr>
    </w:p>
    <w:p>
      <w:pPr>
        <w:spacing w:line="360" w:lineRule="auto"/>
        <w:jc w:val="center"/>
        <w:rPr>
          <w:highlight w:val="yellow"/>
        </w:rPr>
      </w:pPr>
      <w:r>
        <w:rPr>
          <w:b/>
          <w:bCs/>
        </w:rPr>
        <w:t>Методические материалы</w:t>
      </w:r>
    </w:p>
    <w:p>
      <w:pPr>
        <w:tabs>
          <w:tab w:val="left" w:pos="0"/>
        </w:tabs>
        <w:spacing w:line="360" w:lineRule="auto"/>
        <w:jc w:val="center"/>
        <w:textAlignment w:val="baseline"/>
        <w:rPr>
          <w:rFonts w:cs="Times New Roman"/>
          <w:b/>
        </w:rPr>
      </w:pPr>
      <w:r>
        <w:rPr>
          <w:b/>
          <w:spacing w:val="-3"/>
        </w:rPr>
        <w:t>Описание методов, приемов, технологий, используемых в программе.</w:t>
      </w:r>
    </w:p>
    <w:p>
      <w:pPr>
        <w:tabs>
          <w:tab w:val="left" w:pos="0"/>
        </w:tabs>
        <w:spacing w:line="360" w:lineRule="auto"/>
        <w:ind w:firstLine="709"/>
        <w:jc w:val="both"/>
        <w:textAlignment w:val="baseline"/>
      </w:pPr>
      <w:r>
        <w:rPr>
          <w:rFonts w:cs="Times New Roman"/>
        </w:rPr>
        <w:t>Для реализации задач Программы в ходе образовательного процесса активно используются различные педагогические технологии, особое место среди которых занимают:</w:t>
      </w:r>
    </w:p>
    <w:p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развивающее обучение - развитие практических умений и навыков на основе теоретических знаний, стимулирование учащихся к самоконтролю и самооценке во время выполнения практических работ;</w:t>
      </w:r>
    </w:p>
    <w:p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исследовательские технологии – дает учащимся возможность получить навыки работы со сбором материала</w:t>
      </w:r>
    </w:p>
    <w:p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игровые технологии – позволяют осуществить полноценный контроль знаний учащихся, при этом вызывают дополнительный интерес к самому процессу контроля знаний  (в Программе предусмотрен контроль знаний в виде игр, игр-викторин и т.д).</w:t>
      </w:r>
    </w:p>
    <w:p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</w:rPr>
        <w:t>здоровьесберегающие технологии</w:t>
      </w:r>
      <w:r>
        <w:rPr>
          <w:rFonts w:cs="Times New Roman"/>
          <w:lang w:eastAsia="ru-RU"/>
        </w:rPr>
        <w:t xml:space="preserve"> – реализуются в ходе занятий по изучению оказанию первой помощи, правилам поведения в природной среде. </w:t>
      </w:r>
    </w:p>
    <w:p>
      <w:pPr>
        <w:spacing w:line="360" w:lineRule="auto"/>
        <w:ind w:firstLine="709"/>
        <w:jc w:val="both"/>
      </w:pPr>
      <w:r>
        <w:rPr>
          <w:b/>
        </w:rPr>
        <w:t xml:space="preserve">Перечень дидактических средств. </w:t>
      </w:r>
      <w:r>
        <w:t>При реализации программы используются следующие дидактические средства: раздаточные (гербарии, препараты); иллюстративные (карточки, схемы, таблицы); демонстрационные (на основе инфраструктуры ООПТ РФ).</w:t>
      </w:r>
    </w:p>
    <w:p>
      <w:pPr>
        <w:spacing w:line="360" w:lineRule="auto"/>
        <w:ind w:firstLine="709"/>
        <w:jc w:val="both"/>
        <w:rPr>
          <w:b/>
        </w:rPr>
      </w:pPr>
    </w:p>
    <w:p>
      <w:pPr>
        <w:numPr>
          <w:ilvl w:val="0"/>
          <w:numId w:val="2"/>
        </w:numPr>
        <w:spacing w:line="360" w:lineRule="auto"/>
        <w:ind w:left="0" w:firstLine="0"/>
        <w:jc w:val="center"/>
      </w:pPr>
      <w:r>
        <w:rPr>
          <w:rFonts w:cs="Times New Roman"/>
          <w:b/>
          <w:bCs/>
        </w:rPr>
        <w:t>Оценочные материалы</w:t>
      </w:r>
    </w:p>
    <w:p>
      <w:pPr>
        <w:pStyle w:val="8"/>
        <w:numPr>
          <w:ilvl w:val="0"/>
          <w:numId w:val="2"/>
        </w:numPr>
        <w:spacing w:before="0" w:after="0" w:line="360" w:lineRule="auto"/>
        <w:ind w:left="0" w:firstLine="709"/>
        <w:jc w:val="both"/>
        <w:textAlignment w:val="baseline"/>
      </w:pPr>
      <w:r>
        <w:rPr>
          <w:b/>
        </w:rPr>
        <w:t>Сроки, виды, формы и методы отслеживания результата.</w:t>
      </w:r>
      <w:r>
        <w:rPr>
          <w:rFonts w:eastAsia="Times New Roman" w:cs="Times New Roman"/>
          <w:lang w:eastAsia="ru-RU"/>
        </w:rPr>
        <w:t>Программа подразумевает использование различных этапов и видов контроля таких как:</w:t>
      </w:r>
    </w:p>
    <w:p>
      <w:pPr>
        <w:numPr>
          <w:ilvl w:val="0"/>
          <w:numId w:val="28"/>
        </w:numPr>
        <w:tabs>
          <w:tab w:val="left" w:pos="993"/>
        </w:tabs>
        <w:spacing w:line="360" w:lineRule="auto"/>
        <w:ind w:left="0" w:firstLine="709"/>
        <w:jc w:val="both"/>
        <w:textAlignment w:val="baseline"/>
      </w:pPr>
      <w:r>
        <w:rPr>
          <w:rFonts w:cs="Times New Roman"/>
          <w:b/>
        </w:rPr>
        <w:t>Текущий контроль</w:t>
      </w:r>
      <w:r>
        <w:rPr>
          <w:rFonts w:cs="Times New Roman"/>
        </w:rPr>
        <w:t xml:space="preserve"> по завершении каждой темы в форме опроса.</w:t>
      </w:r>
    </w:p>
    <w:p>
      <w:pPr>
        <w:numPr>
          <w:ilvl w:val="0"/>
          <w:numId w:val="28"/>
        </w:numPr>
        <w:tabs>
          <w:tab w:val="left" w:pos="993"/>
          <w:tab w:val="center" w:pos="4677"/>
          <w:tab w:val="right" w:pos="9355"/>
        </w:tabs>
        <w:spacing w:line="360" w:lineRule="auto"/>
        <w:ind w:left="0" w:firstLine="709"/>
        <w:jc w:val="both"/>
        <w:textAlignment w:val="baseline"/>
        <w:sectPr>
          <w:footerReference r:id="rId3" w:type="default"/>
          <w:pgSz w:w="11906" w:h="16838"/>
          <w:pgMar w:top="1134" w:right="439" w:bottom="1134" w:left="1100" w:header="0" w:footer="720" w:gutter="0"/>
          <w:pgNumType w:fmt="decimal"/>
          <w:cols w:space="720" w:num="1"/>
          <w:formProt w:val="0"/>
          <w:docGrid w:linePitch="360" w:charSpace="0"/>
        </w:sectPr>
      </w:pPr>
      <w:r>
        <w:rPr>
          <w:rFonts w:cs="Times New Roman"/>
          <w:b/>
        </w:rPr>
        <w:t>Итоговый контроль</w:t>
      </w:r>
      <w:r>
        <w:rPr>
          <w:rFonts w:cs="Times New Roman"/>
        </w:rPr>
        <w:t xml:space="preserve"> в конце учебной программы проходит в разных формах, в зависимости от группы. Это может быть: семинар, тест, защита научно-исследовательских  проектов.</w:t>
      </w:r>
    </w:p>
    <w:p>
      <w:pPr>
        <w:numPr>
          <w:ilvl w:val="0"/>
          <w:numId w:val="2"/>
        </w:numPr>
        <w:spacing w:line="360" w:lineRule="auto"/>
        <w:ind w:left="431" w:hanging="431"/>
        <w:jc w:val="center"/>
      </w:pPr>
      <w:r>
        <w:rPr>
          <w:rFonts w:cs="Times New Roman"/>
          <w:b/>
          <w:bCs/>
        </w:rPr>
        <w:t>Пример диагностической карты умений и навыков для детей</w:t>
      </w:r>
    </w:p>
    <w:p>
      <w:pPr>
        <w:numPr>
          <w:ilvl w:val="0"/>
          <w:numId w:val="2"/>
        </w:numPr>
        <w:spacing w:line="360" w:lineRule="auto"/>
        <w:ind w:left="431" w:hanging="431"/>
        <w:jc w:val="center"/>
        <w:rPr>
          <w:rFonts w:cs="Times New Roman"/>
        </w:rPr>
      </w:pP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cs="Times New Roman"/>
          <w:b/>
          <w:bCs/>
        </w:rPr>
        <w:t xml:space="preserve">Программа: </w:t>
      </w: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cs="Times New Roman"/>
          <w:b/>
        </w:rPr>
        <w:t>Педагог:</w:t>
      </w:r>
    </w:p>
    <w:p>
      <w:pPr>
        <w:numPr>
          <w:ilvl w:val="0"/>
          <w:numId w:val="2"/>
        </w:numPr>
        <w:spacing w:line="360" w:lineRule="auto"/>
        <w:ind w:left="431" w:hanging="431"/>
        <w:rPr>
          <w:b/>
        </w:rPr>
      </w:pPr>
      <w:r>
        <w:rPr>
          <w:rFonts w:cs="Times New Roman"/>
          <w:b/>
        </w:rPr>
        <w:t>Год обучения по программе</w:t>
      </w:r>
      <w:r>
        <w:rPr>
          <w:rFonts w:cs="Times New Roman"/>
        </w:rPr>
        <w:t xml:space="preserve">: </w:t>
      </w:r>
      <w:r>
        <w:rPr>
          <w:rFonts w:cs="Times New Roman"/>
          <w:b/>
        </w:rPr>
        <w:t>1</w:t>
      </w:r>
    </w:p>
    <w:p>
      <w:pPr>
        <w:numPr>
          <w:ilvl w:val="0"/>
          <w:numId w:val="2"/>
        </w:numPr>
        <w:spacing w:line="360" w:lineRule="auto"/>
        <w:ind w:left="431" w:hanging="431"/>
      </w:pPr>
      <w:r>
        <w:rPr>
          <w:rFonts w:eastAsia="Times New Roman" w:cs="Times New Roman"/>
          <w:b/>
        </w:rPr>
        <w:t xml:space="preserve">№ </w:t>
      </w:r>
      <w:r>
        <w:rPr>
          <w:rFonts w:cs="Times New Roman"/>
          <w:b/>
        </w:rPr>
        <w:t xml:space="preserve">группы: </w:t>
      </w:r>
    </w:p>
    <w:tbl>
      <w:tblPr>
        <w:tblStyle w:val="3"/>
        <w:tblW w:w="15187" w:type="dxa"/>
        <w:tblInd w:w="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9"/>
        <w:gridCol w:w="1679"/>
        <w:gridCol w:w="1748"/>
        <w:gridCol w:w="2690"/>
        <w:gridCol w:w="1797"/>
        <w:gridCol w:w="1691"/>
        <w:gridCol w:w="1551"/>
        <w:gridCol w:w="2"/>
        <w:gridCol w:w="1541"/>
        <w:gridCol w:w="15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9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№</w:t>
            </w:r>
          </w:p>
        </w:tc>
        <w:tc>
          <w:tcPr>
            <w:tcW w:w="1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ФИ</w:t>
            </w:r>
          </w:p>
        </w:tc>
        <w:tc>
          <w:tcPr>
            <w:tcW w:w="62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Предметные результаты</w:t>
            </w:r>
          </w:p>
        </w:tc>
        <w:tc>
          <w:tcPr>
            <w:tcW w:w="32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highlight w:val="yellow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Метапредметные результаты</w:t>
            </w:r>
          </w:p>
        </w:tc>
        <w:tc>
          <w:tcPr>
            <w:tcW w:w="3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highlight w:val="yellow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Личностные результаты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40" w:hRule="atLeast"/>
        </w:trPr>
        <w:tc>
          <w:tcPr>
            <w:tcW w:w="9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Учащиеся узнают различные виды изучаемых сообществ</w:t>
            </w:r>
          </w:p>
        </w:tc>
        <w:tc>
          <w:tcPr>
            <w:tcW w:w="2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Учащиеся могут пользоваться инструментарием, необходимым для проведения естественнонаучных исследований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Сформированы навыки начальной туристической подготовки и оказания первой помощи</w:t>
            </w:r>
          </w:p>
        </w:tc>
        <w:tc>
          <w:tcPr>
            <w:tcW w:w="16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Развиты навыки планирования индивидуальной и совместной исследовательской работы</w:t>
            </w:r>
          </w:p>
        </w:tc>
        <w:tc>
          <w:tcPr>
            <w:tcW w:w="15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Развиты умения взаимодействовать в коллективе</w:t>
            </w:r>
          </w:p>
        </w:tc>
        <w:tc>
          <w:tcPr>
            <w:tcW w:w="154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Проявляют бережное и ответственное отношение к окружающей среде</w:t>
            </w:r>
          </w:p>
        </w:tc>
        <w:tc>
          <w:tcPr>
            <w:tcW w:w="15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Воспитание чувства собственной ответственности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9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опрос</w:t>
            </w:r>
          </w:p>
        </w:tc>
        <w:tc>
          <w:tcPr>
            <w:tcW w:w="2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опрос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extDirection w:val="btLr"/>
            <w:vAlign w:val="center"/>
          </w:tcPr>
          <w:p>
            <w:pPr>
              <w:widowControl/>
              <w:suppressAutoHyphens w:val="0"/>
              <w:jc w:val="center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 xml:space="preserve">Зачет </w:t>
            </w:r>
          </w:p>
        </w:tc>
        <w:tc>
          <w:tcPr>
            <w:tcW w:w="1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4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15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2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bottom"/>
          </w:tcPr>
          <w:p>
            <w:pPr>
              <w:widowControl/>
              <w:suppressAutoHyphens w:val="0"/>
              <w:rPr>
                <w:rFonts w:eastAsia="Liberation Sans" w:cs="Times New Roman"/>
                <w:color w:val="000000"/>
                <w:kern w:val="0"/>
                <w:lang w:eastAsia="ru-RU" w:bidi="ar-SA"/>
              </w:rPr>
            </w:pPr>
            <w:r>
              <w:rPr>
                <w:rFonts w:eastAsia="Liberation Sans" w:cs="Times New Roman"/>
                <w:color w:val="000000"/>
                <w:kern w:val="0"/>
                <w:lang w:eastAsia="ru-RU" w:bidi="ar-SA"/>
              </w:rPr>
              <w:t> </w:t>
            </w:r>
          </w:p>
        </w:tc>
      </w:tr>
    </w:tbl>
    <w:p>
      <w:pPr>
        <w:spacing w:line="360" w:lineRule="auto"/>
        <w:jc w:val="center"/>
        <w:rPr>
          <w:rFonts w:cs="Times New Roman"/>
          <w:b/>
        </w:rPr>
      </w:pPr>
      <w:r>
        <w:br w:type="page"/>
      </w:r>
    </w:p>
    <w:p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Учебно-методический комплекс к программе </w:t>
      </w:r>
      <w:r>
        <w:rPr>
          <w:rFonts w:cs="Times New Roman"/>
          <w:b/>
          <w:bCs/>
        </w:rPr>
        <w:t>«Полевая эколого-биологическая  практика»</w:t>
      </w:r>
    </w:p>
    <w:p>
      <w:pPr>
        <w:spacing w:line="360" w:lineRule="auto"/>
        <w:jc w:val="center"/>
      </w:pPr>
      <w:r>
        <w:rPr>
          <w:rFonts w:cs="Times New Roman"/>
          <w:b/>
        </w:rPr>
        <w:t>1 год обучения</w:t>
      </w:r>
    </w:p>
    <w:tbl>
      <w:tblPr>
        <w:tblStyle w:val="3"/>
        <w:tblW w:w="15451" w:type="dxa"/>
        <w:tblInd w:w="-539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autofit"/>
        <w:tblCellMar>
          <w:top w:w="0" w:type="dxa"/>
          <w:left w:w="23" w:type="dxa"/>
          <w:bottom w:w="0" w:type="dxa"/>
          <w:right w:w="28" w:type="dxa"/>
        </w:tblCellMar>
      </w:tblPr>
      <w:tblGrid>
        <w:gridCol w:w="2557"/>
        <w:gridCol w:w="3402"/>
        <w:gridCol w:w="3306"/>
        <w:gridCol w:w="2925"/>
        <w:gridCol w:w="326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Направленность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r>
              <w:rPr>
                <w:rFonts w:cs="Times New Roman"/>
              </w:rPr>
              <w:t>Естественнонаучная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Продолжительность освоения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r>
              <w:t>1 год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Возраст детей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r>
              <w:rPr>
                <w:rFonts w:cs="Times New Roman"/>
              </w:rPr>
              <w:t>11-18 лет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rPr>
                <w:rFonts w:cs="Times New Roman"/>
                <w:b/>
              </w:rPr>
              <w:t>Нормативное обеспечение</w:t>
            </w: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29"/>
              </w:numPr>
            </w:pPr>
            <w:r>
              <w:rPr>
                <w:rFonts w:cs="Times New Roman"/>
              </w:rPr>
              <w:t>Образовательная программа</w:t>
            </w:r>
          </w:p>
          <w:p>
            <w:pPr>
              <w:widowControl/>
              <w:numPr>
                <w:ilvl w:val="0"/>
                <w:numId w:val="29"/>
              </w:numPr>
            </w:pPr>
            <w:r>
              <w:rPr>
                <w:rFonts w:cs="Times New Roman"/>
              </w:rPr>
              <w:t>Рабочая программа</w:t>
            </w:r>
          </w:p>
          <w:p>
            <w:pPr>
              <w:widowControl/>
              <w:numPr>
                <w:ilvl w:val="0"/>
                <w:numId w:val="29"/>
              </w:numPr>
            </w:pPr>
            <w:r>
              <w:rPr>
                <w:rFonts w:cs="Times New Roman"/>
              </w:rPr>
              <w:t xml:space="preserve">План воспитательной работы (план мероприятий) </w:t>
            </w:r>
          </w:p>
          <w:p>
            <w:pPr>
              <w:widowControl/>
              <w:numPr>
                <w:ilvl w:val="0"/>
                <w:numId w:val="29"/>
              </w:numPr>
            </w:pPr>
            <w:r>
              <w:rPr>
                <w:rFonts w:cs="Times New Roman"/>
              </w:rPr>
              <w:t>Инструкции по технике безопасности</w:t>
            </w:r>
          </w:p>
          <w:p>
            <w:pPr>
              <w:widowControl/>
              <w:numPr>
                <w:ilvl w:val="0"/>
                <w:numId w:val="29"/>
              </w:numPr>
            </w:pPr>
            <w:r>
              <w:rPr>
                <w:rFonts w:cs="Times New Roman"/>
              </w:rPr>
              <w:t>Нормативная документация:</w:t>
            </w:r>
          </w:p>
          <w:p>
            <w:pPr>
              <w:numPr>
                <w:ilvl w:val="0"/>
                <w:numId w:val="30"/>
              </w:numPr>
              <w:shd w:val="clear" w:color="auto" w:fill="FFFFFF"/>
              <w:tabs>
                <w:tab w:val="left" w:pos="0"/>
              </w:tabs>
              <w:ind w:left="45" w:firstLine="315"/>
            </w:pPr>
            <w:r>
              <w:rPr>
                <w:i/>
              </w:rPr>
              <w:t>Федеральный закон Российской Федерации №273-ФЗ "Об образовании в Российской Федерации" от 29.12.2012</w:t>
            </w:r>
          </w:p>
          <w:p>
            <w:pPr>
              <w:numPr>
                <w:ilvl w:val="0"/>
                <w:numId w:val="30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Концепция развития дополнительного образования детей в Российской Федерации // Распоряжение Правительства РФ от 04.09.2014 №1726-р</w:t>
            </w:r>
          </w:p>
          <w:p>
            <w:pPr>
              <w:numPr>
                <w:ilvl w:val="0"/>
                <w:numId w:val="30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Стратегия развития системы образования Санкт-Петербурга на 2011–2020 гг. «Петербургская  Школа 2020» // Совет по образовательной политике Комитета по образованию Правительства Санкт-Петербурга, 2010</w:t>
            </w:r>
          </w:p>
          <w:p>
            <w:pPr>
              <w:numPr>
                <w:ilvl w:val="0"/>
                <w:numId w:val="30"/>
              </w:numPr>
              <w:tabs>
                <w:tab w:val="left" w:pos="0"/>
              </w:tabs>
              <w:ind w:left="45" w:firstLine="315"/>
            </w:pPr>
            <w:r>
              <w:rPr>
                <w:i/>
              </w:rPr>
              <w:t>Стратегия развития воспитания в Российской Федерации на период до 2025 года// Распоряжение Правительства РФ от 29.05.2015 №996-р</w:t>
            </w:r>
          </w:p>
          <w:p>
            <w:pPr>
              <w:numPr>
                <w:ilvl w:val="0"/>
                <w:numId w:val="30"/>
              </w:numPr>
              <w:tabs>
                <w:tab w:val="left" w:pos="0"/>
              </w:tabs>
              <w:ind w:left="45" w:firstLine="315"/>
              <w:rPr>
                <w:i/>
              </w:rPr>
            </w:pPr>
            <w:r>
              <w:rPr>
                <w:rStyle w:val="932"/>
                <w:i/>
              </w:rPr>
              <w:t>СП 2.4.3648-20 Санитарно-эпидемиологические требования к организациям воспитания и обучения, отдыха и оздоровления детей и молодежи</w:t>
            </w:r>
            <w:r>
              <w:rPr>
                <w:i/>
              </w:rPr>
              <w:t xml:space="preserve"> // Постановление Главного государственного санитарного врача Российской Федерации от 28.09.2020 № 28</w:t>
            </w:r>
          </w:p>
          <w:p>
            <w:pPr>
              <w:widowControl/>
              <w:numPr>
                <w:ilvl w:val="0"/>
                <w:numId w:val="30"/>
              </w:numPr>
              <w:tabs>
                <w:tab w:val="left" w:pos="0"/>
                <w:tab w:val="left" w:pos="720"/>
              </w:tabs>
              <w:ind w:left="45" w:firstLine="315"/>
              <w:jc w:val="both"/>
            </w:pPr>
            <w:r>
              <w:rPr>
                <w:i/>
              </w:rPr>
              <w:t xml:space="preserve">Об утверждении порядка организации и осуществления образовательной деятельности по дополнительным общеобразовательным программам // Приказ Министерства просвещения от 09.11.2018 № 196 </w:t>
            </w:r>
          </w:p>
          <w:p>
            <w:pPr>
              <w:widowControl/>
              <w:numPr>
                <w:ilvl w:val="0"/>
                <w:numId w:val="30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i/>
                <w:iCs/>
              </w:rPr>
              <w:t xml:space="preserve">Об утверждении Методических рекомендаций по проектированию дополнительных общеразвивающих программ в государственных образовательных организациях Санкт-Петербурга, находящихся в ведении Комитета по образованию // Распоряжение Комитета по образованию </w:t>
            </w:r>
            <w:r>
              <w:rPr>
                <w:i/>
              </w:rPr>
              <w:t>Правительства Санкт-Петербурга</w:t>
            </w:r>
            <w:r>
              <w:rPr>
                <w:i/>
                <w:iCs/>
              </w:rPr>
              <w:t xml:space="preserve"> от 01.03.2017 № 617-р</w:t>
            </w:r>
          </w:p>
          <w:p>
            <w:pPr>
              <w:widowControl/>
              <w:numPr>
                <w:ilvl w:val="0"/>
                <w:numId w:val="30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i/>
              </w:rPr>
              <w:t>Положение о порядке проектирования и утверждения образовательных программ / Приложение 1 к приказу ГБНОУ «СПБ ГДТЮ» от 10.02.2021 №343-ОД</w:t>
            </w:r>
          </w:p>
          <w:p>
            <w:pPr>
              <w:widowControl/>
              <w:numPr>
                <w:ilvl w:val="0"/>
                <w:numId w:val="30"/>
              </w:numPr>
              <w:tabs>
                <w:tab w:val="left" w:pos="0"/>
                <w:tab w:val="left" w:pos="720"/>
              </w:tabs>
              <w:ind w:left="45" w:firstLine="315"/>
              <w:jc w:val="both"/>
              <w:rPr>
                <w:rFonts w:cs="Times New Roman"/>
              </w:rPr>
            </w:pPr>
            <w:r>
              <w:rPr>
                <w:b/>
                <w:bCs/>
                <w:i/>
              </w:rPr>
              <w:t>Инструктивно-методическое письмо МЧС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  <w:rPr>
                <w:rFonts w:cs="Times New Roman"/>
                <w:i/>
              </w:rPr>
            </w:pPr>
          </w:p>
        </w:tc>
        <w:tc>
          <w:tcPr>
            <w:tcW w:w="1289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Разделы УМК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Темы и разделы дополнительной общеобразовательной программы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Учебно-методические пособия для педагогов</w:t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Учебно-методические пособия для детей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Диагностические и контрольные материалы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cs="Times New Roman"/>
                <w:b/>
              </w:rPr>
              <w:t>Средства обучения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Вводное занятие. Техника безопасности</w:t>
            </w:r>
          </w:p>
          <w:p>
            <w:pPr>
              <w:rPr>
                <w:rFonts w:cs="Times New Roman"/>
              </w:rPr>
            </w:pP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Конспекты занятий по темам «Первая помощь», «Основы туризма»</w:t>
            </w:r>
          </w:p>
          <w:p>
            <w:pPr>
              <w:pStyle w:val="1604"/>
              <w:widowControl/>
              <w:tabs>
                <w:tab w:val="left" w:pos="250"/>
              </w:tabs>
              <w:spacing w:before="0" w:after="0"/>
              <w:ind w:left="-33" w:firstLine="0"/>
              <w:contextualSpacing/>
            </w:pP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2"/>
              </w:tabs>
              <w:spacing w:before="0" w:after="0"/>
              <w:ind w:left="17" w:firstLine="0"/>
              <w:contextualSpacing/>
            </w:pPr>
            <w:r>
              <w:rPr>
                <w:b/>
                <w:bCs/>
                <w:i/>
              </w:rPr>
              <w:t xml:space="preserve">Инструктивно-методическое письмо 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r>
              <w:t>Тест на усвоение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ind w:left="88" w:firstLine="0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Начальная туристская подготовка и оказание первой помощи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Конспекты занятий по темам «Первая помощь», «Основы туризма»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"Как стать путешественником. Руководство для юного покорителя земель"/ Эгмонт, 2010.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  <w:rPr>
                <w:szCs w:val="24"/>
              </w:rPr>
            </w:pPr>
            <w:r>
              <w:rPr>
                <w:szCs w:val="24"/>
              </w:rPr>
              <w:t>Хьювитт С. Атлас юного путешественника /  Изд.: Росмэн. 2009.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</w:pPr>
            <w:r>
              <w:rPr>
                <w:szCs w:val="24"/>
              </w:rPr>
              <w:t xml:space="preserve">Берман А.Е. «Юный турист»/М.: Физкультура и спорт, 1977. </w:t>
            </w:r>
          </w:p>
          <w:p>
            <w:pPr>
              <w:pStyle w:val="1604"/>
              <w:widowControl/>
              <w:tabs>
                <w:tab w:val="left" w:pos="442"/>
              </w:tabs>
              <w:spacing w:before="0" w:after="0"/>
              <w:contextualSpacing/>
            </w:pP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ind w:left="34" w:firstLine="0"/>
            </w:pPr>
            <w:r>
              <w:rPr>
                <w:rFonts w:cs="Times New Roman"/>
                <w:szCs w:val="24"/>
              </w:rPr>
              <w:t>Дидактический материал по темам «Первая помощь при переломах», «Первая помощь при ожогах и обморожениях», «Первая помощь при укусах насекомых и животных».</w:t>
            </w:r>
          </w:p>
          <w:p>
            <w:pPr>
              <w:pStyle w:val="1604"/>
              <w:tabs>
                <w:tab w:val="left" w:pos="2520"/>
              </w:tabs>
              <w:ind w:left="34" w:firstLine="0"/>
            </w:pPr>
            <w:r>
              <w:rPr>
                <w:rFonts w:cs="Times New Roman"/>
                <w:szCs w:val="24"/>
              </w:rPr>
              <w:t xml:space="preserve">«Юный турист» Берман А.Е. </w:t>
            </w:r>
          </w:p>
          <w:p>
            <w:pPr>
              <w:pStyle w:val="1604"/>
              <w:tabs>
                <w:tab w:val="left" w:pos="2520"/>
              </w:tabs>
              <w:ind w:left="34" w:firstLine="0"/>
            </w:pPr>
            <w:r>
              <w:rPr>
                <w:rFonts w:cs="Times New Roman"/>
                <w:szCs w:val="24"/>
              </w:rPr>
              <w:t>Д.В. Марченко «Первая медицинская помощь при травмах и несчастных случаях».</w:t>
            </w: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rFonts w:cs="Times New Roman"/>
              </w:rPr>
            </w:pPr>
            <w:r>
              <w:rPr>
                <w:szCs w:val="24"/>
              </w:rPr>
              <w:t xml:space="preserve">Губаненков С. М. ОБЕСПЕЧЕНИЕ БЕЗОПАСНОСТИ ТУРИСТСКИХ ПОХОДОВ И СОРЕВНОВАНИЙ ПОДРОСТКОВ. ISBN: 5-9676-0079-5 280. 2007. Изд. «Петрополис». 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rPr>
                <w:rFonts w:cs="Times New Roman"/>
                <w:szCs w:val="24"/>
              </w:rPr>
              <w:t>Практическая работа по отработке навыков полевого быта, оказания первой помощи.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rPr>
                <w:rFonts w:cs="Times New Roman"/>
                <w:szCs w:val="24"/>
              </w:rPr>
              <w:t>Контрольные задания по темам «Разбиение бивака», «Приготовление еды»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numPr>
                <w:ilvl w:val="0"/>
                <w:numId w:val="31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rPr>
                <w:rFonts w:cs="Times New Roman"/>
                <w:szCs w:val="24"/>
              </w:rPr>
              <w:t>Аптечка.</w:t>
            </w:r>
          </w:p>
          <w:p>
            <w:pPr>
              <w:pStyle w:val="1604"/>
              <w:numPr>
                <w:ilvl w:val="0"/>
                <w:numId w:val="31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rPr>
                <w:rFonts w:cs="Times New Roman"/>
                <w:szCs w:val="24"/>
              </w:rPr>
              <w:t>Походное снаряжение.</w:t>
            </w:r>
          </w:p>
          <w:p>
            <w:pPr>
              <w:pStyle w:val="1604"/>
              <w:numPr>
                <w:ilvl w:val="0"/>
                <w:numId w:val="31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rPr>
                <w:rFonts w:cs="Times New Roman"/>
                <w:szCs w:val="24"/>
              </w:rPr>
              <w:t>GPS-навигатор.</w:t>
            </w:r>
          </w:p>
          <w:p>
            <w:pPr>
              <w:pStyle w:val="1604"/>
              <w:numPr>
                <w:ilvl w:val="0"/>
                <w:numId w:val="31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Набор карт региона.</w:t>
            </w:r>
          </w:p>
          <w:p>
            <w:pPr>
              <w:pStyle w:val="1604"/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Флора и фауна региона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Козлов М.А., Нинбург Е.М. Юным зоологам. 1981, М. изд. “Просвещение”.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Кутикова Л.А.Старобогатов Я.И. (ред) Определитель пресноводных беспозвоночных Европейской части СССР. 1977, изд. Гидрометиоиздат.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Мамаев Б.М. Определитель насекомых по личинкам. 1972, М. изд. «Просвещение».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Горышина Т.К., Антонова И.С., Самойлов Ю.И. - Практикум по экологии растений - СПб,1992.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Гусев В.И. Определитель повреждений лесных, декоративных и плодовых деревьев и кустарников. 1984, М. изд. "Лесная промышленность”.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Плавильщиков Н.Н. Жизнь пруда. 1952, М-Л. изд. ДЕТГИЗ.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Плавильщиков Н.Н. Определитель насекомых. 1957, М. изд. УЧПЕДГИЗ.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Промптов А.Н. Птицы в природе. 1949, Л. изд. УЧПЕДГИЗ.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Старобогатов Я.И. Природа Ленинградской области: Раки, моллюски. 1988, Л. изд. Лениздат.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Формозов А.Н. Спутник следопыта. 1989, М. изд. МГУ.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Cs w:val="24"/>
              </w:rPr>
            </w:pPr>
            <w:r>
              <w:rPr>
                <w:sz w:val="24"/>
                <w:szCs w:val="24"/>
              </w:rPr>
              <w:t>Хейсин Е.М. Краткий определитель пресноводной фауны. 1951, М. изд. УЧПЕДГИЗ.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Cs w:val="24"/>
              </w:rPr>
            </w:pPr>
            <w:r>
              <w:rPr>
                <w:sz w:val="24"/>
                <w:szCs w:val="24"/>
              </w:rPr>
              <w:t>Иллюстрированный атлас беспозвоночных Белого моря. Путеводитель по фауне массовых видов морских беспозвоночных. М. КМК., 2006.</w:t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28"/>
              <w:tabs>
                <w:tab w:val="left" w:pos="360"/>
              </w:tabs>
              <w:spacing w:line="228" w:lineRule="auto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>Жизнь животных. Т. 1-3 Беспозвоночные. 1969, М. изд.”Просвещение”.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Жизнь растений. Т. 1-6. 1974, М. изд. “Просвещение”.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Жадин В.И. (ред) Жизнь пресных вод СССР. 1949, М-Л. изд. АНСССР.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А.В, Мончадский А.С, Полянский Ю.И, Стрелков А.А. Большой практикум по зоологии беспозвоночных. В трех томах. 1983 М. изд.”Высшая школа”.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Мальчевский А.С., Пукинский Ю.Б. Птицы Ленинградской области и сопредельных территорий, Т.1,2. 1983, Л. изд. ЛГУ.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Мальчевский А.С. Орнитологические экскурсии. Л. изд. ЛГУ.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 Е.Н., Лепнева С.Г. Очерки из жизни пресноводных животных. 1948.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Райков Б.Е., Римский-Корсоков М.Н. Зоологические экскурсии. 1994, М. изд. “Топикал”.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Серебровский А.С. Биологические прогулки. 1947, М. изд.”Советская наука”.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Тыщенко В.П. (ред) Руководство по энтомологической практике. 1983, Л. изд. ЛГУ.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Хазанович К.К. Геологические памятники Ленинградской области. 1982. Л. Лениздат.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sz w:val="24"/>
                <w:szCs w:val="24"/>
              </w:rPr>
              <w:t>Ярошенко П.Д. Геоботаника. 1969, М. изд. «Просвещение».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4"/>
              </w:rPr>
              <w:t xml:space="preserve">Сергиевская Е. В. Систематика высших растений / Е. В. Сергиевская. – СПб.: Лань, 2002 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4"/>
              </w:rPr>
              <w:t xml:space="preserve">. Яковлев Г. П. Ботаника для учителя часть 1 / Г. П. Яковлев, Л. В. Аверьянов. – М.: Просвещение, 1996 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rFonts w:eastAsia="Times New Roman"/>
                <w:color w:val="000000"/>
                <w:sz w:val="23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4"/>
              </w:rPr>
              <w:t xml:space="preserve">Яковлев Г. П. Ботаника для учителя часть 2/ Г. П. Яковлев, Л. В. Аверьянов. – М.: Просвещение, 1996 </w:t>
            </w:r>
          </w:p>
          <w:p>
            <w:pPr>
              <w:pStyle w:val="1628"/>
              <w:tabs>
                <w:tab w:val="left" w:pos="360"/>
              </w:tabs>
              <w:spacing w:line="228" w:lineRule="auto"/>
              <w:rPr>
                <w:spacing w:val="-8"/>
                <w:sz w:val="24"/>
                <w:szCs w:val="24"/>
              </w:rPr>
            </w:pP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rFonts w:cs="Times New Roman"/>
              </w:rPr>
            </w:pP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ind w:left="0" w:firstLine="0"/>
              <w:jc w:val="both"/>
            </w:pPr>
            <w:r>
              <w:rPr>
                <w:rFonts w:cs="Times New Roman"/>
                <w:bCs/>
                <w:szCs w:val="24"/>
              </w:rPr>
              <w:t>Тест на знание техники безопасности,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rPr>
                <w:rFonts w:cs="Times New Roman"/>
                <w:bCs/>
                <w:szCs w:val="24"/>
              </w:rPr>
              <w:t>Зачет на знание флоры и фауны региона.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numPr>
                <w:ilvl w:val="0"/>
                <w:numId w:val="32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Набор определителей</w:t>
            </w:r>
          </w:p>
          <w:p>
            <w:pPr>
              <w:pStyle w:val="1604"/>
              <w:numPr>
                <w:ilvl w:val="0"/>
                <w:numId w:val="32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Бинокли</w:t>
            </w:r>
          </w:p>
          <w:p>
            <w:pPr>
              <w:pStyle w:val="1604"/>
              <w:numPr>
                <w:ilvl w:val="0"/>
                <w:numId w:val="32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Полевое оборудование</w:t>
            </w:r>
          </w:p>
          <w:p>
            <w:pPr>
              <w:pStyle w:val="1604"/>
              <w:numPr>
                <w:ilvl w:val="0"/>
                <w:numId w:val="32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Гербарное оборудование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sz w:val="20"/>
                <w:szCs w:val="20"/>
              </w:rPr>
              <w:t>Научно-исследовательский проект</w:t>
            </w:r>
          </w:p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ind w:left="0" w:firstLine="0"/>
            </w:pPr>
            <w:r>
              <w:rPr>
                <w:rFonts w:cs="Times New Roman"/>
                <w:szCs w:val="24"/>
              </w:rPr>
              <w:t>Конспекты занятий</w:t>
            </w:r>
          </w:p>
          <w:p>
            <w:pPr>
              <w:pStyle w:val="1604"/>
              <w:ind w:left="0" w:firstLine="0"/>
              <w:rPr>
                <w:szCs w:val="24"/>
              </w:rPr>
            </w:pPr>
            <w:r>
              <w:rPr>
                <w:rFonts w:cs="Times New Roman"/>
                <w:szCs w:val="24"/>
              </w:rPr>
              <w:t xml:space="preserve">Нинбург Е.А. «Технология научного исследования. Методические рекомендации». СПб., 2000. </w:t>
            </w:r>
            <w:r>
              <w:rPr>
                <w:rFonts w:cs="Times New Roman"/>
                <w:szCs w:val="24"/>
              </w:rPr>
              <w:br w:type="textWrapping"/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szCs w:val="24"/>
              </w:rPr>
            </w:pPr>
            <w:r>
              <w:rPr>
                <w:szCs w:val="24"/>
              </w:rPr>
              <w:t>Нинбург Е.А. Технология научного исследования. Методические рекомендации. СПб., 2000</w:t>
            </w: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szCs w:val="24"/>
              </w:rPr>
            </w:pPr>
            <w:r>
              <w:rPr>
                <w:rFonts w:eastAsia="Times New Roman"/>
                <w:color w:val="000000"/>
                <w:sz w:val="28"/>
                <w:szCs w:val="24"/>
              </w:rPr>
              <w:t xml:space="preserve">Константинов А.С. Общая гидробиология. Изд. «Высшая школа». 1979 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t xml:space="preserve">Представление исследвоательского проекта на общем собрании участников выезда. </w:t>
            </w: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</w:p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t>Отчет по результатам исследовательского проекта.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numPr>
                <w:ilvl w:val="0"/>
                <w:numId w:val="33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Научное оборудование (сачки, бинокли, звукозаписывающие устойства, дночерпатель, драга, метеорологические и гидрологические приборы)</w:t>
            </w:r>
          </w:p>
          <w:p>
            <w:pPr>
              <w:pStyle w:val="1604"/>
              <w:numPr>
                <w:ilvl w:val="0"/>
                <w:numId w:val="33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Ноутбук</w:t>
            </w:r>
          </w:p>
          <w:p>
            <w:pPr>
              <w:pStyle w:val="1604"/>
              <w:numPr>
                <w:ilvl w:val="0"/>
                <w:numId w:val="33"/>
              </w:numPr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>Полевые дневники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Ландшафтно-биологические экскурсии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numPr>
                <w:ilvl w:val="0"/>
                <w:numId w:val="34"/>
              </w:numPr>
              <w:tabs>
                <w:tab w:val="left" w:pos="442"/>
              </w:tabs>
              <w:spacing w:before="0" w:after="0"/>
              <w:ind w:left="0" w:firstLine="0"/>
              <w:contextualSpacing/>
              <w:rPr>
                <w:szCs w:val="24"/>
              </w:rPr>
            </w:pPr>
            <w:r>
              <w:rPr>
                <w:rFonts w:eastAsia="Times New Roman"/>
                <w:color w:val="000000"/>
                <w:sz w:val="28"/>
                <w:szCs w:val="24"/>
              </w:rPr>
              <w:t xml:space="preserve">Водные сообщества и биология гидробионтов. Изд. «Наука». Ленинград. 1985 </w:t>
            </w: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28"/>
              <w:tabs>
                <w:tab w:val="left" w:pos="1134"/>
              </w:tabs>
              <w:spacing w:line="276" w:lineRule="auto"/>
            </w:pPr>
            <w:r>
              <w:rPr>
                <w:sz w:val="24"/>
                <w:szCs w:val="24"/>
              </w:rPr>
              <w:t>Ажгирей Г.Д, Горшков Г.П, Шанцер Е.В. Общая геология. 2013. М. изд.”Просвещение”.</w:t>
            </w:r>
          </w:p>
          <w:p>
            <w:pPr>
              <w:pStyle w:val="1604"/>
              <w:widowControl/>
              <w:tabs>
                <w:tab w:val="left" w:pos="398"/>
              </w:tabs>
              <w:spacing w:before="0" w:after="0"/>
              <w:ind w:left="34" w:firstLine="0"/>
              <w:contextualSpacing/>
              <w:rPr>
                <w:rFonts w:cs="Times New Roman"/>
              </w:rPr>
            </w:pPr>
            <w:r>
              <w:rPr>
                <w:szCs w:val="24"/>
              </w:rPr>
              <w:t>Гуленкова М.А., Красникова А.А. - Летняя полевая практика по ботанике - М., 2012</w:t>
            </w: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  <w:r>
              <w:t>Тест на знание флоры и фауны</w:t>
            </w: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  <w:r>
              <w:t xml:space="preserve">1.Бинокли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23" w:type="dxa"/>
            <w:bottom w:w="0" w:type="dxa"/>
            <w:right w:w="28" w:type="dxa"/>
          </w:tblCellMar>
        </w:tblPrEx>
        <w:tc>
          <w:tcPr>
            <w:tcW w:w="25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spacing w:before="120"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Итоговое занятие </w:t>
            </w:r>
          </w:p>
          <w:p/>
        </w:tc>
        <w:tc>
          <w:tcPr>
            <w:tcW w:w="34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numPr>
                <w:ilvl w:val="0"/>
                <w:numId w:val="34"/>
              </w:numPr>
              <w:tabs>
                <w:tab w:val="left" w:pos="442"/>
              </w:tabs>
              <w:spacing w:before="0" w:after="0"/>
              <w:ind w:left="0" w:firstLine="0"/>
              <w:contextualSpacing/>
              <w:rPr>
                <w:szCs w:val="24"/>
              </w:rPr>
            </w:pPr>
          </w:p>
        </w:tc>
        <w:tc>
          <w:tcPr>
            <w:tcW w:w="33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numPr>
                <w:ilvl w:val="0"/>
                <w:numId w:val="35"/>
              </w:numPr>
              <w:tabs>
                <w:tab w:val="left" w:pos="398"/>
              </w:tabs>
              <w:spacing w:before="0" w:after="0"/>
              <w:ind w:left="0" w:firstLine="34"/>
              <w:contextualSpacing/>
              <w:rPr>
                <w:rFonts w:cs="Times New Roman"/>
              </w:rPr>
            </w:pPr>
          </w:p>
        </w:tc>
        <w:tc>
          <w:tcPr>
            <w:tcW w:w="29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auto"/>
          </w:tcPr>
          <w:p>
            <w:pPr>
              <w:pStyle w:val="1604"/>
              <w:widowControl/>
              <w:tabs>
                <w:tab w:val="left" w:pos="390"/>
              </w:tabs>
              <w:spacing w:before="0" w:after="0"/>
              <w:ind w:left="5" w:firstLine="0"/>
              <w:contextualSpacing/>
            </w:pPr>
          </w:p>
        </w:tc>
        <w:tc>
          <w:tcPr>
            <w:tcW w:w="3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604"/>
              <w:tabs>
                <w:tab w:val="left" w:pos="338"/>
              </w:tabs>
              <w:spacing w:before="0" w:after="0"/>
              <w:ind w:left="54" w:right="-3" w:firstLine="0"/>
              <w:contextualSpacing/>
            </w:pPr>
          </w:p>
        </w:tc>
      </w:tr>
    </w:tbl>
    <w:p>
      <w:pPr>
        <w:spacing w:before="120" w:after="0" w:line="360" w:lineRule="auto"/>
        <w:jc w:val="center"/>
        <w:rPr>
          <w:sz w:val="20"/>
          <w:szCs w:val="20"/>
        </w:rPr>
      </w:pPr>
      <w:r>
        <w:br w:type="page"/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</w:p>
    <w:p>
      <w:pPr>
        <w:pStyle w:val="1629"/>
        <w:spacing w:line="276" w:lineRule="auto"/>
      </w:pPr>
      <w:r>
        <w:t>СПИСОК ЛИТЕРАТУРЫ ДЛЯ УЧАЩИХСЯ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Берман А.Е. «Юный турист»/М.: Физкультура и спорт, 1977.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Водные сообщества и биология гидробионтов. Изд. «Наука». Ленинград. 1985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Горышина Т.К., Антонова И.С., Самойлов Ю.И. - Практикум по экологии растений - СПб,1992.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Гусев В.И. Определитель повреждений лесных, декоративных и плодовых деревьев и кустарников. 1984, М. изд. "Лесная промышленность”.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Иллюстрированный атлас беспозвоночных Белого моря. Путеводитель по фауне массовых видов морских беспозвоночных. М. КМК., 2006.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Как стать путешественником. Руководство для юного покорителя земель. Эгмонт, 2010.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Козлов М.А., Нинбург Е.М. Юным зоологам. 1981, М. изд. “Просвещение”.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Конспекты занятий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Кутикова Л.А.Старобогатов Я.И. (ред) Определитель пресноводных беспозвоночных Европейской части СССР. 1977, изд. Гидрометиоиздат.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Мамаев Б.М. Определитель насекомых по личинкам. 1972, М. изд. «Просвещение».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Нинбург Е.А. «Технология научного исследования. Методические рекомендации». СПб., 2000.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Плавильщиков Н.Н. Жизнь пруда. 1952, М-Л. изд. ДЕТГИЗ.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Плавильщиков Н.Н. Определитель насекомых. 1957, М. изд. УЧПЕДГИЗ.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Промптов А.Н. Птицы в природе. 1949, Л. изд. УЧПЕДГИЗ.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Старобогатов Я.И. Природа Ленинградской области: Раки, моллюски. 1988, Л. изд. Лениздат.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Формозов А.Н. Спутник следопыта. 1989, М. изд. МГУ.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Хейсин Е.М. Краткий определитель пресноводной фауны. 1951, М. изд. УЧПЕДГИЗ.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Хьювитт С. Атлас юного путешественника /  Изд.: Росмэн. 2009.</w:t>
      </w:r>
      <w:r>
        <w:br w:type="page"/>
      </w:r>
    </w:p>
    <w:p>
      <w:pPr>
        <w:pStyle w:val="1629"/>
        <w:tabs>
          <w:tab w:val="left" w:pos="1134"/>
        </w:tabs>
        <w:spacing w:line="276" w:lineRule="auto"/>
        <w:ind w:left="1134" w:hanging="425"/>
      </w:pPr>
      <w:r>
        <w:t>СПИСОК ЛИТЕРАТУРЫ ДЛЯ ПЕДАГОГОВ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Ажгирей Г.Д, Горшков Г.П, Шанцер Е.В. Общая геология. 2013. М. изд.”Просвещение”.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Губаненков С. М. ОБЕСПЕЧЕНИЕ БЕЗОПАСНОСТИ ТУРИСТСКИХ ПОХОДОВ И СОРЕВНОВАНИЙ ПОДРОСТКОВ. ISBN: 5-9676-0079-5 280. 2007. Изд. «Петрополис».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Гуленкова М.А., Красникова А.А. - Летняя полевая практика по ботанике - М., 2012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Жадин В.И. (ред) Жизнь пресных вод СССР. 1949, М-Л. изд. АНСССР.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Жизнь животных. Т. 1-3 Беспозвоночные. 1969, М. изд.”Просвещение”.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Жизнь растений. Т. 1-6. 1974, М. изд. “Просвещение”.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Иванов А.В, Мончадский А.С, Полянский Ю.И, Стрелков А.А. Большой практикум по зоологии беспозвоночных. В трех томах. 1983 М. изд.”Высшая школа”.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Константинов А.С. Общая гидробиология. Изд. «Высшая школа». 1979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Мальчевский А.С. Орнитологические экскурсии. Л. изд. ЛГУ.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Мальчевский А.С., Пукинский Ю.Б. Птицы Ленинградской области и сопредельных территорий, Т.1,2. 1983, Л. изд. ЛГУ.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Марченко Д.В. «Первая медицинская помощь при травмах и несчастных случаях».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Нинбург Е.А. Технология научного исследования. Методические рекомендации. СПб., 2000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Павловский Е.Н., Лепнева С.Г. Очерки из жизни пресноводных животных. 1948.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Райков Б.Е., Римский-Корсоков М.Н. Зоологические экскурсии. 1994, М. изд. “Топикал”.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Сергиевская Е. В. Систематика высших растений / Е. В. Сергиевская. – СПб.: Лань, 2002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Серебровский А.С. Биологические прогулки. 1947, М. изд.”Советская наука”.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Тыщенко В.П. (ред) Руководство по энтомологической практике. 1983, Л. изд. ЛГУ.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Хазанович К.К. Геологические памятники Ленинградской области. 1982. Л. Лениздат.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Яковлев Г. П. Ботаника для учителя часть 1 / Г. П. Яковлев, Л. В. Аверьянов. – М.: Просвещение, 1996</w:t>
      </w:r>
    </w:p>
    <w:p>
      <w:pPr>
        <w:spacing w:before="120" w:after="0" w:line="360" w:lineRule="auto"/>
        <w:ind w:left="360" w:firstLine="0"/>
        <w:rPr>
          <w:sz w:val="20"/>
          <w:szCs w:val="20"/>
        </w:rPr>
      </w:pPr>
      <w:r>
        <w:rPr>
          <w:sz w:val="20"/>
          <w:szCs w:val="20"/>
        </w:rPr>
        <w:t>Яковлев Г. П. Ботаника для учителя часть 2/ Г. П. Яковлев, Л. В. Аверьянов. – М.: Просвещение, 1996</w:t>
      </w:r>
    </w:p>
    <w:p>
      <w:pPr>
        <w:spacing w:before="120" w:after="0" w:line="360" w:lineRule="auto"/>
        <w:ind w:left="360" w:firstLine="0"/>
      </w:pPr>
      <w:r>
        <w:rPr>
          <w:sz w:val="20"/>
          <w:szCs w:val="20"/>
        </w:rPr>
        <w:t>Ярошенко П.Д. Геоботаника. 1969, М. изд. «Просвещение».</w:t>
      </w:r>
    </w:p>
    <w:p>
      <w:pPr>
        <w:spacing w:before="120" w:after="0" w:line="360" w:lineRule="auto"/>
        <w:ind w:left="360" w:firstLine="0"/>
      </w:pPr>
      <w:r>
        <w:rPr>
          <w:sz w:val="20"/>
          <w:szCs w:val="20"/>
        </w:rPr>
        <w:t>Соловьев С.С.Безопасный отдых и туризм. Учебное пособие для вузов. – М., Academia, 2008</w:t>
      </w:r>
    </w:p>
    <w:sectPr>
      <w:footerReference r:id="rId4" w:type="default"/>
      <w:pgSz w:w="16838" w:h="11906" w:orient="landscape"/>
      <w:pgMar w:top="851" w:right="1134" w:bottom="851" w:left="1134" w:header="0" w:footer="72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1"/>
    <w:family w:val="roman"/>
    <w:pitch w:val="default"/>
    <w:sig w:usb0="E4002EFF" w:usb1="C000E47F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ourna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 New Roman CYR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74"/>
      <w:spacing w:before="0" w:after="200"/>
      <w:ind w:right="360" w:firstLine="0"/>
      <w:jc w:val="center"/>
      <w:rPr>
        <w:lang w:val="en-US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265430" cy="317500"/>
              <wp:effectExtent l="0" t="0" r="0" b="0"/>
              <wp:wrapSquare wrapText="bothSides"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1574"/>
                            <w:widowControl/>
                            <w:suppressAutoHyphens w:val="0"/>
                            <w:spacing w:before="0" w:after="200" w:line="276" w:lineRule="auto"/>
                          </w:pP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instrText xml:space="preserve">PAGE</w:instrText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Style w:val="4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40.7pt;margin-top:0.05pt;height:25pt;width:20.9pt;mso-position-horizontal-relative:page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Mt1i&#10;1QAAAAkBAAAPAAAAAAAAAAEAIAAAACIAAABkcnMvZG93bnJldi54bWxQSwECFAAUAAAACACHTuJA&#10;SRgnuusBAAC9AwAADgAAAAAAAAABACAAAAAkAQAAZHJzL2Uyb0RvYy54bWxQSwUGAAAAAAYABgBZ&#10;AQAAgQ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1574"/>
                      <w:widowControl/>
                      <w:suppressAutoHyphens w:val="0"/>
                      <w:spacing w:before="0" w:after="200" w:line="276" w:lineRule="auto"/>
                    </w:pPr>
                    <w:r>
                      <w:rPr>
                        <w:rStyle w:val="4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4"/>
                        <w:sz w:val="24"/>
                        <w:szCs w:val="24"/>
                      </w:rPr>
                      <w:instrText xml:space="preserve">PAGE</w:instrText>
                    </w:r>
                    <w:r>
                      <w:rPr>
                        <w:rStyle w:val="4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4"/>
                        <w:sz w:val="24"/>
                        <w:szCs w:val="24"/>
                      </w:rPr>
                      <w:t>12</w:t>
                    </w:r>
                    <w:r>
                      <w:rPr>
                        <w:rStyle w:val="4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74"/>
      <w:widowControl/>
      <w:suppressAutoHyphens w:val="0"/>
      <w:spacing w:before="0" w:after="200" w:line="276" w:lineRule="auto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03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2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43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6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58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03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2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4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63" w:hanging="180"/>
      </w:pPr>
    </w:lvl>
  </w:abstractNum>
  <w:abstractNum w:abstractNumId="1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9239341B"/>
    <w:multiLevelType w:val="multilevel"/>
    <w:tmpl w:val="92393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tabs>
          <w:tab w:val="left" w:pos="1429"/>
        </w:tabs>
        <w:ind w:left="1429" w:hanging="360"/>
      </w:pPr>
      <w:rPr>
        <w:spacing w:val="-8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B0F1ACD9"/>
    <w:multiLevelType w:val="multilevel"/>
    <w:tmpl w:val="B0F1ACD9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7">
    <w:nsid w:val="BE923771"/>
    <w:multiLevelType w:val="multilevel"/>
    <w:tmpl w:val="BE9237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9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10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ind w:left="432" w:hanging="432"/>
      </w:pPr>
      <w:rPr>
        <w:rFonts w:eastAsia="Calibri" w:cs="Times New Roman"/>
        <w:b/>
        <w:bCs/>
        <w:shadow w:val="0"/>
        <w:color w:val="000000"/>
        <w:kern w:val="2"/>
        <w:position w:val="0"/>
        <w:sz w:val="24"/>
        <w:szCs w:val="24"/>
        <w:vertAlign w:val="baseline"/>
        <w:lang w:val="en-US" w:eastAsia="ru-RU" w:bidi="ar-SA"/>
      </w:r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nsid w:val="D7F9FE59"/>
    <w:multiLevelType w:val="multilevel"/>
    <w:tmpl w:val="D7F9FE59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13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14">
    <w:nsid w:val="0053208E"/>
    <w:multiLevelType w:val="multilevel"/>
    <w:tmpl w:val="0053208E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17"/>
      <w:suff w:val="nothing"/>
      <w:lvlText w:val=""/>
      <w:lvlJc w:val="left"/>
      <w:pPr>
        <w:ind w:left="576" w:hanging="576"/>
      </w:pPr>
      <w:rPr>
        <w:rFonts w:cs="Times New Roman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entative="0">
      <w:start w:val="1"/>
      <w:numFmt w:val="none"/>
      <w:pStyle w:val="18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pStyle w:val="19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pStyle w:val="20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0248C179"/>
    <w:multiLevelType w:val="multilevel"/>
    <w:tmpl w:val="0248C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6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 w:cs="Symbol"/>
        <w:b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 w:cs="Wingdings"/>
      </w:rPr>
    </w:lvl>
  </w:abstractNum>
  <w:abstractNum w:abstractNumId="17">
    <w:nsid w:val="0E640482"/>
    <w:multiLevelType w:val="multilevel"/>
    <w:tmpl w:val="0E640482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8">
    <w:nsid w:val="243FCF68"/>
    <w:multiLevelType w:val="multilevel"/>
    <w:tmpl w:val="243FCF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2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  <w:szCs w:val="24"/>
      </w:rPr>
    </w:lvl>
  </w:abstractNum>
  <w:abstractNum w:abstractNumId="21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tabs>
          <w:tab w:val="left" w:pos="457"/>
        </w:tabs>
        <w:ind w:left="457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817"/>
        </w:tabs>
        <w:ind w:left="817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177"/>
        </w:tabs>
        <w:ind w:left="1177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537"/>
        </w:tabs>
        <w:ind w:left="1537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1897"/>
        </w:tabs>
        <w:ind w:left="1897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257"/>
        </w:tabs>
        <w:ind w:left="2257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617"/>
        </w:tabs>
        <w:ind w:left="2617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2977"/>
        </w:tabs>
        <w:ind w:left="2977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337"/>
        </w:tabs>
        <w:ind w:left="3337" w:hanging="360"/>
      </w:pPr>
      <w:rPr>
        <w:rFonts w:hint="default" w:ascii="OpenSymbol" w:hAnsi="OpenSymbol" w:cs="OpenSymbol"/>
      </w:rPr>
    </w:lvl>
  </w:abstractNum>
  <w:abstractNum w:abstractNumId="22">
    <w:nsid w:val="39A0D9AC"/>
    <w:multiLevelType w:val="multilevel"/>
    <w:tmpl w:val="39A0D9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3">
    <w:nsid w:val="46A08BB8"/>
    <w:multiLevelType w:val="multilevel"/>
    <w:tmpl w:val="46A08BB8"/>
    <w:lvl w:ilvl="0" w:tentative="0">
      <w:start w:val="1"/>
      <w:numFmt w:val="decimal"/>
      <w:suff w:val="space"/>
      <w:lvlText w:val="%1."/>
      <w:lvlJc w:val="left"/>
      <w:pPr>
        <w:ind w:left="709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4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tabs>
          <w:tab w:val="left" w:pos="1429"/>
        </w:tabs>
        <w:ind w:left="1429" w:hanging="360"/>
      </w:pPr>
      <w:rPr>
        <w:b/>
        <w:spacing w:val="-8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5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</w:rPr>
    </w:lvl>
  </w:abstractNum>
  <w:abstractNum w:abstractNumId="26">
    <w:nsid w:val="58765686"/>
    <w:multiLevelType w:val="multilevel"/>
    <w:tmpl w:val="58765686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7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b w:val="0"/>
        <w:bCs w:val="0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  <w:b w:val="0"/>
        <w:bCs w:val="0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  <w:b w:val="0"/>
        <w:bCs w:val="0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  <w:b w:val="0"/>
        <w:bCs w:val="0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  <w:b w:val="0"/>
        <w:bCs w:val="0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  <w:b w:val="0"/>
        <w:bCs w:val="0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  <w:b w:val="0"/>
        <w:bCs w:val="0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  <w:b w:val="0"/>
        <w:bCs w:val="0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  <w:b w:val="0"/>
        <w:bCs w:val="0"/>
        <w:szCs w:val="24"/>
      </w:rPr>
    </w:lvl>
  </w:abstractNum>
  <w:abstractNum w:abstractNumId="29">
    <w:nsid w:val="60382F6E"/>
    <w:multiLevelType w:val="multilevel"/>
    <w:tmpl w:val="60382F6E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0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lang w:eastAsia="ru-RU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  <w:lang w:eastAsia="ru-RU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  <w:lang w:eastAsia="ru-RU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  <w:lang w:eastAsia="ru-RU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  <w:lang w:eastAsia="ru-RU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  <w:lang w:eastAsia="ru-RU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  <w:lang w:eastAsia="ru-RU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  <w:lang w:eastAsia="ru-RU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  <w:lang w:eastAsia="ru-RU"/>
      </w:rPr>
    </w:lvl>
  </w:abstractNum>
  <w:abstractNum w:abstractNumId="31">
    <w:nsid w:val="72183CF9"/>
    <w:multiLevelType w:val="multilevel"/>
    <w:tmpl w:val="72183CF9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2">
    <w:nsid w:val="77ECEA79"/>
    <w:multiLevelType w:val="multilevel"/>
    <w:tmpl w:val="77ECEA79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3">
    <w:nsid w:val="7C246926"/>
    <w:multiLevelType w:val="multilevel"/>
    <w:tmpl w:val="7C246926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4">
    <w:nsid w:val="7DEC2089"/>
    <w:multiLevelType w:val="multilevel"/>
    <w:tmpl w:val="7DEC2089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4"/>
  </w:num>
  <w:num w:numId="2">
    <w:abstractNumId w:val="10"/>
  </w:num>
  <w:num w:numId="3">
    <w:abstractNumId w:val="27"/>
  </w:num>
  <w:num w:numId="4">
    <w:abstractNumId w:val="8"/>
  </w:num>
  <w:num w:numId="5">
    <w:abstractNumId w:val="6"/>
  </w:num>
  <w:num w:numId="6">
    <w:abstractNumId w:val="16"/>
  </w:num>
  <w:num w:numId="7">
    <w:abstractNumId w:val="20"/>
  </w:num>
  <w:num w:numId="8">
    <w:abstractNumId w:val="31"/>
  </w:num>
  <w:num w:numId="9">
    <w:abstractNumId w:val="15"/>
  </w:num>
  <w:num w:numId="10">
    <w:abstractNumId w:val="2"/>
  </w:num>
  <w:num w:numId="11">
    <w:abstractNumId w:val="21"/>
  </w:num>
  <w:num w:numId="12">
    <w:abstractNumId w:val="28"/>
  </w:num>
  <w:num w:numId="13">
    <w:abstractNumId w:val="9"/>
  </w:num>
  <w:num w:numId="14">
    <w:abstractNumId w:val="25"/>
  </w:num>
  <w:num w:numId="15">
    <w:abstractNumId w:val="13"/>
  </w:num>
  <w:num w:numId="16">
    <w:abstractNumId w:val="19"/>
  </w:num>
  <w:num w:numId="17">
    <w:abstractNumId w:val="12"/>
  </w:num>
  <w:num w:numId="18">
    <w:abstractNumId w:val="11"/>
  </w:num>
  <w:num w:numId="19">
    <w:abstractNumId w:val="4"/>
  </w:num>
  <w:num w:numId="20">
    <w:abstractNumId w:val="24"/>
  </w:num>
  <w:num w:numId="21">
    <w:abstractNumId w:val="29"/>
  </w:num>
  <w:num w:numId="22">
    <w:abstractNumId w:val="17"/>
  </w:num>
  <w:num w:numId="23">
    <w:abstractNumId w:val="23"/>
  </w:num>
  <w:num w:numId="24">
    <w:abstractNumId w:val="5"/>
  </w:num>
  <w:num w:numId="25">
    <w:abstractNumId w:val="33"/>
  </w:num>
  <w:num w:numId="26">
    <w:abstractNumId w:val="32"/>
  </w:num>
  <w:num w:numId="27">
    <w:abstractNumId w:val="7"/>
  </w:num>
  <w:num w:numId="28">
    <w:abstractNumId w:val="30"/>
  </w:num>
  <w:num w:numId="29">
    <w:abstractNumId w:val="3"/>
  </w:num>
  <w:num w:numId="30">
    <w:abstractNumId w:val="22"/>
  </w:num>
  <w:num w:numId="31">
    <w:abstractNumId w:val="1"/>
  </w:num>
  <w:num w:numId="32">
    <w:abstractNumId w:val="26"/>
  </w:num>
  <w:num w:numId="33">
    <w:abstractNumId w:val="34"/>
  </w:num>
  <w:num w:numId="34">
    <w:abstractNumId w:val="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09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C12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5"/>
    <w:qFormat/>
    <w:uiPriority w:val="0"/>
  </w:style>
  <w:style w:type="character" w:customStyle="1" w:styleId="5">
    <w:name w:val="Основной шрифт абзаца1"/>
    <w:qFormat/>
    <w:uiPriority w:val="0"/>
  </w:style>
  <w:style w:type="paragraph" w:styleId="6">
    <w:name w:val="Balloon Text"/>
    <w:basedOn w:val="1"/>
    <w:qFormat/>
    <w:uiPriority w:val="0"/>
    <w:rPr>
      <w:rFonts w:ascii="Segoe UI" w:hAnsi="Segoe UI" w:cs="Mangal"/>
      <w:sz w:val="18"/>
      <w:szCs w:val="16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8">
    <w:name w:val="Body Text"/>
    <w:basedOn w:val="1"/>
    <w:uiPriority w:val="0"/>
    <w:pPr>
      <w:spacing w:before="0" w:after="120"/>
    </w:pPr>
  </w:style>
  <w:style w:type="paragraph" w:styleId="9">
    <w:name w:val="index heading"/>
    <w:basedOn w:val="1"/>
    <w:next w:val="10"/>
    <w:qFormat/>
    <w:uiPriority w:val="0"/>
    <w:pPr>
      <w:suppressLineNumbers/>
    </w:pPr>
    <w:rPr>
      <w:rFonts w:cs="Lohit Devanagari"/>
    </w:rPr>
  </w:style>
  <w:style w:type="paragraph" w:styleId="10">
    <w:name w:val="index 1"/>
    <w:basedOn w:val="1"/>
    <w:next w:val="1"/>
    <w:semiHidden/>
    <w:unhideWhenUsed/>
    <w:uiPriority w:val="99"/>
  </w:style>
  <w:style w:type="paragraph" w:styleId="11">
    <w:name w:val="Body Text Indent"/>
    <w:basedOn w:val="1"/>
    <w:uiPriority w:val="0"/>
    <w:pPr>
      <w:spacing w:line="360" w:lineRule="auto"/>
      <w:ind w:firstLine="567"/>
      <w:jc w:val="both"/>
    </w:pPr>
    <w:rPr>
      <w:spacing w:val="-8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2">
    <w:name w:val="List"/>
    <w:basedOn w:val="8"/>
    <w:uiPriority w:val="0"/>
  </w:style>
  <w:style w:type="paragraph" w:styleId="13">
    <w:name w:val="Normal (Web)"/>
    <w:basedOn w:val="1"/>
    <w:semiHidden/>
    <w:unhideWhenUsed/>
    <w:qFormat/>
    <w:uiPriority w:val="99"/>
    <w:pPr>
      <w:widowControl/>
      <w:suppressAutoHyphens w:val="0"/>
      <w:spacing w:beforeAutospacing="1" w:afterAutospacing="1"/>
    </w:pPr>
    <w:rPr>
      <w:rFonts w:eastAsia="Times New Roman" w:cs="Times New Roman"/>
      <w:kern w:val="0"/>
      <w:lang w:eastAsia="ru-RU" w:bidi="ar-SA"/>
    </w:rPr>
  </w:style>
  <w:style w:type="paragraph" w:styleId="14">
    <w:name w:val="Subtitle"/>
    <w:basedOn w:val="15"/>
    <w:qFormat/>
    <w:uiPriority w:val="0"/>
    <w:pPr>
      <w:jc w:val="center"/>
    </w:pPr>
    <w:rPr>
      <w:i/>
      <w:iCs/>
    </w:rPr>
  </w:style>
  <w:style w:type="paragraph" w:customStyle="1" w:styleId="15">
    <w:name w:val="Заголовок"/>
    <w:basedOn w:val="1"/>
    <w:next w:val="8"/>
    <w:qFormat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6">
    <w:name w:val="Heading 1"/>
    <w:basedOn w:val="1"/>
    <w:qFormat/>
    <w:uiPriority w:val="0"/>
    <w:pPr>
      <w:keepNext/>
      <w:spacing w:before="240" w:after="60"/>
      <w:outlineLvl w:val="0"/>
    </w:pPr>
    <w:rPr>
      <w:rFonts w:ascii="Calibri Light" w:hAnsi="Calibri Light" w:eastAsia="Times New Roman" w:cs="Mangal"/>
      <w:b/>
      <w:bCs/>
      <w:sz w:val="32"/>
      <w:szCs w:val="29"/>
    </w:rPr>
  </w:style>
  <w:style w:type="paragraph" w:customStyle="1" w:styleId="17">
    <w:name w:val="Heading 2"/>
    <w:basedOn w:val="1"/>
    <w:qFormat/>
    <w:uiPriority w:val="0"/>
    <w:pPr>
      <w:keepNext/>
      <w:numPr>
        <w:ilvl w:val="1"/>
        <w:numId w:val="1"/>
      </w:numPr>
      <w:spacing w:line="360" w:lineRule="auto"/>
      <w:jc w:val="both"/>
      <w:outlineLvl w:val="1"/>
    </w:pPr>
    <w:rPr>
      <w:spacing w:val="-8"/>
      <w:sz w:val="28"/>
      <w:szCs w:val="20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8">
    <w:name w:val="Heading 3"/>
    <w:basedOn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19">
    <w:name w:val="Heading 4"/>
    <w:basedOn w:val="1"/>
    <w:qFormat/>
    <w:uiPriority w:val="0"/>
    <w:pPr>
      <w:keepNext/>
      <w:numPr>
        <w:ilvl w:val="3"/>
        <w:numId w:val="1"/>
      </w:numPr>
      <w:outlineLvl w:val="3"/>
    </w:pPr>
    <w:rPr>
      <w:b/>
      <w:sz w:val="22"/>
      <w:szCs w:val="20"/>
    </w:rPr>
  </w:style>
  <w:style w:type="paragraph" w:customStyle="1" w:styleId="20">
    <w:name w:val="Heading 5"/>
    <w:basedOn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bCs/>
    </w:rPr>
  </w:style>
  <w:style w:type="character" w:customStyle="1" w:styleId="21">
    <w:name w:val="Выделение1"/>
    <w:qFormat/>
    <w:uiPriority w:val="0"/>
    <w:rPr>
      <w:i/>
      <w:iCs/>
    </w:rPr>
  </w:style>
  <w:style w:type="character" w:customStyle="1" w:styleId="22">
    <w:name w:val="Интернет-ссылка"/>
    <w:qFormat/>
    <w:uiPriority w:val="0"/>
    <w:rPr>
      <w:color w:val="0000FF"/>
      <w:u w:val="single"/>
    </w:rPr>
  </w:style>
  <w:style w:type="character" w:customStyle="1" w:styleId="23">
    <w:name w:val="WW8Num1z0"/>
    <w:qFormat/>
    <w:uiPriority w:val="0"/>
  </w:style>
  <w:style w:type="character" w:customStyle="1" w:styleId="24">
    <w:name w:val="WW8Num1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5">
    <w:name w:val="WW8Num1z2"/>
    <w:qFormat/>
    <w:uiPriority w:val="0"/>
  </w:style>
  <w:style w:type="character" w:customStyle="1" w:styleId="26">
    <w:name w:val="WW8Num1z3"/>
    <w:qFormat/>
    <w:uiPriority w:val="0"/>
  </w:style>
  <w:style w:type="character" w:customStyle="1" w:styleId="27">
    <w:name w:val="WW8Num1z4"/>
    <w:qFormat/>
    <w:uiPriority w:val="0"/>
  </w:style>
  <w:style w:type="character" w:customStyle="1" w:styleId="28">
    <w:name w:val="WW8Num1z5"/>
    <w:qFormat/>
    <w:uiPriority w:val="0"/>
  </w:style>
  <w:style w:type="character" w:customStyle="1" w:styleId="29">
    <w:name w:val="WW8Num1z6"/>
    <w:qFormat/>
    <w:uiPriority w:val="0"/>
  </w:style>
  <w:style w:type="character" w:customStyle="1" w:styleId="30">
    <w:name w:val="WW8Num1z7"/>
    <w:qFormat/>
    <w:uiPriority w:val="0"/>
  </w:style>
  <w:style w:type="character" w:customStyle="1" w:styleId="31">
    <w:name w:val="WW8Num1z8"/>
    <w:qFormat/>
    <w:uiPriority w:val="0"/>
  </w:style>
  <w:style w:type="character" w:customStyle="1" w:styleId="32">
    <w:name w:val="WW8Num2z0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33">
    <w:name w:val="WW8Num2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4">
    <w:name w:val="WW8Num2z2"/>
    <w:qFormat/>
    <w:uiPriority w:val="0"/>
  </w:style>
  <w:style w:type="character" w:customStyle="1" w:styleId="35">
    <w:name w:val="WW8Num2z3"/>
    <w:qFormat/>
    <w:uiPriority w:val="0"/>
  </w:style>
  <w:style w:type="character" w:customStyle="1" w:styleId="36">
    <w:name w:val="WW8Num2z4"/>
    <w:qFormat/>
    <w:uiPriority w:val="0"/>
  </w:style>
  <w:style w:type="character" w:customStyle="1" w:styleId="37">
    <w:name w:val="WW8Num2z5"/>
    <w:qFormat/>
    <w:uiPriority w:val="0"/>
  </w:style>
  <w:style w:type="character" w:customStyle="1" w:styleId="38">
    <w:name w:val="WW8Num2z6"/>
    <w:qFormat/>
    <w:uiPriority w:val="0"/>
  </w:style>
  <w:style w:type="character" w:customStyle="1" w:styleId="39">
    <w:name w:val="WW8Num2z7"/>
    <w:qFormat/>
    <w:uiPriority w:val="0"/>
  </w:style>
  <w:style w:type="character" w:customStyle="1" w:styleId="40">
    <w:name w:val="WW8Num2z8"/>
    <w:qFormat/>
    <w:uiPriority w:val="0"/>
  </w:style>
  <w:style w:type="character" w:customStyle="1" w:styleId="41">
    <w:name w:val="WW8Num3z0"/>
    <w:qFormat/>
    <w:uiPriority w:val="0"/>
    <w:rPr>
      <w:rFonts w:cs="Times New Roman"/>
      <w:b/>
      <w:color w:val="000000"/>
      <w:lang w:val="en-US"/>
    </w:rPr>
  </w:style>
  <w:style w:type="character" w:customStyle="1" w:styleId="42">
    <w:name w:val="WW8Num3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43">
    <w:name w:val="WW8Num3z2"/>
    <w:qFormat/>
    <w:uiPriority w:val="0"/>
  </w:style>
  <w:style w:type="character" w:customStyle="1" w:styleId="44">
    <w:name w:val="WW8Num3z3"/>
    <w:qFormat/>
    <w:uiPriority w:val="0"/>
  </w:style>
  <w:style w:type="character" w:customStyle="1" w:styleId="45">
    <w:name w:val="WW8Num3z4"/>
    <w:qFormat/>
    <w:uiPriority w:val="0"/>
  </w:style>
  <w:style w:type="character" w:customStyle="1" w:styleId="46">
    <w:name w:val="WW8Num3z5"/>
    <w:qFormat/>
    <w:uiPriority w:val="0"/>
  </w:style>
  <w:style w:type="character" w:customStyle="1" w:styleId="47">
    <w:name w:val="WW8Num3z6"/>
    <w:qFormat/>
    <w:uiPriority w:val="0"/>
  </w:style>
  <w:style w:type="character" w:customStyle="1" w:styleId="48">
    <w:name w:val="WW8Num3z7"/>
    <w:qFormat/>
    <w:uiPriority w:val="0"/>
  </w:style>
  <w:style w:type="character" w:customStyle="1" w:styleId="49">
    <w:name w:val="WW8Num3z8"/>
    <w:qFormat/>
    <w:uiPriority w:val="0"/>
  </w:style>
  <w:style w:type="character" w:customStyle="1" w:styleId="50">
    <w:name w:val="WW8Num4z0"/>
    <w:qFormat/>
    <w:uiPriority w:val="0"/>
    <w:rPr>
      <w:rFonts w:cs="Times New Roman"/>
      <w:b/>
      <w:szCs w:val="24"/>
    </w:rPr>
  </w:style>
  <w:style w:type="character" w:customStyle="1" w:styleId="51">
    <w:name w:val="WW8Num4z1"/>
    <w:qFormat/>
    <w:uiPriority w:val="0"/>
  </w:style>
  <w:style w:type="character" w:customStyle="1" w:styleId="52">
    <w:name w:val="WW8Num4z2"/>
    <w:qFormat/>
    <w:uiPriority w:val="0"/>
  </w:style>
  <w:style w:type="character" w:customStyle="1" w:styleId="53">
    <w:name w:val="WW8Num4z3"/>
    <w:qFormat/>
    <w:uiPriority w:val="0"/>
  </w:style>
  <w:style w:type="character" w:customStyle="1" w:styleId="54">
    <w:name w:val="WW8Num4z4"/>
    <w:qFormat/>
    <w:uiPriority w:val="0"/>
  </w:style>
  <w:style w:type="character" w:customStyle="1" w:styleId="55">
    <w:name w:val="WW8Num4z5"/>
    <w:qFormat/>
    <w:uiPriority w:val="0"/>
  </w:style>
  <w:style w:type="character" w:customStyle="1" w:styleId="56">
    <w:name w:val="WW8Num4z6"/>
    <w:qFormat/>
    <w:uiPriority w:val="0"/>
  </w:style>
  <w:style w:type="character" w:customStyle="1" w:styleId="57">
    <w:name w:val="WW8Num4z7"/>
    <w:qFormat/>
    <w:uiPriority w:val="0"/>
  </w:style>
  <w:style w:type="character" w:customStyle="1" w:styleId="58">
    <w:name w:val="WW8Num4z8"/>
    <w:qFormat/>
    <w:uiPriority w:val="0"/>
  </w:style>
  <w:style w:type="character" w:customStyle="1" w:styleId="59">
    <w:name w:val="WW8Num5z0"/>
    <w:qFormat/>
    <w:uiPriority w:val="0"/>
    <w:rPr>
      <w:rFonts w:cs="Times New Roman"/>
      <w:b/>
      <w:bCs/>
    </w:rPr>
  </w:style>
  <w:style w:type="character" w:customStyle="1" w:styleId="60">
    <w:name w:val="WW8Num5z1"/>
    <w:qFormat/>
    <w:uiPriority w:val="0"/>
  </w:style>
  <w:style w:type="character" w:customStyle="1" w:styleId="61">
    <w:name w:val="WW8Num5z3"/>
    <w:qFormat/>
    <w:uiPriority w:val="0"/>
  </w:style>
  <w:style w:type="character" w:customStyle="1" w:styleId="62">
    <w:name w:val="WW8Num5z4"/>
    <w:qFormat/>
    <w:uiPriority w:val="0"/>
  </w:style>
  <w:style w:type="character" w:customStyle="1" w:styleId="63">
    <w:name w:val="WW8Num5z5"/>
    <w:qFormat/>
    <w:uiPriority w:val="0"/>
  </w:style>
  <w:style w:type="character" w:customStyle="1" w:styleId="64">
    <w:name w:val="WW8Num5z6"/>
    <w:qFormat/>
    <w:uiPriority w:val="0"/>
  </w:style>
  <w:style w:type="character" w:customStyle="1" w:styleId="65">
    <w:name w:val="WW8Num5z7"/>
    <w:qFormat/>
    <w:uiPriority w:val="0"/>
  </w:style>
  <w:style w:type="character" w:customStyle="1" w:styleId="66">
    <w:name w:val="WW8Num5z8"/>
    <w:qFormat/>
    <w:uiPriority w:val="0"/>
  </w:style>
  <w:style w:type="character" w:customStyle="1" w:styleId="67">
    <w:name w:val="WW8Num6z0"/>
    <w:qFormat/>
    <w:uiPriority w:val="0"/>
    <w:rPr>
      <w:rFonts w:eastAsia="DejaVu Sans"/>
      <w:b/>
      <w:color w:val="auto"/>
      <w:kern w:val="2"/>
      <w:sz w:val="22"/>
      <w:szCs w:val="22"/>
      <w:lang w:val="ru-RU" w:eastAsia="zh-CN" w:bidi="hi-IN"/>
    </w:rPr>
  </w:style>
  <w:style w:type="character" w:customStyle="1" w:styleId="68">
    <w:name w:val="WW8Num7z0"/>
    <w:qFormat/>
    <w:uiPriority w:val="0"/>
    <w:rPr>
      <w:rFonts w:ascii="Symbol" w:hAnsi="Symbol" w:cs="Symbol"/>
    </w:rPr>
  </w:style>
  <w:style w:type="character" w:customStyle="1" w:styleId="69">
    <w:name w:val="WW8Num7z1"/>
    <w:qFormat/>
    <w:uiPriority w:val="0"/>
  </w:style>
  <w:style w:type="character" w:customStyle="1" w:styleId="70">
    <w:name w:val="WW8Num7z2"/>
    <w:qFormat/>
    <w:uiPriority w:val="0"/>
  </w:style>
  <w:style w:type="character" w:customStyle="1" w:styleId="71">
    <w:name w:val="WW8Num7z3"/>
    <w:qFormat/>
    <w:uiPriority w:val="0"/>
  </w:style>
  <w:style w:type="character" w:customStyle="1" w:styleId="72">
    <w:name w:val="WW8Num7z4"/>
    <w:qFormat/>
    <w:uiPriority w:val="0"/>
  </w:style>
  <w:style w:type="character" w:customStyle="1" w:styleId="73">
    <w:name w:val="WW8Num7z5"/>
    <w:qFormat/>
    <w:uiPriority w:val="0"/>
  </w:style>
  <w:style w:type="character" w:customStyle="1" w:styleId="74">
    <w:name w:val="WW8Num7z6"/>
    <w:qFormat/>
    <w:uiPriority w:val="0"/>
  </w:style>
  <w:style w:type="character" w:customStyle="1" w:styleId="75">
    <w:name w:val="WW8Num7z7"/>
    <w:qFormat/>
    <w:uiPriority w:val="0"/>
  </w:style>
  <w:style w:type="character" w:customStyle="1" w:styleId="76">
    <w:name w:val="WW8Num7z8"/>
    <w:qFormat/>
    <w:uiPriority w:val="0"/>
  </w:style>
  <w:style w:type="character" w:customStyle="1" w:styleId="77">
    <w:name w:val="WW8Num8z0"/>
    <w:qFormat/>
    <w:uiPriority w:val="0"/>
  </w:style>
  <w:style w:type="character" w:customStyle="1" w:styleId="78">
    <w:name w:val="WW8Num8z1"/>
    <w:qFormat/>
    <w:uiPriority w:val="0"/>
  </w:style>
  <w:style w:type="character" w:customStyle="1" w:styleId="79">
    <w:name w:val="WW8Num8z2"/>
    <w:qFormat/>
    <w:uiPriority w:val="0"/>
  </w:style>
  <w:style w:type="character" w:customStyle="1" w:styleId="80">
    <w:name w:val="WW8Num8z3"/>
    <w:qFormat/>
    <w:uiPriority w:val="0"/>
  </w:style>
  <w:style w:type="character" w:customStyle="1" w:styleId="81">
    <w:name w:val="WW8Num8z4"/>
    <w:qFormat/>
    <w:uiPriority w:val="0"/>
  </w:style>
  <w:style w:type="character" w:customStyle="1" w:styleId="82">
    <w:name w:val="WW8Num8z5"/>
    <w:qFormat/>
    <w:uiPriority w:val="0"/>
  </w:style>
  <w:style w:type="character" w:customStyle="1" w:styleId="83">
    <w:name w:val="WW8Num8z6"/>
    <w:qFormat/>
    <w:uiPriority w:val="0"/>
  </w:style>
  <w:style w:type="character" w:customStyle="1" w:styleId="84">
    <w:name w:val="WW8Num8z7"/>
    <w:qFormat/>
    <w:uiPriority w:val="0"/>
  </w:style>
  <w:style w:type="character" w:customStyle="1" w:styleId="85">
    <w:name w:val="WW8Num8z8"/>
    <w:qFormat/>
    <w:uiPriority w:val="0"/>
  </w:style>
  <w:style w:type="character" w:customStyle="1" w:styleId="86">
    <w:name w:val="WW8Num9z0"/>
    <w:qFormat/>
    <w:uiPriority w:val="0"/>
    <w:rPr>
      <w:rFonts w:ascii="Times New Roman" w:hAnsi="Times New Roman" w:eastAsia="Calibri" w:cs="Times New Roman"/>
    </w:rPr>
  </w:style>
  <w:style w:type="character" w:customStyle="1" w:styleId="87">
    <w:name w:val="WW8Num9z1"/>
    <w:qFormat/>
    <w:uiPriority w:val="0"/>
  </w:style>
  <w:style w:type="character" w:customStyle="1" w:styleId="88">
    <w:name w:val="WW8Num10z0"/>
    <w:qFormat/>
    <w:uiPriority w:val="0"/>
  </w:style>
  <w:style w:type="character" w:customStyle="1" w:styleId="89">
    <w:name w:val="WW8Num10z1"/>
    <w:qFormat/>
    <w:uiPriority w:val="0"/>
  </w:style>
  <w:style w:type="character" w:customStyle="1" w:styleId="90">
    <w:name w:val="WW8Num10z2"/>
    <w:qFormat/>
    <w:uiPriority w:val="0"/>
  </w:style>
  <w:style w:type="character" w:customStyle="1" w:styleId="91">
    <w:name w:val="WW8Num10z3"/>
    <w:qFormat/>
    <w:uiPriority w:val="0"/>
  </w:style>
  <w:style w:type="character" w:customStyle="1" w:styleId="92">
    <w:name w:val="WW8Num10z4"/>
    <w:qFormat/>
    <w:uiPriority w:val="0"/>
  </w:style>
  <w:style w:type="character" w:customStyle="1" w:styleId="93">
    <w:name w:val="WW8Num10z5"/>
    <w:qFormat/>
    <w:uiPriority w:val="0"/>
  </w:style>
  <w:style w:type="character" w:customStyle="1" w:styleId="94">
    <w:name w:val="WW8Num10z6"/>
    <w:qFormat/>
    <w:uiPriority w:val="0"/>
  </w:style>
  <w:style w:type="character" w:customStyle="1" w:styleId="95">
    <w:name w:val="WW8Num10z7"/>
    <w:qFormat/>
    <w:uiPriority w:val="0"/>
  </w:style>
  <w:style w:type="character" w:customStyle="1" w:styleId="96">
    <w:name w:val="WW8Num10z8"/>
    <w:qFormat/>
    <w:uiPriority w:val="0"/>
  </w:style>
  <w:style w:type="character" w:customStyle="1" w:styleId="97">
    <w:name w:val="WW8Num11z0"/>
    <w:qFormat/>
    <w:uiPriority w:val="0"/>
  </w:style>
  <w:style w:type="character" w:customStyle="1" w:styleId="98">
    <w:name w:val="WW8Num12z0"/>
    <w:qFormat/>
    <w:uiPriority w:val="0"/>
  </w:style>
  <w:style w:type="character" w:customStyle="1" w:styleId="99">
    <w:name w:val="WW8Num13z0"/>
    <w:qFormat/>
    <w:uiPriority w:val="0"/>
  </w:style>
  <w:style w:type="character" w:customStyle="1" w:styleId="100">
    <w:name w:val="WW8Num13z1"/>
    <w:qFormat/>
    <w:uiPriority w:val="0"/>
  </w:style>
  <w:style w:type="character" w:customStyle="1" w:styleId="101">
    <w:name w:val="WW8Num13z2"/>
    <w:qFormat/>
    <w:uiPriority w:val="0"/>
  </w:style>
  <w:style w:type="character" w:customStyle="1" w:styleId="102">
    <w:name w:val="WW8Num13z3"/>
    <w:qFormat/>
    <w:uiPriority w:val="0"/>
  </w:style>
  <w:style w:type="character" w:customStyle="1" w:styleId="103">
    <w:name w:val="WW8Num13z4"/>
    <w:qFormat/>
    <w:uiPriority w:val="0"/>
  </w:style>
  <w:style w:type="character" w:customStyle="1" w:styleId="104">
    <w:name w:val="WW8Num13z5"/>
    <w:qFormat/>
    <w:uiPriority w:val="0"/>
  </w:style>
  <w:style w:type="character" w:customStyle="1" w:styleId="105">
    <w:name w:val="WW8Num13z6"/>
    <w:qFormat/>
    <w:uiPriority w:val="0"/>
  </w:style>
  <w:style w:type="character" w:customStyle="1" w:styleId="106">
    <w:name w:val="WW8Num13z7"/>
    <w:qFormat/>
    <w:uiPriority w:val="0"/>
  </w:style>
  <w:style w:type="character" w:customStyle="1" w:styleId="107">
    <w:name w:val="WW8Num13z8"/>
    <w:qFormat/>
    <w:uiPriority w:val="0"/>
  </w:style>
  <w:style w:type="character" w:customStyle="1" w:styleId="108">
    <w:name w:val="WW8Num14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09">
    <w:name w:val="WW8Num15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10">
    <w:name w:val="WW8Num16z0"/>
    <w:qFormat/>
    <w:uiPriority w:val="0"/>
  </w:style>
  <w:style w:type="character" w:customStyle="1" w:styleId="111">
    <w:name w:val="WW8Num17z0"/>
    <w:qFormat/>
    <w:uiPriority w:val="0"/>
    <w:rPr>
      <w:rFonts w:cs="Times New Roman"/>
      <w:szCs w:val="24"/>
    </w:rPr>
  </w:style>
  <w:style w:type="character" w:customStyle="1" w:styleId="112">
    <w:name w:val="WW8Num18z0"/>
    <w:qFormat/>
    <w:uiPriority w:val="0"/>
  </w:style>
  <w:style w:type="character" w:customStyle="1" w:styleId="113">
    <w:name w:val="WW8Num18z1"/>
    <w:qFormat/>
    <w:uiPriority w:val="0"/>
  </w:style>
  <w:style w:type="character" w:customStyle="1" w:styleId="114">
    <w:name w:val="WW8Num18z2"/>
    <w:qFormat/>
    <w:uiPriority w:val="0"/>
  </w:style>
  <w:style w:type="character" w:customStyle="1" w:styleId="115">
    <w:name w:val="WW8Num18z3"/>
    <w:qFormat/>
    <w:uiPriority w:val="0"/>
  </w:style>
  <w:style w:type="character" w:customStyle="1" w:styleId="116">
    <w:name w:val="WW8Num18z4"/>
    <w:qFormat/>
    <w:uiPriority w:val="0"/>
  </w:style>
  <w:style w:type="character" w:customStyle="1" w:styleId="117">
    <w:name w:val="WW8Num18z5"/>
    <w:qFormat/>
    <w:uiPriority w:val="0"/>
  </w:style>
  <w:style w:type="character" w:customStyle="1" w:styleId="118">
    <w:name w:val="WW8Num18z6"/>
    <w:qFormat/>
    <w:uiPriority w:val="0"/>
  </w:style>
  <w:style w:type="character" w:customStyle="1" w:styleId="119">
    <w:name w:val="WW8Num18z7"/>
    <w:qFormat/>
    <w:uiPriority w:val="0"/>
  </w:style>
  <w:style w:type="character" w:customStyle="1" w:styleId="120">
    <w:name w:val="WW8Num18z8"/>
    <w:qFormat/>
    <w:uiPriority w:val="0"/>
  </w:style>
  <w:style w:type="character" w:customStyle="1" w:styleId="121">
    <w:name w:val="WW8Num19z0"/>
    <w:qFormat/>
    <w:uiPriority w:val="0"/>
    <w:rPr>
      <w:rFonts w:ascii="Times New Roman" w:hAnsi="Times New Roman" w:cs="Times New Roman"/>
      <w:bCs/>
      <w:sz w:val="24"/>
      <w:szCs w:val="24"/>
      <w:lang w:val="en-US"/>
    </w:rPr>
  </w:style>
  <w:style w:type="character" w:customStyle="1" w:styleId="122">
    <w:name w:val="WW8Num20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23">
    <w:name w:val="WW8Num21z0"/>
    <w:qFormat/>
    <w:uiPriority w:val="0"/>
  </w:style>
  <w:style w:type="character" w:customStyle="1" w:styleId="124">
    <w:name w:val="WW8Num22z0"/>
    <w:qFormat/>
    <w:uiPriority w:val="0"/>
  </w:style>
  <w:style w:type="character" w:customStyle="1" w:styleId="125">
    <w:name w:val="WW8Num22z1"/>
    <w:qFormat/>
    <w:uiPriority w:val="0"/>
  </w:style>
  <w:style w:type="character" w:customStyle="1" w:styleId="126">
    <w:name w:val="WW8Num22z2"/>
    <w:qFormat/>
    <w:uiPriority w:val="0"/>
  </w:style>
  <w:style w:type="character" w:customStyle="1" w:styleId="127">
    <w:name w:val="WW8Num22z3"/>
    <w:qFormat/>
    <w:uiPriority w:val="0"/>
  </w:style>
  <w:style w:type="character" w:customStyle="1" w:styleId="128">
    <w:name w:val="WW8Num22z4"/>
    <w:qFormat/>
    <w:uiPriority w:val="0"/>
  </w:style>
  <w:style w:type="character" w:customStyle="1" w:styleId="129">
    <w:name w:val="WW8Num22z5"/>
    <w:qFormat/>
    <w:uiPriority w:val="0"/>
  </w:style>
  <w:style w:type="character" w:customStyle="1" w:styleId="130">
    <w:name w:val="WW8Num22z6"/>
    <w:qFormat/>
    <w:uiPriority w:val="0"/>
  </w:style>
  <w:style w:type="character" w:customStyle="1" w:styleId="131">
    <w:name w:val="WW8Num22z7"/>
    <w:qFormat/>
    <w:uiPriority w:val="0"/>
  </w:style>
  <w:style w:type="character" w:customStyle="1" w:styleId="132">
    <w:name w:val="WW8Num22z8"/>
    <w:qFormat/>
    <w:uiPriority w:val="0"/>
  </w:style>
  <w:style w:type="character" w:customStyle="1" w:styleId="133">
    <w:name w:val="WW8Num23z0"/>
    <w:qFormat/>
    <w:uiPriority w:val="0"/>
  </w:style>
  <w:style w:type="character" w:customStyle="1" w:styleId="134">
    <w:name w:val="WW8Num24z0"/>
    <w:qFormat/>
    <w:uiPriority w:val="0"/>
  </w:style>
  <w:style w:type="character" w:customStyle="1" w:styleId="135">
    <w:name w:val="WW8Num25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36">
    <w:name w:val="WW8Num26z0"/>
    <w:qFormat/>
    <w:uiPriority w:val="0"/>
  </w:style>
  <w:style w:type="character" w:customStyle="1" w:styleId="137">
    <w:name w:val="WW8Num26z1"/>
    <w:qFormat/>
    <w:uiPriority w:val="0"/>
  </w:style>
  <w:style w:type="character" w:customStyle="1" w:styleId="138">
    <w:name w:val="WW8Num26z2"/>
    <w:qFormat/>
    <w:uiPriority w:val="0"/>
  </w:style>
  <w:style w:type="character" w:customStyle="1" w:styleId="139">
    <w:name w:val="WW8Num26z3"/>
    <w:qFormat/>
    <w:uiPriority w:val="0"/>
  </w:style>
  <w:style w:type="character" w:customStyle="1" w:styleId="140">
    <w:name w:val="WW8Num26z4"/>
    <w:qFormat/>
    <w:uiPriority w:val="0"/>
  </w:style>
  <w:style w:type="character" w:customStyle="1" w:styleId="141">
    <w:name w:val="WW8Num26z5"/>
    <w:qFormat/>
    <w:uiPriority w:val="0"/>
  </w:style>
  <w:style w:type="character" w:customStyle="1" w:styleId="142">
    <w:name w:val="WW8Num26z6"/>
    <w:qFormat/>
    <w:uiPriority w:val="0"/>
  </w:style>
  <w:style w:type="character" w:customStyle="1" w:styleId="143">
    <w:name w:val="WW8Num26z7"/>
    <w:qFormat/>
    <w:uiPriority w:val="0"/>
  </w:style>
  <w:style w:type="character" w:customStyle="1" w:styleId="144">
    <w:name w:val="WW8Num26z8"/>
    <w:qFormat/>
    <w:uiPriority w:val="0"/>
  </w:style>
  <w:style w:type="character" w:customStyle="1" w:styleId="145">
    <w:name w:val="WW8Num27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146">
    <w:name w:val="WW8Num28z0"/>
    <w:qFormat/>
    <w:uiPriority w:val="0"/>
  </w:style>
  <w:style w:type="character" w:customStyle="1" w:styleId="147">
    <w:name w:val="WW8Num28z1"/>
    <w:qFormat/>
    <w:uiPriority w:val="0"/>
  </w:style>
  <w:style w:type="character" w:customStyle="1" w:styleId="148">
    <w:name w:val="WW8Num28z2"/>
    <w:qFormat/>
    <w:uiPriority w:val="0"/>
  </w:style>
  <w:style w:type="character" w:customStyle="1" w:styleId="149">
    <w:name w:val="WW8Num28z3"/>
    <w:qFormat/>
    <w:uiPriority w:val="0"/>
  </w:style>
  <w:style w:type="character" w:customStyle="1" w:styleId="150">
    <w:name w:val="WW8Num28z4"/>
    <w:qFormat/>
    <w:uiPriority w:val="0"/>
  </w:style>
  <w:style w:type="character" w:customStyle="1" w:styleId="151">
    <w:name w:val="WW8Num28z5"/>
    <w:qFormat/>
    <w:uiPriority w:val="0"/>
  </w:style>
  <w:style w:type="character" w:customStyle="1" w:styleId="152">
    <w:name w:val="WW8Num28z6"/>
    <w:qFormat/>
    <w:uiPriority w:val="0"/>
  </w:style>
  <w:style w:type="character" w:customStyle="1" w:styleId="153">
    <w:name w:val="WW8Num28z7"/>
    <w:qFormat/>
    <w:uiPriority w:val="0"/>
  </w:style>
  <w:style w:type="character" w:customStyle="1" w:styleId="154">
    <w:name w:val="WW8Num28z8"/>
    <w:qFormat/>
    <w:uiPriority w:val="0"/>
  </w:style>
  <w:style w:type="character" w:customStyle="1" w:styleId="155">
    <w:name w:val="WW8Num29z0"/>
    <w:qFormat/>
    <w:uiPriority w:val="0"/>
    <w:rPr>
      <w:rFonts w:eastAsia="DejaVu Sans" w:cs="Times New Roman"/>
      <w:b/>
      <w:color w:val="auto"/>
      <w:kern w:val="2"/>
      <w:sz w:val="22"/>
      <w:szCs w:val="22"/>
      <w:lang w:val="ru-RU" w:eastAsia="zh-CN" w:bidi="hi-IN"/>
    </w:rPr>
  </w:style>
  <w:style w:type="character" w:customStyle="1" w:styleId="156">
    <w:name w:val="WW8Num30z0"/>
    <w:qFormat/>
    <w:uiPriority w:val="0"/>
  </w:style>
  <w:style w:type="character" w:customStyle="1" w:styleId="157">
    <w:name w:val="WW8Num31z0"/>
    <w:qFormat/>
    <w:uiPriority w:val="0"/>
  </w:style>
  <w:style w:type="character" w:customStyle="1" w:styleId="158">
    <w:name w:val="WW8Num32z0"/>
    <w:qFormat/>
    <w:uiPriority w:val="0"/>
  </w:style>
  <w:style w:type="character" w:customStyle="1" w:styleId="159">
    <w:name w:val="WW8Num32z1"/>
    <w:qFormat/>
    <w:uiPriority w:val="0"/>
  </w:style>
  <w:style w:type="character" w:customStyle="1" w:styleId="160">
    <w:name w:val="WW8Num32z2"/>
    <w:qFormat/>
    <w:uiPriority w:val="0"/>
  </w:style>
  <w:style w:type="character" w:customStyle="1" w:styleId="161">
    <w:name w:val="WW8Num32z3"/>
    <w:qFormat/>
    <w:uiPriority w:val="0"/>
  </w:style>
  <w:style w:type="character" w:customStyle="1" w:styleId="162">
    <w:name w:val="WW8Num32z4"/>
    <w:qFormat/>
    <w:uiPriority w:val="0"/>
  </w:style>
  <w:style w:type="character" w:customStyle="1" w:styleId="163">
    <w:name w:val="WW8Num32z5"/>
    <w:qFormat/>
    <w:uiPriority w:val="0"/>
  </w:style>
  <w:style w:type="character" w:customStyle="1" w:styleId="164">
    <w:name w:val="WW8Num32z6"/>
    <w:qFormat/>
    <w:uiPriority w:val="0"/>
  </w:style>
  <w:style w:type="character" w:customStyle="1" w:styleId="165">
    <w:name w:val="WW8Num32z7"/>
    <w:qFormat/>
    <w:uiPriority w:val="0"/>
  </w:style>
  <w:style w:type="character" w:customStyle="1" w:styleId="166">
    <w:name w:val="WW8Num32z8"/>
    <w:qFormat/>
    <w:uiPriority w:val="0"/>
  </w:style>
  <w:style w:type="character" w:customStyle="1" w:styleId="167">
    <w:name w:val="WW8Num33z0"/>
    <w:qFormat/>
    <w:uiPriority w:val="0"/>
    <w:rPr>
      <w:rFonts w:cs="Times New Roman"/>
      <w:lang w:eastAsia="ru-RU"/>
    </w:rPr>
  </w:style>
  <w:style w:type="character" w:customStyle="1" w:styleId="168">
    <w:name w:val="WW8Num34z0"/>
    <w:qFormat/>
    <w:uiPriority w:val="0"/>
  </w:style>
  <w:style w:type="character" w:customStyle="1" w:styleId="169">
    <w:name w:val="WW8Num34z1"/>
    <w:qFormat/>
    <w:uiPriority w:val="0"/>
  </w:style>
  <w:style w:type="character" w:customStyle="1" w:styleId="170">
    <w:name w:val="WW8Num34z2"/>
    <w:qFormat/>
    <w:uiPriority w:val="0"/>
  </w:style>
  <w:style w:type="character" w:customStyle="1" w:styleId="171">
    <w:name w:val="WW8Num34z3"/>
    <w:qFormat/>
    <w:uiPriority w:val="0"/>
  </w:style>
  <w:style w:type="character" w:customStyle="1" w:styleId="172">
    <w:name w:val="WW8Num34z4"/>
    <w:qFormat/>
    <w:uiPriority w:val="0"/>
  </w:style>
  <w:style w:type="character" w:customStyle="1" w:styleId="173">
    <w:name w:val="WW8Num34z5"/>
    <w:qFormat/>
    <w:uiPriority w:val="0"/>
  </w:style>
  <w:style w:type="character" w:customStyle="1" w:styleId="174">
    <w:name w:val="WW8Num34z6"/>
    <w:qFormat/>
    <w:uiPriority w:val="0"/>
  </w:style>
  <w:style w:type="character" w:customStyle="1" w:styleId="175">
    <w:name w:val="WW8Num34z7"/>
    <w:qFormat/>
    <w:uiPriority w:val="0"/>
  </w:style>
  <w:style w:type="character" w:customStyle="1" w:styleId="176">
    <w:name w:val="WW8Num34z8"/>
    <w:qFormat/>
    <w:uiPriority w:val="0"/>
  </w:style>
  <w:style w:type="character" w:customStyle="1" w:styleId="177">
    <w:name w:val="WW8Num35z0"/>
    <w:qFormat/>
    <w:uiPriority w:val="0"/>
    <w:rPr>
      <w:rFonts w:cs="Times New Roman"/>
      <w:szCs w:val="24"/>
    </w:rPr>
  </w:style>
  <w:style w:type="character" w:customStyle="1" w:styleId="178">
    <w:name w:val="WW8Num36z0"/>
    <w:qFormat/>
    <w:uiPriority w:val="0"/>
    <w:rPr>
      <w:rFonts w:ascii="Symbol" w:hAnsi="Symbol" w:cs="Symbol"/>
      <w:szCs w:val="24"/>
    </w:rPr>
  </w:style>
  <w:style w:type="character" w:customStyle="1" w:styleId="179">
    <w:name w:val="WW8Num36z1"/>
    <w:qFormat/>
    <w:uiPriority w:val="0"/>
  </w:style>
  <w:style w:type="character" w:customStyle="1" w:styleId="180">
    <w:name w:val="WW8Num36z2"/>
    <w:qFormat/>
    <w:uiPriority w:val="0"/>
  </w:style>
  <w:style w:type="character" w:customStyle="1" w:styleId="181">
    <w:name w:val="WW8Num36z3"/>
    <w:qFormat/>
    <w:uiPriority w:val="0"/>
  </w:style>
  <w:style w:type="character" w:customStyle="1" w:styleId="182">
    <w:name w:val="WW8Num36z4"/>
    <w:qFormat/>
    <w:uiPriority w:val="0"/>
  </w:style>
  <w:style w:type="character" w:customStyle="1" w:styleId="183">
    <w:name w:val="WW8Num36z5"/>
    <w:qFormat/>
    <w:uiPriority w:val="0"/>
  </w:style>
  <w:style w:type="character" w:customStyle="1" w:styleId="184">
    <w:name w:val="WW8Num36z6"/>
    <w:qFormat/>
    <w:uiPriority w:val="0"/>
  </w:style>
  <w:style w:type="character" w:customStyle="1" w:styleId="185">
    <w:name w:val="WW8Num36z7"/>
    <w:qFormat/>
    <w:uiPriority w:val="0"/>
  </w:style>
  <w:style w:type="character" w:customStyle="1" w:styleId="186">
    <w:name w:val="WW8Num36z8"/>
    <w:qFormat/>
    <w:uiPriority w:val="0"/>
  </w:style>
  <w:style w:type="character" w:customStyle="1" w:styleId="187">
    <w:name w:val="WW8Num37z0"/>
    <w:qFormat/>
    <w:uiPriority w:val="0"/>
  </w:style>
  <w:style w:type="character" w:customStyle="1" w:styleId="188">
    <w:name w:val="WW8Num38z0"/>
    <w:qFormat/>
    <w:uiPriority w:val="0"/>
    <w:rPr>
      <w:rFonts w:cs="Times New Roman"/>
    </w:rPr>
  </w:style>
  <w:style w:type="character" w:customStyle="1" w:styleId="189">
    <w:name w:val="WW8Num38z1"/>
    <w:qFormat/>
    <w:uiPriority w:val="0"/>
  </w:style>
  <w:style w:type="character" w:customStyle="1" w:styleId="190">
    <w:name w:val="WW8Num38z2"/>
    <w:qFormat/>
    <w:uiPriority w:val="0"/>
  </w:style>
  <w:style w:type="character" w:customStyle="1" w:styleId="191">
    <w:name w:val="WW8Num38z3"/>
    <w:qFormat/>
    <w:uiPriority w:val="0"/>
  </w:style>
  <w:style w:type="character" w:customStyle="1" w:styleId="192">
    <w:name w:val="WW8Num38z4"/>
    <w:qFormat/>
    <w:uiPriority w:val="0"/>
  </w:style>
  <w:style w:type="character" w:customStyle="1" w:styleId="193">
    <w:name w:val="WW8Num38z5"/>
    <w:qFormat/>
    <w:uiPriority w:val="0"/>
  </w:style>
  <w:style w:type="character" w:customStyle="1" w:styleId="194">
    <w:name w:val="WW8Num38z6"/>
    <w:qFormat/>
    <w:uiPriority w:val="0"/>
  </w:style>
  <w:style w:type="character" w:customStyle="1" w:styleId="195">
    <w:name w:val="WW8Num38z7"/>
    <w:qFormat/>
    <w:uiPriority w:val="0"/>
  </w:style>
  <w:style w:type="character" w:customStyle="1" w:styleId="196">
    <w:name w:val="WW8Num38z8"/>
    <w:qFormat/>
    <w:uiPriority w:val="0"/>
  </w:style>
  <w:style w:type="character" w:customStyle="1" w:styleId="197">
    <w:name w:val="WW8Num39z0"/>
    <w:qFormat/>
    <w:uiPriority w:val="0"/>
  </w:style>
  <w:style w:type="character" w:customStyle="1" w:styleId="198">
    <w:name w:val="WW8Num39z1"/>
    <w:qFormat/>
    <w:uiPriority w:val="0"/>
  </w:style>
  <w:style w:type="character" w:customStyle="1" w:styleId="199">
    <w:name w:val="WW8Num39z2"/>
    <w:qFormat/>
    <w:uiPriority w:val="0"/>
  </w:style>
  <w:style w:type="character" w:customStyle="1" w:styleId="200">
    <w:name w:val="WW8Num39z3"/>
    <w:qFormat/>
    <w:uiPriority w:val="0"/>
  </w:style>
  <w:style w:type="character" w:customStyle="1" w:styleId="201">
    <w:name w:val="WW8Num39z4"/>
    <w:qFormat/>
    <w:uiPriority w:val="0"/>
  </w:style>
  <w:style w:type="character" w:customStyle="1" w:styleId="202">
    <w:name w:val="WW8Num39z5"/>
    <w:qFormat/>
    <w:uiPriority w:val="0"/>
  </w:style>
  <w:style w:type="character" w:customStyle="1" w:styleId="203">
    <w:name w:val="WW8Num39z6"/>
    <w:qFormat/>
    <w:uiPriority w:val="0"/>
  </w:style>
  <w:style w:type="character" w:customStyle="1" w:styleId="204">
    <w:name w:val="WW8Num39z7"/>
    <w:qFormat/>
    <w:uiPriority w:val="0"/>
  </w:style>
  <w:style w:type="character" w:customStyle="1" w:styleId="205">
    <w:name w:val="WW8Num39z8"/>
    <w:qFormat/>
    <w:uiPriority w:val="0"/>
  </w:style>
  <w:style w:type="character" w:customStyle="1" w:styleId="206">
    <w:name w:val="WW8Num40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07">
    <w:name w:val="WW8Num40z1"/>
    <w:qFormat/>
    <w:uiPriority w:val="0"/>
  </w:style>
  <w:style w:type="character" w:customStyle="1" w:styleId="208">
    <w:name w:val="WW8Num40z2"/>
    <w:qFormat/>
    <w:uiPriority w:val="0"/>
  </w:style>
  <w:style w:type="character" w:customStyle="1" w:styleId="209">
    <w:name w:val="WW8Num40z3"/>
    <w:qFormat/>
    <w:uiPriority w:val="0"/>
  </w:style>
  <w:style w:type="character" w:customStyle="1" w:styleId="210">
    <w:name w:val="WW8Num40z4"/>
    <w:qFormat/>
    <w:uiPriority w:val="0"/>
  </w:style>
  <w:style w:type="character" w:customStyle="1" w:styleId="211">
    <w:name w:val="WW8Num40z5"/>
    <w:qFormat/>
    <w:uiPriority w:val="0"/>
  </w:style>
  <w:style w:type="character" w:customStyle="1" w:styleId="212">
    <w:name w:val="WW8Num40z6"/>
    <w:qFormat/>
    <w:uiPriority w:val="0"/>
  </w:style>
  <w:style w:type="character" w:customStyle="1" w:styleId="213">
    <w:name w:val="WW8Num40z7"/>
    <w:qFormat/>
    <w:uiPriority w:val="0"/>
  </w:style>
  <w:style w:type="character" w:customStyle="1" w:styleId="214">
    <w:name w:val="WW8Num40z8"/>
    <w:qFormat/>
    <w:uiPriority w:val="0"/>
  </w:style>
  <w:style w:type="character" w:customStyle="1" w:styleId="215">
    <w:name w:val="WW8Num41z0"/>
    <w:qFormat/>
    <w:uiPriority w:val="0"/>
  </w:style>
  <w:style w:type="character" w:customStyle="1" w:styleId="216">
    <w:name w:val="WW8Num41z1"/>
    <w:qFormat/>
    <w:uiPriority w:val="0"/>
  </w:style>
  <w:style w:type="character" w:customStyle="1" w:styleId="217">
    <w:name w:val="WW8Num41z2"/>
    <w:qFormat/>
    <w:uiPriority w:val="0"/>
  </w:style>
  <w:style w:type="character" w:customStyle="1" w:styleId="218">
    <w:name w:val="WW8Num41z3"/>
    <w:qFormat/>
    <w:uiPriority w:val="0"/>
  </w:style>
  <w:style w:type="character" w:customStyle="1" w:styleId="219">
    <w:name w:val="WW8Num41z4"/>
    <w:qFormat/>
    <w:uiPriority w:val="0"/>
  </w:style>
  <w:style w:type="character" w:customStyle="1" w:styleId="220">
    <w:name w:val="WW8Num41z5"/>
    <w:qFormat/>
    <w:uiPriority w:val="0"/>
  </w:style>
  <w:style w:type="character" w:customStyle="1" w:styleId="221">
    <w:name w:val="WW8Num41z6"/>
    <w:qFormat/>
    <w:uiPriority w:val="0"/>
  </w:style>
  <w:style w:type="character" w:customStyle="1" w:styleId="222">
    <w:name w:val="WW8Num41z7"/>
    <w:qFormat/>
    <w:uiPriority w:val="0"/>
  </w:style>
  <w:style w:type="character" w:customStyle="1" w:styleId="223">
    <w:name w:val="WW8Num41z8"/>
    <w:qFormat/>
    <w:uiPriority w:val="0"/>
  </w:style>
  <w:style w:type="character" w:customStyle="1" w:styleId="224">
    <w:name w:val="WW8Num42z0"/>
    <w:qFormat/>
    <w:uiPriority w:val="0"/>
  </w:style>
  <w:style w:type="character" w:customStyle="1" w:styleId="225">
    <w:name w:val="WW8Num42z1"/>
    <w:qFormat/>
    <w:uiPriority w:val="0"/>
  </w:style>
  <w:style w:type="character" w:customStyle="1" w:styleId="226">
    <w:name w:val="WW8Num42z2"/>
    <w:qFormat/>
    <w:uiPriority w:val="0"/>
  </w:style>
  <w:style w:type="character" w:customStyle="1" w:styleId="227">
    <w:name w:val="WW8Num42z3"/>
    <w:qFormat/>
    <w:uiPriority w:val="0"/>
  </w:style>
  <w:style w:type="character" w:customStyle="1" w:styleId="228">
    <w:name w:val="WW8Num42z4"/>
    <w:qFormat/>
    <w:uiPriority w:val="0"/>
  </w:style>
  <w:style w:type="character" w:customStyle="1" w:styleId="229">
    <w:name w:val="WW8Num42z5"/>
    <w:qFormat/>
    <w:uiPriority w:val="0"/>
  </w:style>
  <w:style w:type="character" w:customStyle="1" w:styleId="230">
    <w:name w:val="WW8Num42z6"/>
    <w:qFormat/>
    <w:uiPriority w:val="0"/>
  </w:style>
  <w:style w:type="character" w:customStyle="1" w:styleId="231">
    <w:name w:val="WW8Num42z7"/>
    <w:qFormat/>
    <w:uiPriority w:val="0"/>
  </w:style>
  <w:style w:type="character" w:customStyle="1" w:styleId="232">
    <w:name w:val="WW8Num42z8"/>
    <w:qFormat/>
    <w:uiPriority w:val="0"/>
  </w:style>
  <w:style w:type="character" w:customStyle="1" w:styleId="233">
    <w:name w:val="WW8Num43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34">
    <w:name w:val="WW8Num44z0"/>
    <w:qFormat/>
    <w:uiPriority w:val="0"/>
  </w:style>
  <w:style w:type="character" w:customStyle="1" w:styleId="235">
    <w:name w:val="WW8Num44z1"/>
    <w:qFormat/>
    <w:uiPriority w:val="0"/>
  </w:style>
  <w:style w:type="character" w:customStyle="1" w:styleId="236">
    <w:name w:val="WW8Num44z2"/>
    <w:qFormat/>
    <w:uiPriority w:val="0"/>
  </w:style>
  <w:style w:type="character" w:customStyle="1" w:styleId="237">
    <w:name w:val="WW8Num44z3"/>
    <w:qFormat/>
    <w:uiPriority w:val="0"/>
  </w:style>
  <w:style w:type="character" w:customStyle="1" w:styleId="238">
    <w:name w:val="WW8Num44z4"/>
    <w:qFormat/>
    <w:uiPriority w:val="0"/>
  </w:style>
  <w:style w:type="character" w:customStyle="1" w:styleId="239">
    <w:name w:val="WW8Num44z5"/>
    <w:qFormat/>
    <w:uiPriority w:val="0"/>
  </w:style>
  <w:style w:type="character" w:customStyle="1" w:styleId="240">
    <w:name w:val="WW8Num44z6"/>
    <w:qFormat/>
    <w:uiPriority w:val="0"/>
  </w:style>
  <w:style w:type="character" w:customStyle="1" w:styleId="241">
    <w:name w:val="WW8Num44z7"/>
    <w:qFormat/>
    <w:uiPriority w:val="0"/>
  </w:style>
  <w:style w:type="character" w:customStyle="1" w:styleId="242">
    <w:name w:val="WW8Num44z8"/>
    <w:qFormat/>
    <w:uiPriority w:val="0"/>
  </w:style>
  <w:style w:type="character" w:customStyle="1" w:styleId="243">
    <w:name w:val="WW8Num45z0"/>
    <w:qFormat/>
    <w:uiPriority w:val="0"/>
    <w:rPr>
      <w:rFonts w:cs="Times New Roman"/>
    </w:rPr>
  </w:style>
  <w:style w:type="character" w:customStyle="1" w:styleId="244">
    <w:name w:val="WW8Num46z0"/>
    <w:qFormat/>
    <w:uiPriority w:val="0"/>
    <w:rPr>
      <w:rFonts w:eastAsia="Arial" w:cs="Times New Roman"/>
      <w:kern w:val="2"/>
      <w:lang w:eastAsia="ar-SA" w:bidi="ar-SA"/>
    </w:rPr>
  </w:style>
  <w:style w:type="character" w:customStyle="1" w:styleId="245">
    <w:name w:val="WW8Num47z0"/>
    <w:qFormat/>
    <w:uiPriority w:val="0"/>
  </w:style>
  <w:style w:type="character" w:customStyle="1" w:styleId="246">
    <w:name w:val="WW8Num48z0"/>
    <w:qFormat/>
    <w:uiPriority w:val="0"/>
    <w:rPr>
      <w:rFonts w:cs="Times New Roman"/>
      <w:lang w:val="en-US"/>
    </w:rPr>
  </w:style>
  <w:style w:type="character" w:customStyle="1" w:styleId="247">
    <w:name w:val="WW8Num48z1"/>
    <w:qFormat/>
    <w:uiPriority w:val="0"/>
  </w:style>
  <w:style w:type="character" w:customStyle="1" w:styleId="248">
    <w:name w:val="WW8Num48z2"/>
    <w:qFormat/>
    <w:uiPriority w:val="0"/>
  </w:style>
  <w:style w:type="character" w:customStyle="1" w:styleId="249">
    <w:name w:val="WW8Num48z3"/>
    <w:qFormat/>
    <w:uiPriority w:val="0"/>
  </w:style>
  <w:style w:type="character" w:customStyle="1" w:styleId="250">
    <w:name w:val="WW8Num48z4"/>
    <w:qFormat/>
    <w:uiPriority w:val="0"/>
  </w:style>
  <w:style w:type="character" w:customStyle="1" w:styleId="251">
    <w:name w:val="WW8Num48z5"/>
    <w:qFormat/>
    <w:uiPriority w:val="0"/>
  </w:style>
  <w:style w:type="character" w:customStyle="1" w:styleId="252">
    <w:name w:val="WW8Num48z6"/>
    <w:qFormat/>
    <w:uiPriority w:val="0"/>
  </w:style>
  <w:style w:type="character" w:customStyle="1" w:styleId="253">
    <w:name w:val="WW8Num48z7"/>
    <w:qFormat/>
    <w:uiPriority w:val="0"/>
  </w:style>
  <w:style w:type="character" w:customStyle="1" w:styleId="254">
    <w:name w:val="WW8Num48z8"/>
    <w:qFormat/>
    <w:uiPriority w:val="0"/>
  </w:style>
  <w:style w:type="character" w:customStyle="1" w:styleId="255">
    <w:name w:val="WW8Num49z0"/>
    <w:qFormat/>
    <w:uiPriority w:val="0"/>
  </w:style>
  <w:style w:type="character" w:customStyle="1" w:styleId="256">
    <w:name w:val="WW8Num49z1"/>
    <w:qFormat/>
    <w:uiPriority w:val="0"/>
  </w:style>
  <w:style w:type="character" w:customStyle="1" w:styleId="257">
    <w:name w:val="WW8Num49z2"/>
    <w:qFormat/>
    <w:uiPriority w:val="0"/>
  </w:style>
  <w:style w:type="character" w:customStyle="1" w:styleId="258">
    <w:name w:val="WW8Num49z3"/>
    <w:qFormat/>
    <w:uiPriority w:val="0"/>
  </w:style>
  <w:style w:type="character" w:customStyle="1" w:styleId="259">
    <w:name w:val="WW8Num49z4"/>
    <w:qFormat/>
    <w:uiPriority w:val="0"/>
  </w:style>
  <w:style w:type="character" w:customStyle="1" w:styleId="260">
    <w:name w:val="WW8Num49z5"/>
    <w:qFormat/>
    <w:uiPriority w:val="0"/>
  </w:style>
  <w:style w:type="character" w:customStyle="1" w:styleId="261">
    <w:name w:val="WW8Num49z6"/>
    <w:qFormat/>
    <w:uiPriority w:val="0"/>
  </w:style>
  <w:style w:type="character" w:customStyle="1" w:styleId="262">
    <w:name w:val="WW8Num49z7"/>
    <w:qFormat/>
    <w:uiPriority w:val="0"/>
  </w:style>
  <w:style w:type="character" w:customStyle="1" w:styleId="263">
    <w:name w:val="WW8Num49z8"/>
    <w:qFormat/>
    <w:uiPriority w:val="0"/>
  </w:style>
  <w:style w:type="character" w:customStyle="1" w:styleId="264">
    <w:name w:val="WW8Num50z0"/>
    <w:qFormat/>
    <w:uiPriority w:val="0"/>
    <w:rPr>
      <w:rFonts w:eastAsia="Arial" w:cs="Times New Roman"/>
      <w:lang w:eastAsia="ar-SA" w:bidi="ar-SA"/>
    </w:rPr>
  </w:style>
  <w:style w:type="character" w:customStyle="1" w:styleId="265">
    <w:name w:val="WW8Num51z0"/>
    <w:qFormat/>
    <w:uiPriority w:val="0"/>
    <w:rPr>
      <w:rFonts w:ascii="Times New Roman" w:hAnsi="Times New Roman" w:eastAsia="Calibri" w:cs="Times New Roman"/>
    </w:rPr>
  </w:style>
  <w:style w:type="character" w:customStyle="1" w:styleId="266">
    <w:name w:val="WW8Num51z1"/>
    <w:qFormat/>
    <w:uiPriority w:val="0"/>
  </w:style>
  <w:style w:type="character" w:customStyle="1" w:styleId="267">
    <w:name w:val="WW8Num52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268">
    <w:name w:val="WW8Num53z0"/>
    <w:qFormat/>
    <w:uiPriority w:val="0"/>
  </w:style>
  <w:style w:type="character" w:customStyle="1" w:styleId="269">
    <w:name w:val="WW8Num53z1"/>
    <w:qFormat/>
    <w:uiPriority w:val="0"/>
  </w:style>
  <w:style w:type="character" w:customStyle="1" w:styleId="270">
    <w:name w:val="WW8Num53z2"/>
    <w:qFormat/>
    <w:uiPriority w:val="0"/>
  </w:style>
  <w:style w:type="character" w:customStyle="1" w:styleId="271">
    <w:name w:val="WW8Num53z3"/>
    <w:qFormat/>
    <w:uiPriority w:val="0"/>
  </w:style>
  <w:style w:type="character" w:customStyle="1" w:styleId="272">
    <w:name w:val="WW8Num53z4"/>
    <w:qFormat/>
    <w:uiPriority w:val="0"/>
  </w:style>
  <w:style w:type="character" w:customStyle="1" w:styleId="273">
    <w:name w:val="WW8Num53z5"/>
    <w:qFormat/>
    <w:uiPriority w:val="0"/>
  </w:style>
  <w:style w:type="character" w:customStyle="1" w:styleId="274">
    <w:name w:val="WW8Num53z6"/>
    <w:qFormat/>
    <w:uiPriority w:val="0"/>
  </w:style>
  <w:style w:type="character" w:customStyle="1" w:styleId="275">
    <w:name w:val="WW8Num53z7"/>
    <w:qFormat/>
    <w:uiPriority w:val="0"/>
  </w:style>
  <w:style w:type="character" w:customStyle="1" w:styleId="276">
    <w:name w:val="WW8Num53z8"/>
    <w:qFormat/>
    <w:uiPriority w:val="0"/>
  </w:style>
  <w:style w:type="character" w:customStyle="1" w:styleId="277">
    <w:name w:val="WW8Num54z0"/>
    <w:qFormat/>
    <w:uiPriority w:val="0"/>
    <w:rPr>
      <w:rFonts w:cs="Times New Roman"/>
      <w:szCs w:val="24"/>
    </w:rPr>
  </w:style>
  <w:style w:type="character" w:customStyle="1" w:styleId="278">
    <w:name w:val="WW8Num54z1"/>
    <w:qFormat/>
    <w:uiPriority w:val="0"/>
  </w:style>
  <w:style w:type="character" w:customStyle="1" w:styleId="279">
    <w:name w:val="WW8Num54z2"/>
    <w:qFormat/>
    <w:uiPriority w:val="0"/>
  </w:style>
  <w:style w:type="character" w:customStyle="1" w:styleId="280">
    <w:name w:val="WW8Num54z3"/>
    <w:qFormat/>
    <w:uiPriority w:val="0"/>
  </w:style>
  <w:style w:type="character" w:customStyle="1" w:styleId="281">
    <w:name w:val="WW8Num54z4"/>
    <w:qFormat/>
    <w:uiPriority w:val="0"/>
  </w:style>
  <w:style w:type="character" w:customStyle="1" w:styleId="282">
    <w:name w:val="WW8Num54z5"/>
    <w:qFormat/>
    <w:uiPriority w:val="0"/>
  </w:style>
  <w:style w:type="character" w:customStyle="1" w:styleId="283">
    <w:name w:val="WW8Num54z6"/>
    <w:qFormat/>
    <w:uiPriority w:val="0"/>
  </w:style>
  <w:style w:type="character" w:customStyle="1" w:styleId="284">
    <w:name w:val="WW8Num54z7"/>
    <w:qFormat/>
    <w:uiPriority w:val="0"/>
  </w:style>
  <w:style w:type="character" w:customStyle="1" w:styleId="285">
    <w:name w:val="WW8Num54z8"/>
    <w:qFormat/>
    <w:uiPriority w:val="0"/>
  </w:style>
  <w:style w:type="character" w:customStyle="1" w:styleId="286">
    <w:name w:val="WW8Num55z0"/>
    <w:qFormat/>
    <w:uiPriority w:val="0"/>
    <w:rPr>
      <w:rFonts w:cs="Times New Roman"/>
    </w:rPr>
  </w:style>
  <w:style w:type="character" w:customStyle="1" w:styleId="287">
    <w:name w:val="WW8Num55z1"/>
    <w:qFormat/>
    <w:uiPriority w:val="0"/>
  </w:style>
  <w:style w:type="character" w:customStyle="1" w:styleId="288">
    <w:name w:val="WW8Num55z2"/>
    <w:qFormat/>
    <w:uiPriority w:val="0"/>
  </w:style>
  <w:style w:type="character" w:customStyle="1" w:styleId="289">
    <w:name w:val="WW8Num55z3"/>
    <w:qFormat/>
    <w:uiPriority w:val="0"/>
  </w:style>
  <w:style w:type="character" w:customStyle="1" w:styleId="290">
    <w:name w:val="WW8Num55z4"/>
    <w:qFormat/>
    <w:uiPriority w:val="0"/>
  </w:style>
  <w:style w:type="character" w:customStyle="1" w:styleId="291">
    <w:name w:val="WW8Num55z5"/>
    <w:qFormat/>
    <w:uiPriority w:val="0"/>
  </w:style>
  <w:style w:type="character" w:customStyle="1" w:styleId="292">
    <w:name w:val="WW8Num55z6"/>
    <w:qFormat/>
    <w:uiPriority w:val="0"/>
  </w:style>
  <w:style w:type="character" w:customStyle="1" w:styleId="293">
    <w:name w:val="WW8Num55z7"/>
    <w:qFormat/>
    <w:uiPriority w:val="0"/>
  </w:style>
  <w:style w:type="character" w:customStyle="1" w:styleId="294">
    <w:name w:val="WW8Num55z8"/>
    <w:qFormat/>
    <w:uiPriority w:val="0"/>
  </w:style>
  <w:style w:type="character" w:customStyle="1" w:styleId="295">
    <w:name w:val="WW8Num56z0"/>
    <w:qFormat/>
    <w:uiPriority w:val="0"/>
    <w:rPr>
      <w:rFonts w:ascii="Times New Roman" w:hAnsi="Times New Roman" w:cs="Times New Roman"/>
      <w:szCs w:val="24"/>
    </w:rPr>
  </w:style>
  <w:style w:type="character" w:customStyle="1" w:styleId="296">
    <w:name w:val="WW8Num57z0"/>
    <w:qFormat/>
    <w:uiPriority w:val="0"/>
    <w:rPr>
      <w:rFonts w:ascii="Times New Roman" w:hAnsi="Times New Roman" w:cs="Times New Roman"/>
    </w:rPr>
  </w:style>
  <w:style w:type="character" w:customStyle="1" w:styleId="297">
    <w:name w:val="WW8Num58z0"/>
    <w:qFormat/>
    <w:uiPriority w:val="0"/>
    <w:rPr>
      <w:rFonts w:ascii="Times New Roman" w:hAnsi="Times New Roman" w:cs="Times New Roman"/>
    </w:rPr>
  </w:style>
  <w:style w:type="character" w:customStyle="1" w:styleId="298">
    <w:name w:val="WW8Num59z0"/>
    <w:qFormat/>
    <w:uiPriority w:val="0"/>
    <w:rPr>
      <w:rFonts w:eastAsia="Calibri" w:cs="Times New Roman"/>
      <w:lang w:eastAsia="en-US" w:bidi="ar-SA"/>
    </w:rPr>
  </w:style>
  <w:style w:type="character" w:customStyle="1" w:styleId="299">
    <w:name w:val="WW8Num59z1"/>
    <w:qFormat/>
    <w:uiPriority w:val="0"/>
    <w:rPr>
      <w:rFonts w:ascii="Times New Roman" w:hAnsi="Times New Roman" w:cs="Times New Roman"/>
    </w:rPr>
  </w:style>
  <w:style w:type="character" w:customStyle="1" w:styleId="300">
    <w:name w:val="WW8Num60z0"/>
    <w:qFormat/>
    <w:uiPriority w:val="0"/>
    <w:rPr>
      <w:rFonts w:eastAsia="Calibri" w:cs="Times New Roman"/>
      <w:lang w:eastAsia="en-US" w:bidi="ar-SA"/>
    </w:rPr>
  </w:style>
  <w:style w:type="character" w:customStyle="1" w:styleId="301">
    <w:name w:val="WW8Num60z1"/>
    <w:qFormat/>
    <w:uiPriority w:val="0"/>
    <w:rPr>
      <w:rFonts w:ascii="Times New Roman" w:hAnsi="Times New Roman" w:cs="Times New Roman"/>
    </w:rPr>
  </w:style>
  <w:style w:type="character" w:customStyle="1" w:styleId="302">
    <w:name w:val="WW8Num61z0"/>
    <w:qFormat/>
    <w:uiPriority w:val="0"/>
    <w:rPr>
      <w:rFonts w:ascii="Times New Roman" w:hAnsi="Times New Roman" w:cs="Times New Roman"/>
    </w:rPr>
  </w:style>
  <w:style w:type="character" w:customStyle="1" w:styleId="303">
    <w:name w:val="WW8Num62z0"/>
    <w:qFormat/>
    <w:uiPriority w:val="0"/>
    <w:rPr>
      <w:rFonts w:eastAsia="Calibri" w:cs="Times New Roman"/>
      <w:lang w:eastAsia="en-US" w:bidi="ar-SA"/>
    </w:rPr>
  </w:style>
  <w:style w:type="character" w:customStyle="1" w:styleId="304">
    <w:name w:val="WW8Num62z1"/>
    <w:qFormat/>
    <w:uiPriority w:val="0"/>
    <w:rPr>
      <w:rFonts w:ascii="Times New Roman" w:hAnsi="Times New Roman" w:cs="Times New Roman"/>
    </w:rPr>
  </w:style>
  <w:style w:type="character" w:customStyle="1" w:styleId="305">
    <w:name w:val="WW8Num63z0"/>
    <w:qFormat/>
    <w:uiPriority w:val="0"/>
    <w:rPr>
      <w:rFonts w:ascii="Symbol" w:hAnsi="Symbol" w:cs="Symbol"/>
      <w:color w:val="000000"/>
      <w:highlight w:val="cyan"/>
    </w:rPr>
  </w:style>
  <w:style w:type="character" w:customStyle="1" w:styleId="306">
    <w:name w:val="WW8Num63z1"/>
    <w:qFormat/>
    <w:uiPriority w:val="0"/>
    <w:rPr>
      <w:rFonts w:ascii="Times New Roman" w:hAnsi="Times New Roman" w:cs="Times New Roman"/>
    </w:rPr>
  </w:style>
  <w:style w:type="character" w:customStyle="1" w:styleId="307">
    <w:name w:val="WW8Num64z0"/>
    <w:qFormat/>
    <w:uiPriority w:val="0"/>
    <w:rPr>
      <w:rFonts w:eastAsia="Calibri" w:cs="Times New Roman"/>
      <w:lang w:eastAsia="en-US" w:bidi="ar-SA"/>
    </w:rPr>
  </w:style>
  <w:style w:type="character" w:customStyle="1" w:styleId="308">
    <w:name w:val="WW8Num64z1"/>
    <w:qFormat/>
    <w:uiPriority w:val="0"/>
    <w:rPr>
      <w:rFonts w:ascii="Times New Roman" w:hAnsi="Times New Roman" w:cs="Times New Roman"/>
    </w:rPr>
  </w:style>
  <w:style w:type="character" w:customStyle="1" w:styleId="309">
    <w:name w:val="WW8Num65z0"/>
    <w:qFormat/>
    <w:uiPriority w:val="0"/>
    <w:rPr>
      <w:rFonts w:eastAsia="Calibri" w:cs="Times New Roman"/>
      <w:lang w:eastAsia="en-US" w:bidi="ar-SA"/>
    </w:rPr>
  </w:style>
  <w:style w:type="character" w:customStyle="1" w:styleId="310">
    <w:name w:val="WW8Num65z1"/>
    <w:qFormat/>
    <w:uiPriority w:val="0"/>
    <w:rPr>
      <w:rFonts w:ascii="Times New Roman" w:hAnsi="Times New Roman" w:cs="Times New Roman"/>
    </w:rPr>
  </w:style>
  <w:style w:type="character" w:customStyle="1" w:styleId="311">
    <w:name w:val="WW8Num66z0"/>
    <w:qFormat/>
    <w:uiPriority w:val="0"/>
    <w:rPr>
      <w:rFonts w:eastAsia="Calibri" w:cs="Times New Roman"/>
      <w:lang w:eastAsia="en-US" w:bidi="ar-SA"/>
    </w:rPr>
  </w:style>
  <w:style w:type="character" w:customStyle="1" w:styleId="312">
    <w:name w:val="WW8Num66z1"/>
    <w:qFormat/>
    <w:uiPriority w:val="0"/>
    <w:rPr>
      <w:rFonts w:ascii="Times New Roman" w:hAnsi="Times New Roman" w:cs="Times New Roman"/>
    </w:rPr>
  </w:style>
  <w:style w:type="character" w:customStyle="1" w:styleId="313">
    <w:name w:val="WW8Num67z0"/>
    <w:qFormat/>
    <w:uiPriority w:val="0"/>
    <w:rPr>
      <w:rFonts w:eastAsia="Calibri" w:cs="Times New Roman"/>
      <w:lang w:eastAsia="en-US" w:bidi="ar-SA"/>
    </w:rPr>
  </w:style>
  <w:style w:type="character" w:customStyle="1" w:styleId="314">
    <w:name w:val="WW8Num67z1"/>
    <w:qFormat/>
    <w:uiPriority w:val="0"/>
    <w:rPr>
      <w:rFonts w:ascii="Times New Roman" w:hAnsi="Times New Roman" w:cs="Times New Roman"/>
    </w:rPr>
  </w:style>
  <w:style w:type="character" w:customStyle="1" w:styleId="315">
    <w:name w:val="WW8Num68z0"/>
    <w:qFormat/>
    <w:uiPriority w:val="0"/>
    <w:rPr>
      <w:rFonts w:ascii="Times New Roman" w:hAnsi="Times New Roman" w:eastAsia="Calibri" w:cs="Times New Roman"/>
      <w:lang w:eastAsia="en-US" w:bidi="ar-SA"/>
    </w:rPr>
  </w:style>
  <w:style w:type="character" w:customStyle="1" w:styleId="316">
    <w:name w:val="WW8Num69z0"/>
    <w:qFormat/>
    <w:uiPriority w:val="0"/>
    <w:rPr>
      <w:rFonts w:eastAsia="Calibri" w:cs="Times New Roman"/>
      <w:lang w:eastAsia="en-US" w:bidi="ar-SA"/>
    </w:rPr>
  </w:style>
  <w:style w:type="character" w:customStyle="1" w:styleId="317">
    <w:name w:val="WW8Num69z1"/>
    <w:qFormat/>
    <w:uiPriority w:val="0"/>
    <w:rPr>
      <w:rFonts w:ascii="Times New Roman" w:hAnsi="Times New Roman" w:cs="Times New Roman"/>
    </w:rPr>
  </w:style>
  <w:style w:type="character" w:customStyle="1" w:styleId="318">
    <w:name w:val="WW8Num70z0"/>
    <w:qFormat/>
    <w:uiPriority w:val="0"/>
    <w:rPr>
      <w:rFonts w:ascii="Times New Roman" w:hAnsi="Times New Roman" w:cs="Times New Roman"/>
    </w:rPr>
  </w:style>
  <w:style w:type="character" w:customStyle="1" w:styleId="319">
    <w:name w:val="WW8Num71z0"/>
    <w:qFormat/>
    <w:uiPriority w:val="0"/>
    <w:rPr>
      <w:rFonts w:ascii="Symbol" w:hAnsi="Symbol" w:cs="Times New Roman"/>
      <w:color w:val="000000"/>
      <w:kern w:val="2"/>
      <w:sz w:val="24"/>
      <w:szCs w:val="24"/>
      <w:lang w:val="ru-RU" w:eastAsia="zh-CN" w:bidi="hi-IN"/>
    </w:rPr>
  </w:style>
  <w:style w:type="character" w:customStyle="1" w:styleId="320">
    <w:name w:val="WW8Num71z1"/>
    <w:qFormat/>
    <w:uiPriority w:val="0"/>
    <w:rPr>
      <w:rFonts w:ascii="Times New Roman" w:hAnsi="Times New Roman" w:eastAsia="DejaVu Sans" w:cs="Times New Roman"/>
      <w:kern w:val="2"/>
      <w:sz w:val="24"/>
      <w:szCs w:val="24"/>
      <w:lang w:val="ru-RU" w:eastAsia="zh-CN" w:bidi="hi-IN"/>
    </w:rPr>
  </w:style>
  <w:style w:type="character" w:customStyle="1" w:styleId="321">
    <w:name w:val="WW8Num72z0"/>
    <w:qFormat/>
    <w:uiPriority w:val="0"/>
    <w:rPr>
      <w:rFonts w:ascii="Times New Roman" w:hAnsi="Times New Roman" w:cs="Times New Roman"/>
    </w:rPr>
  </w:style>
  <w:style w:type="character" w:customStyle="1" w:styleId="322">
    <w:name w:val="WW8Num73z0"/>
    <w:qFormat/>
    <w:uiPriority w:val="0"/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323">
    <w:name w:val="WW8Num73z1"/>
    <w:qFormat/>
    <w:uiPriority w:val="0"/>
  </w:style>
  <w:style w:type="character" w:customStyle="1" w:styleId="324">
    <w:name w:val="WW8Num73z2"/>
    <w:qFormat/>
    <w:uiPriority w:val="0"/>
  </w:style>
  <w:style w:type="character" w:customStyle="1" w:styleId="325">
    <w:name w:val="WW8Num73z3"/>
    <w:qFormat/>
    <w:uiPriority w:val="0"/>
  </w:style>
  <w:style w:type="character" w:customStyle="1" w:styleId="326">
    <w:name w:val="WW8Num73z4"/>
    <w:qFormat/>
    <w:uiPriority w:val="0"/>
  </w:style>
  <w:style w:type="character" w:customStyle="1" w:styleId="327">
    <w:name w:val="WW8Num73z5"/>
    <w:qFormat/>
    <w:uiPriority w:val="0"/>
  </w:style>
  <w:style w:type="character" w:customStyle="1" w:styleId="328">
    <w:name w:val="WW8Num73z6"/>
    <w:qFormat/>
    <w:uiPriority w:val="0"/>
  </w:style>
  <w:style w:type="character" w:customStyle="1" w:styleId="329">
    <w:name w:val="WW8Num73z7"/>
    <w:qFormat/>
    <w:uiPriority w:val="0"/>
  </w:style>
  <w:style w:type="character" w:customStyle="1" w:styleId="330">
    <w:name w:val="WW8Num73z8"/>
    <w:qFormat/>
    <w:uiPriority w:val="0"/>
  </w:style>
  <w:style w:type="character" w:customStyle="1" w:styleId="331">
    <w:name w:val="WW8Num74z0"/>
    <w:qFormat/>
    <w:uiPriority w:val="0"/>
    <w:rPr>
      <w:rFonts w:eastAsia="Calibri" w:cs="Times New Roman"/>
      <w:lang w:eastAsia="en-US" w:bidi="ar-SA"/>
    </w:rPr>
  </w:style>
  <w:style w:type="character" w:customStyle="1" w:styleId="332">
    <w:name w:val="WW8Num74z1"/>
    <w:qFormat/>
    <w:uiPriority w:val="0"/>
    <w:rPr>
      <w:rFonts w:ascii="Times New Roman" w:hAnsi="Times New Roman" w:cs="Times New Roman"/>
    </w:rPr>
  </w:style>
  <w:style w:type="character" w:customStyle="1" w:styleId="333">
    <w:name w:val="WW8Num75z0"/>
    <w:qFormat/>
    <w:uiPriority w:val="0"/>
    <w:rPr>
      <w:rFonts w:ascii="Symbol" w:hAnsi="Symbol" w:cs="Symbol"/>
    </w:rPr>
  </w:style>
  <w:style w:type="character" w:customStyle="1" w:styleId="334">
    <w:name w:val="WW8Num75z1"/>
    <w:qFormat/>
    <w:uiPriority w:val="0"/>
    <w:rPr>
      <w:rFonts w:ascii="Times New Roman" w:hAnsi="Times New Roman" w:cs="Times New Roman"/>
    </w:rPr>
  </w:style>
  <w:style w:type="character" w:customStyle="1" w:styleId="335">
    <w:name w:val="WW8Num6z1"/>
    <w:qFormat/>
    <w:uiPriority w:val="0"/>
  </w:style>
  <w:style w:type="character" w:customStyle="1" w:styleId="336">
    <w:name w:val="WW8Num6z2"/>
    <w:qFormat/>
    <w:uiPriority w:val="0"/>
  </w:style>
  <w:style w:type="character" w:customStyle="1" w:styleId="337">
    <w:name w:val="WW8Num6z3"/>
    <w:qFormat/>
    <w:uiPriority w:val="0"/>
  </w:style>
  <w:style w:type="character" w:customStyle="1" w:styleId="338">
    <w:name w:val="WW8Num6z4"/>
    <w:qFormat/>
    <w:uiPriority w:val="0"/>
  </w:style>
  <w:style w:type="character" w:customStyle="1" w:styleId="339">
    <w:name w:val="WW8Num6z5"/>
    <w:qFormat/>
    <w:uiPriority w:val="0"/>
  </w:style>
  <w:style w:type="character" w:customStyle="1" w:styleId="340">
    <w:name w:val="WW8Num6z6"/>
    <w:qFormat/>
    <w:uiPriority w:val="0"/>
  </w:style>
  <w:style w:type="character" w:customStyle="1" w:styleId="341">
    <w:name w:val="WW8Num6z7"/>
    <w:qFormat/>
    <w:uiPriority w:val="0"/>
  </w:style>
  <w:style w:type="character" w:customStyle="1" w:styleId="342">
    <w:name w:val="WW8Num6z8"/>
    <w:qFormat/>
    <w:uiPriority w:val="0"/>
  </w:style>
  <w:style w:type="character" w:customStyle="1" w:styleId="343">
    <w:name w:val="WW8Num9z2"/>
    <w:qFormat/>
    <w:uiPriority w:val="0"/>
  </w:style>
  <w:style w:type="character" w:customStyle="1" w:styleId="344">
    <w:name w:val="WW8Num9z3"/>
    <w:qFormat/>
    <w:uiPriority w:val="0"/>
  </w:style>
  <w:style w:type="character" w:customStyle="1" w:styleId="345">
    <w:name w:val="WW8Num9z4"/>
    <w:qFormat/>
    <w:uiPriority w:val="0"/>
  </w:style>
  <w:style w:type="character" w:customStyle="1" w:styleId="346">
    <w:name w:val="WW8Num9z5"/>
    <w:qFormat/>
    <w:uiPriority w:val="0"/>
  </w:style>
  <w:style w:type="character" w:customStyle="1" w:styleId="347">
    <w:name w:val="WW8Num9z6"/>
    <w:qFormat/>
    <w:uiPriority w:val="0"/>
  </w:style>
  <w:style w:type="character" w:customStyle="1" w:styleId="348">
    <w:name w:val="WW8Num9z7"/>
    <w:qFormat/>
    <w:uiPriority w:val="0"/>
  </w:style>
  <w:style w:type="character" w:customStyle="1" w:styleId="349">
    <w:name w:val="WW8Num9z8"/>
    <w:qFormat/>
    <w:uiPriority w:val="0"/>
  </w:style>
  <w:style w:type="character" w:customStyle="1" w:styleId="350">
    <w:name w:val="WW8Num11z1"/>
    <w:qFormat/>
    <w:uiPriority w:val="0"/>
  </w:style>
  <w:style w:type="character" w:customStyle="1" w:styleId="351">
    <w:name w:val="WW8Num11z2"/>
    <w:qFormat/>
    <w:uiPriority w:val="0"/>
  </w:style>
  <w:style w:type="character" w:customStyle="1" w:styleId="352">
    <w:name w:val="WW8Num11z3"/>
    <w:qFormat/>
    <w:uiPriority w:val="0"/>
  </w:style>
  <w:style w:type="character" w:customStyle="1" w:styleId="353">
    <w:name w:val="WW8Num11z4"/>
    <w:qFormat/>
    <w:uiPriority w:val="0"/>
  </w:style>
  <w:style w:type="character" w:customStyle="1" w:styleId="354">
    <w:name w:val="WW8Num11z5"/>
    <w:qFormat/>
    <w:uiPriority w:val="0"/>
  </w:style>
  <w:style w:type="character" w:customStyle="1" w:styleId="355">
    <w:name w:val="WW8Num11z6"/>
    <w:qFormat/>
    <w:uiPriority w:val="0"/>
  </w:style>
  <w:style w:type="character" w:customStyle="1" w:styleId="356">
    <w:name w:val="WW8Num11z7"/>
    <w:qFormat/>
    <w:uiPriority w:val="0"/>
  </w:style>
  <w:style w:type="character" w:customStyle="1" w:styleId="357">
    <w:name w:val="WW8Num11z8"/>
    <w:qFormat/>
    <w:uiPriority w:val="0"/>
  </w:style>
  <w:style w:type="character" w:customStyle="1" w:styleId="358">
    <w:name w:val="WW8Num12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59">
    <w:name w:val="WW8Num12z2"/>
    <w:qFormat/>
    <w:uiPriority w:val="0"/>
  </w:style>
  <w:style w:type="character" w:customStyle="1" w:styleId="360">
    <w:name w:val="WW8Num12z3"/>
    <w:qFormat/>
    <w:uiPriority w:val="0"/>
  </w:style>
  <w:style w:type="character" w:customStyle="1" w:styleId="361">
    <w:name w:val="WW8Num12z4"/>
    <w:qFormat/>
    <w:uiPriority w:val="0"/>
  </w:style>
  <w:style w:type="character" w:customStyle="1" w:styleId="362">
    <w:name w:val="WW8Num12z5"/>
    <w:qFormat/>
    <w:uiPriority w:val="0"/>
  </w:style>
  <w:style w:type="character" w:customStyle="1" w:styleId="363">
    <w:name w:val="WW8Num12z6"/>
    <w:qFormat/>
    <w:uiPriority w:val="0"/>
  </w:style>
  <w:style w:type="character" w:customStyle="1" w:styleId="364">
    <w:name w:val="WW8Num12z7"/>
    <w:qFormat/>
    <w:uiPriority w:val="0"/>
  </w:style>
  <w:style w:type="character" w:customStyle="1" w:styleId="365">
    <w:name w:val="WW8Num12z8"/>
    <w:qFormat/>
    <w:uiPriority w:val="0"/>
  </w:style>
  <w:style w:type="character" w:customStyle="1" w:styleId="366">
    <w:name w:val="WW8Num14z1"/>
    <w:qFormat/>
    <w:uiPriority w:val="0"/>
  </w:style>
  <w:style w:type="character" w:customStyle="1" w:styleId="367">
    <w:name w:val="WW8Num14z2"/>
    <w:qFormat/>
    <w:uiPriority w:val="0"/>
  </w:style>
  <w:style w:type="character" w:customStyle="1" w:styleId="368">
    <w:name w:val="WW8Num14z3"/>
    <w:qFormat/>
    <w:uiPriority w:val="0"/>
  </w:style>
  <w:style w:type="character" w:customStyle="1" w:styleId="369">
    <w:name w:val="WW8Num14z4"/>
    <w:qFormat/>
    <w:uiPriority w:val="0"/>
  </w:style>
  <w:style w:type="character" w:customStyle="1" w:styleId="370">
    <w:name w:val="WW8Num14z5"/>
    <w:qFormat/>
    <w:uiPriority w:val="0"/>
  </w:style>
  <w:style w:type="character" w:customStyle="1" w:styleId="371">
    <w:name w:val="WW8Num14z6"/>
    <w:qFormat/>
    <w:uiPriority w:val="0"/>
  </w:style>
  <w:style w:type="character" w:customStyle="1" w:styleId="372">
    <w:name w:val="WW8Num14z7"/>
    <w:qFormat/>
    <w:uiPriority w:val="0"/>
  </w:style>
  <w:style w:type="character" w:customStyle="1" w:styleId="373">
    <w:name w:val="WW8Num14z8"/>
    <w:qFormat/>
    <w:uiPriority w:val="0"/>
  </w:style>
  <w:style w:type="character" w:customStyle="1" w:styleId="374">
    <w:name w:val="WW8Num15z1"/>
    <w:qFormat/>
    <w:uiPriority w:val="0"/>
  </w:style>
  <w:style w:type="character" w:customStyle="1" w:styleId="375">
    <w:name w:val="WW8Num15z2"/>
    <w:qFormat/>
    <w:uiPriority w:val="0"/>
  </w:style>
  <w:style w:type="character" w:customStyle="1" w:styleId="376">
    <w:name w:val="WW8Num15z3"/>
    <w:qFormat/>
    <w:uiPriority w:val="0"/>
  </w:style>
  <w:style w:type="character" w:customStyle="1" w:styleId="377">
    <w:name w:val="WW8Num15z4"/>
    <w:qFormat/>
    <w:uiPriority w:val="0"/>
  </w:style>
  <w:style w:type="character" w:customStyle="1" w:styleId="378">
    <w:name w:val="WW8Num15z5"/>
    <w:qFormat/>
    <w:uiPriority w:val="0"/>
  </w:style>
  <w:style w:type="character" w:customStyle="1" w:styleId="379">
    <w:name w:val="WW8Num15z6"/>
    <w:qFormat/>
    <w:uiPriority w:val="0"/>
  </w:style>
  <w:style w:type="character" w:customStyle="1" w:styleId="380">
    <w:name w:val="WW8Num15z7"/>
    <w:qFormat/>
    <w:uiPriority w:val="0"/>
  </w:style>
  <w:style w:type="character" w:customStyle="1" w:styleId="381">
    <w:name w:val="WW8Num15z8"/>
    <w:qFormat/>
    <w:uiPriority w:val="0"/>
  </w:style>
  <w:style w:type="character" w:customStyle="1" w:styleId="382">
    <w:name w:val="WW8Num16z1"/>
    <w:qFormat/>
    <w:uiPriority w:val="0"/>
  </w:style>
  <w:style w:type="character" w:customStyle="1" w:styleId="383">
    <w:name w:val="WW8Num16z2"/>
    <w:qFormat/>
    <w:uiPriority w:val="0"/>
  </w:style>
  <w:style w:type="character" w:customStyle="1" w:styleId="384">
    <w:name w:val="WW8Num16z3"/>
    <w:qFormat/>
    <w:uiPriority w:val="0"/>
  </w:style>
  <w:style w:type="character" w:customStyle="1" w:styleId="385">
    <w:name w:val="WW8Num16z4"/>
    <w:qFormat/>
    <w:uiPriority w:val="0"/>
  </w:style>
  <w:style w:type="character" w:customStyle="1" w:styleId="386">
    <w:name w:val="WW8Num16z5"/>
    <w:qFormat/>
    <w:uiPriority w:val="0"/>
  </w:style>
  <w:style w:type="character" w:customStyle="1" w:styleId="387">
    <w:name w:val="WW8Num16z6"/>
    <w:qFormat/>
    <w:uiPriority w:val="0"/>
  </w:style>
  <w:style w:type="character" w:customStyle="1" w:styleId="388">
    <w:name w:val="WW8Num16z7"/>
    <w:qFormat/>
    <w:uiPriority w:val="0"/>
  </w:style>
  <w:style w:type="character" w:customStyle="1" w:styleId="389">
    <w:name w:val="WW8Num16z8"/>
    <w:qFormat/>
    <w:uiPriority w:val="0"/>
  </w:style>
  <w:style w:type="character" w:customStyle="1" w:styleId="390">
    <w:name w:val="WW8Num17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391">
    <w:name w:val="WW8Num17z2"/>
    <w:qFormat/>
    <w:uiPriority w:val="0"/>
  </w:style>
  <w:style w:type="character" w:customStyle="1" w:styleId="392">
    <w:name w:val="WW8Num17z3"/>
    <w:qFormat/>
    <w:uiPriority w:val="0"/>
  </w:style>
  <w:style w:type="character" w:customStyle="1" w:styleId="393">
    <w:name w:val="WW8Num17z4"/>
    <w:qFormat/>
    <w:uiPriority w:val="0"/>
  </w:style>
  <w:style w:type="character" w:customStyle="1" w:styleId="394">
    <w:name w:val="WW8Num17z5"/>
    <w:qFormat/>
    <w:uiPriority w:val="0"/>
  </w:style>
  <w:style w:type="character" w:customStyle="1" w:styleId="395">
    <w:name w:val="WW8Num17z6"/>
    <w:qFormat/>
    <w:uiPriority w:val="0"/>
  </w:style>
  <w:style w:type="character" w:customStyle="1" w:styleId="396">
    <w:name w:val="WW8Num17z7"/>
    <w:qFormat/>
    <w:uiPriority w:val="0"/>
  </w:style>
  <w:style w:type="character" w:customStyle="1" w:styleId="397">
    <w:name w:val="WW8Num17z8"/>
    <w:qFormat/>
    <w:uiPriority w:val="0"/>
  </w:style>
  <w:style w:type="character" w:customStyle="1" w:styleId="398">
    <w:name w:val="WW8Num19z1"/>
    <w:qFormat/>
    <w:uiPriority w:val="0"/>
  </w:style>
  <w:style w:type="character" w:customStyle="1" w:styleId="399">
    <w:name w:val="WW8Num19z2"/>
    <w:qFormat/>
    <w:uiPriority w:val="0"/>
  </w:style>
  <w:style w:type="character" w:customStyle="1" w:styleId="400">
    <w:name w:val="WW8Num19z3"/>
    <w:qFormat/>
    <w:uiPriority w:val="0"/>
  </w:style>
  <w:style w:type="character" w:customStyle="1" w:styleId="401">
    <w:name w:val="WW8Num19z4"/>
    <w:qFormat/>
    <w:uiPriority w:val="0"/>
  </w:style>
  <w:style w:type="character" w:customStyle="1" w:styleId="402">
    <w:name w:val="WW8Num19z5"/>
    <w:qFormat/>
    <w:uiPriority w:val="0"/>
  </w:style>
  <w:style w:type="character" w:customStyle="1" w:styleId="403">
    <w:name w:val="WW8Num19z6"/>
    <w:qFormat/>
    <w:uiPriority w:val="0"/>
  </w:style>
  <w:style w:type="character" w:customStyle="1" w:styleId="404">
    <w:name w:val="WW8Num19z7"/>
    <w:qFormat/>
    <w:uiPriority w:val="0"/>
  </w:style>
  <w:style w:type="character" w:customStyle="1" w:styleId="405">
    <w:name w:val="WW8Num19z8"/>
    <w:qFormat/>
    <w:uiPriority w:val="0"/>
  </w:style>
  <w:style w:type="character" w:customStyle="1" w:styleId="406">
    <w:name w:val="WW8Num20z1"/>
    <w:qFormat/>
    <w:uiPriority w:val="0"/>
  </w:style>
  <w:style w:type="character" w:customStyle="1" w:styleId="407">
    <w:name w:val="WW8Num20z2"/>
    <w:qFormat/>
    <w:uiPriority w:val="0"/>
  </w:style>
  <w:style w:type="character" w:customStyle="1" w:styleId="408">
    <w:name w:val="WW8Num20z3"/>
    <w:qFormat/>
    <w:uiPriority w:val="0"/>
  </w:style>
  <w:style w:type="character" w:customStyle="1" w:styleId="409">
    <w:name w:val="WW8Num20z4"/>
    <w:qFormat/>
    <w:uiPriority w:val="0"/>
  </w:style>
  <w:style w:type="character" w:customStyle="1" w:styleId="410">
    <w:name w:val="WW8Num20z5"/>
    <w:qFormat/>
    <w:uiPriority w:val="0"/>
  </w:style>
  <w:style w:type="character" w:customStyle="1" w:styleId="411">
    <w:name w:val="WW8Num20z6"/>
    <w:qFormat/>
    <w:uiPriority w:val="0"/>
  </w:style>
  <w:style w:type="character" w:customStyle="1" w:styleId="412">
    <w:name w:val="WW8Num20z7"/>
    <w:qFormat/>
    <w:uiPriority w:val="0"/>
  </w:style>
  <w:style w:type="character" w:customStyle="1" w:styleId="413">
    <w:name w:val="WW8Num20z8"/>
    <w:qFormat/>
    <w:uiPriority w:val="0"/>
  </w:style>
  <w:style w:type="character" w:customStyle="1" w:styleId="414">
    <w:name w:val="WW8Num23z1"/>
    <w:qFormat/>
    <w:uiPriority w:val="0"/>
  </w:style>
  <w:style w:type="character" w:customStyle="1" w:styleId="415">
    <w:name w:val="WW8Num23z2"/>
    <w:qFormat/>
    <w:uiPriority w:val="0"/>
  </w:style>
  <w:style w:type="character" w:customStyle="1" w:styleId="416">
    <w:name w:val="WW8Num23z3"/>
    <w:qFormat/>
    <w:uiPriority w:val="0"/>
  </w:style>
  <w:style w:type="character" w:customStyle="1" w:styleId="417">
    <w:name w:val="WW8Num23z4"/>
    <w:qFormat/>
    <w:uiPriority w:val="0"/>
  </w:style>
  <w:style w:type="character" w:customStyle="1" w:styleId="418">
    <w:name w:val="WW8Num23z5"/>
    <w:qFormat/>
    <w:uiPriority w:val="0"/>
  </w:style>
  <w:style w:type="character" w:customStyle="1" w:styleId="419">
    <w:name w:val="WW8Num23z6"/>
    <w:qFormat/>
    <w:uiPriority w:val="0"/>
  </w:style>
  <w:style w:type="character" w:customStyle="1" w:styleId="420">
    <w:name w:val="WW8Num23z7"/>
    <w:qFormat/>
    <w:uiPriority w:val="0"/>
  </w:style>
  <w:style w:type="character" w:customStyle="1" w:styleId="421">
    <w:name w:val="WW8Num23z8"/>
    <w:qFormat/>
    <w:uiPriority w:val="0"/>
  </w:style>
  <w:style w:type="character" w:customStyle="1" w:styleId="422">
    <w:name w:val="WW8Num24z1"/>
    <w:qFormat/>
    <w:uiPriority w:val="0"/>
  </w:style>
  <w:style w:type="character" w:customStyle="1" w:styleId="423">
    <w:name w:val="WW8Num25z1"/>
    <w:qFormat/>
    <w:uiPriority w:val="0"/>
  </w:style>
  <w:style w:type="character" w:customStyle="1" w:styleId="424">
    <w:name w:val="WW8Num25z2"/>
    <w:qFormat/>
    <w:uiPriority w:val="0"/>
  </w:style>
  <w:style w:type="character" w:customStyle="1" w:styleId="425">
    <w:name w:val="WW8Num25z3"/>
    <w:qFormat/>
    <w:uiPriority w:val="0"/>
  </w:style>
  <w:style w:type="character" w:customStyle="1" w:styleId="426">
    <w:name w:val="WW8Num25z4"/>
    <w:qFormat/>
    <w:uiPriority w:val="0"/>
  </w:style>
  <w:style w:type="character" w:customStyle="1" w:styleId="427">
    <w:name w:val="WW8Num25z5"/>
    <w:qFormat/>
    <w:uiPriority w:val="0"/>
  </w:style>
  <w:style w:type="character" w:customStyle="1" w:styleId="428">
    <w:name w:val="WW8Num25z6"/>
    <w:qFormat/>
    <w:uiPriority w:val="0"/>
  </w:style>
  <w:style w:type="character" w:customStyle="1" w:styleId="429">
    <w:name w:val="WW8Num25z7"/>
    <w:qFormat/>
    <w:uiPriority w:val="0"/>
  </w:style>
  <w:style w:type="character" w:customStyle="1" w:styleId="430">
    <w:name w:val="WW8Num25z8"/>
    <w:qFormat/>
    <w:uiPriority w:val="0"/>
  </w:style>
  <w:style w:type="character" w:customStyle="1" w:styleId="431">
    <w:name w:val="WW8Num33z1"/>
    <w:qFormat/>
    <w:uiPriority w:val="0"/>
  </w:style>
  <w:style w:type="character" w:customStyle="1" w:styleId="432">
    <w:name w:val="WW8Num33z2"/>
    <w:qFormat/>
    <w:uiPriority w:val="0"/>
  </w:style>
  <w:style w:type="character" w:customStyle="1" w:styleId="433">
    <w:name w:val="WW8Num33z3"/>
    <w:qFormat/>
    <w:uiPriority w:val="0"/>
  </w:style>
  <w:style w:type="character" w:customStyle="1" w:styleId="434">
    <w:name w:val="WW8Num33z4"/>
    <w:qFormat/>
    <w:uiPriority w:val="0"/>
  </w:style>
  <w:style w:type="character" w:customStyle="1" w:styleId="435">
    <w:name w:val="WW8Num33z5"/>
    <w:qFormat/>
    <w:uiPriority w:val="0"/>
  </w:style>
  <w:style w:type="character" w:customStyle="1" w:styleId="436">
    <w:name w:val="WW8Num33z6"/>
    <w:qFormat/>
    <w:uiPriority w:val="0"/>
  </w:style>
  <w:style w:type="character" w:customStyle="1" w:styleId="437">
    <w:name w:val="WW8Num33z7"/>
    <w:qFormat/>
    <w:uiPriority w:val="0"/>
  </w:style>
  <w:style w:type="character" w:customStyle="1" w:styleId="438">
    <w:name w:val="WW8Num33z8"/>
    <w:qFormat/>
    <w:uiPriority w:val="0"/>
  </w:style>
  <w:style w:type="character" w:customStyle="1" w:styleId="439">
    <w:name w:val="WW8Num35z1"/>
    <w:qFormat/>
    <w:uiPriority w:val="0"/>
  </w:style>
  <w:style w:type="character" w:customStyle="1" w:styleId="440">
    <w:name w:val="WW8Num35z2"/>
    <w:qFormat/>
    <w:uiPriority w:val="0"/>
  </w:style>
  <w:style w:type="character" w:customStyle="1" w:styleId="441">
    <w:name w:val="WW8Num35z3"/>
    <w:qFormat/>
    <w:uiPriority w:val="0"/>
  </w:style>
  <w:style w:type="character" w:customStyle="1" w:styleId="442">
    <w:name w:val="WW8Num35z4"/>
    <w:qFormat/>
    <w:uiPriority w:val="0"/>
  </w:style>
  <w:style w:type="character" w:customStyle="1" w:styleId="443">
    <w:name w:val="WW8Num35z5"/>
    <w:qFormat/>
    <w:uiPriority w:val="0"/>
  </w:style>
  <w:style w:type="character" w:customStyle="1" w:styleId="444">
    <w:name w:val="WW8Num35z6"/>
    <w:qFormat/>
    <w:uiPriority w:val="0"/>
  </w:style>
  <w:style w:type="character" w:customStyle="1" w:styleId="445">
    <w:name w:val="WW8Num35z7"/>
    <w:qFormat/>
    <w:uiPriority w:val="0"/>
  </w:style>
  <w:style w:type="character" w:customStyle="1" w:styleId="446">
    <w:name w:val="WW8Num35z8"/>
    <w:qFormat/>
    <w:uiPriority w:val="0"/>
  </w:style>
  <w:style w:type="character" w:customStyle="1" w:styleId="447">
    <w:name w:val="WW8Num45z1"/>
    <w:qFormat/>
    <w:uiPriority w:val="0"/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448">
    <w:name w:val="WW8Num45z2"/>
    <w:qFormat/>
    <w:uiPriority w:val="0"/>
  </w:style>
  <w:style w:type="character" w:customStyle="1" w:styleId="449">
    <w:name w:val="WW8Num45z3"/>
    <w:qFormat/>
    <w:uiPriority w:val="0"/>
  </w:style>
  <w:style w:type="character" w:customStyle="1" w:styleId="450">
    <w:name w:val="WW8Num45z4"/>
    <w:qFormat/>
    <w:uiPriority w:val="0"/>
  </w:style>
  <w:style w:type="character" w:customStyle="1" w:styleId="451">
    <w:name w:val="WW8Num45z5"/>
    <w:qFormat/>
    <w:uiPriority w:val="0"/>
  </w:style>
  <w:style w:type="character" w:customStyle="1" w:styleId="452">
    <w:name w:val="WW8Num45z6"/>
    <w:qFormat/>
    <w:uiPriority w:val="0"/>
  </w:style>
  <w:style w:type="character" w:customStyle="1" w:styleId="453">
    <w:name w:val="WW8Num45z7"/>
    <w:qFormat/>
    <w:uiPriority w:val="0"/>
  </w:style>
  <w:style w:type="character" w:customStyle="1" w:styleId="454">
    <w:name w:val="WW8Num45z8"/>
    <w:qFormat/>
    <w:uiPriority w:val="0"/>
  </w:style>
  <w:style w:type="character" w:customStyle="1" w:styleId="455">
    <w:name w:val="WW8Num46z1"/>
    <w:qFormat/>
    <w:uiPriority w:val="0"/>
  </w:style>
  <w:style w:type="character" w:customStyle="1" w:styleId="456">
    <w:name w:val="WW8Num46z2"/>
    <w:qFormat/>
    <w:uiPriority w:val="0"/>
  </w:style>
  <w:style w:type="character" w:customStyle="1" w:styleId="457">
    <w:name w:val="WW8Num46z3"/>
    <w:qFormat/>
    <w:uiPriority w:val="0"/>
  </w:style>
  <w:style w:type="character" w:customStyle="1" w:styleId="458">
    <w:name w:val="WW8Num46z4"/>
    <w:qFormat/>
    <w:uiPriority w:val="0"/>
  </w:style>
  <w:style w:type="character" w:customStyle="1" w:styleId="459">
    <w:name w:val="WW8Num46z5"/>
    <w:qFormat/>
    <w:uiPriority w:val="0"/>
  </w:style>
  <w:style w:type="character" w:customStyle="1" w:styleId="460">
    <w:name w:val="WW8Num46z6"/>
    <w:qFormat/>
    <w:uiPriority w:val="0"/>
  </w:style>
  <w:style w:type="character" w:customStyle="1" w:styleId="461">
    <w:name w:val="WW8Num46z7"/>
    <w:qFormat/>
    <w:uiPriority w:val="0"/>
  </w:style>
  <w:style w:type="character" w:customStyle="1" w:styleId="462">
    <w:name w:val="WW8Num46z8"/>
    <w:qFormat/>
    <w:uiPriority w:val="0"/>
  </w:style>
  <w:style w:type="character" w:customStyle="1" w:styleId="463">
    <w:name w:val="WW8Num52z1"/>
    <w:qFormat/>
    <w:uiPriority w:val="0"/>
  </w:style>
  <w:style w:type="character" w:customStyle="1" w:styleId="464">
    <w:name w:val="WW8Num52z2"/>
    <w:qFormat/>
    <w:uiPriority w:val="0"/>
  </w:style>
  <w:style w:type="character" w:customStyle="1" w:styleId="465">
    <w:name w:val="WW8Num52z3"/>
    <w:qFormat/>
    <w:uiPriority w:val="0"/>
  </w:style>
  <w:style w:type="character" w:customStyle="1" w:styleId="466">
    <w:name w:val="WW8Num52z4"/>
    <w:qFormat/>
    <w:uiPriority w:val="0"/>
  </w:style>
  <w:style w:type="character" w:customStyle="1" w:styleId="467">
    <w:name w:val="WW8Num52z5"/>
    <w:qFormat/>
    <w:uiPriority w:val="0"/>
  </w:style>
  <w:style w:type="character" w:customStyle="1" w:styleId="468">
    <w:name w:val="WW8Num52z6"/>
    <w:qFormat/>
    <w:uiPriority w:val="0"/>
  </w:style>
  <w:style w:type="character" w:customStyle="1" w:styleId="469">
    <w:name w:val="WW8Num52z7"/>
    <w:qFormat/>
    <w:uiPriority w:val="0"/>
  </w:style>
  <w:style w:type="character" w:customStyle="1" w:styleId="470">
    <w:name w:val="WW8Num52z8"/>
    <w:qFormat/>
    <w:uiPriority w:val="0"/>
  </w:style>
  <w:style w:type="character" w:customStyle="1" w:styleId="471">
    <w:name w:val="WW8Num56z1"/>
    <w:qFormat/>
    <w:uiPriority w:val="0"/>
  </w:style>
  <w:style w:type="character" w:customStyle="1" w:styleId="472">
    <w:name w:val="WW8Num56z2"/>
    <w:qFormat/>
    <w:uiPriority w:val="0"/>
  </w:style>
  <w:style w:type="character" w:customStyle="1" w:styleId="473">
    <w:name w:val="WW8Num56z3"/>
    <w:qFormat/>
    <w:uiPriority w:val="0"/>
  </w:style>
  <w:style w:type="character" w:customStyle="1" w:styleId="474">
    <w:name w:val="WW8Num56z4"/>
    <w:qFormat/>
    <w:uiPriority w:val="0"/>
  </w:style>
  <w:style w:type="character" w:customStyle="1" w:styleId="475">
    <w:name w:val="WW8Num56z5"/>
    <w:qFormat/>
    <w:uiPriority w:val="0"/>
  </w:style>
  <w:style w:type="character" w:customStyle="1" w:styleId="476">
    <w:name w:val="WW8Num56z6"/>
    <w:qFormat/>
    <w:uiPriority w:val="0"/>
  </w:style>
  <w:style w:type="character" w:customStyle="1" w:styleId="477">
    <w:name w:val="WW8Num56z7"/>
    <w:qFormat/>
    <w:uiPriority w:val="0"/>
  </w:style>
  <w:style w:type="character" w:customStyle="1" w:styleId="478">
    <w:name w:val="WW8Num56z8"/>
    <w:qFormat/>
    <w:uiPriority w:val="0"/>
  </w:style>
  <w:style w:type="character" w:customStyle="1" w:styleId="479">
    <w:name w:val="WW8Num58z1"/>
    <w:qFormat/>
    <w:uiPriority w:val="0"/>
  </w:style>
  <w:style w:type="character" w:customStyle="1" w:styleId="480">
    <w:name w:val="WW8Num58z2"/>
    <w:qFormat/>
    <w:uiPriority w:val="0"/>
  </w:style>
  <w:style w:type="character" w:customStyle="1" w:styleId="481">
    <w:name w:val="WW8Num58z3"/>
    <w:qFormat/>
    <w:uiPriority w:val="0"/>
  </w:style>
  <w:style w:type="character" w:customStyle="1" w:styleId="482">
    <w:name w:val="WW8Num58z4"/>
    <w:qFormat/>
    <w:uiPriority w:val="0"/>
  </w:style>
  <w:style w:type="character" w:customStyle="1" w:styleId="483">
    <w:name w:val="WW8Num58z5"/>
    <w:qFormat/>
    <w:uiPriority w:val="0"/>
  </w:style>
  <w:style w:type="character" w:customStyle="1" w:styleId="484">
    <w:name w:val="WW8Num58z6"/>
    <w:qFormat/>
    <w:uiPriority w:val="0"/>
  </w:style>
  <w:style w:type="character" w:customStyle="1" w:styleId="485">
    <w:name w:val="WW8Num58z7"/>
    <w:qFormat/>
    <w:uiPriority w:val="0"/>
  </w:style>
  <w:style w:type="character" w:customStyle="1" w:styleId="486">
    <w:name w:val="WW8Num58z8"/>
    <w:qFormat/>
    <w:uiPriority w:val="0"/>
  </w:style>
  <w:style w:type="character" w:customStyle="1" w:styleId="487">
    <w:name w:val="WW8Num62z2"/>
    <w:qFormat/>
    <w:uiPriority w:val="0"/>
  </w:style>
  <w:style w:type="character" w:customStyle="1" w:styleId="488">
    <w:name w:val="WW8Num62z3"/>
    <w:qFormat/>
    <w:uiPriority w:val="0"/>
  </w:style>
  <w:style w:type="character" w:customStyle="1" w:styleId="489">
    <w:name w:val="WW8Num62z4"/>
    <w:qFormat/>
    <w:uiPriority w:val="0"/>
  </w:style>
  <w:style w:type="character" w:customStyle="1" w:styleId="490">
    <w:name w:val="WW8Num62z5"/>
    <w:qFormat/>
    <w:uiPriority w:val="0"/>
  </w:style>
  <w:style w:type="character" w:customStyle="1" w:styleId="491">
    <w:name w:val="WW8Num62z6"/>
    <w:qFormat/>
    <w:uiPriority w:val="0"/>
  </w:style>
  <w:style w:type="character" w:customStyle="1" w:styleId="492">
    <w:name w:val="WW8Num62z7"/>
    <w:qFormat/>
    <w:uiPriority w:val="0"/>
  </w:style>
  <w:style w:type="character" w:customStyle="1" w:styleId="493">
    <w:name w:val="WW8Num62z8"/>
    <w:qFormat/>
    <w:uiPriority w:val="0"/>
  </w:style>
  <w:style w:type="character" w:customStyle="1" w:styleId="494">
    <w:name w:val="WW8Num63z2"/>
    <w:qFormat/>
    <w:uiPriority w:val="0"/>
  </w:style>
  <w:style w:type="character" w:customStyle="1" w:styleId="495">
    <w:name w:val="WW8Num63z3"/>
    <w:qFormat/>
    <w:uiPriority w:val="0"/>
  </w:style>
  <w:style w:type="character" w:customStyle="1" w:styleId="496">
    <w:name w:val="WW8Num63z4"/>
    <w:qFormat/>
    <w:uiPriority w:val="0"/>
  </w:style>
  <w:style w:type="character" w:customStyle="1" w:styleId="497">
    <w:name w:val="WW8Num63z5"/>
    <w:qFormat/>
    <w:uiPriority w:val="0"/>
  </w:style>
  <w:style w:type="character" w:customStyle="1" w:styleId="498">
    <w:name w:val="WW8Num63z6"/>
    <w:qFormat/>
    <w:uiPriority w:val="0"/>
  </w:style>
  <w:style w:type="character" w:customStyle="1" w:styleId="499">
    <w:name w:val="WW8Num63z7"/>
    <w:qFormat/>
    <w:uiPriority w:val="0"/>
  </w:style>
  <w:style w:type="character" w:customStyle="1" w:styleId="500">
    <w:name w:val="WW8Num63z8"/>
    <w:qFormat/>
    <w:uiPriority w:val="0"/>
  </w:style>
  <w:style w:type="character" w:customStyle="1" w:styleId="501">
    <w:name w:val="WW8Num64z2"/>
    <w:qFormat/>
    <w:uiPriority w:val="0"/>
  </w:style>
  <w:style w:type="character" w:customStyle="1" w:styleId="502">
    <w:name w:val="WW8Num64z3"/>
    <w:qFormat/>
    <w:uiPriority w:val="0"/>
  </w:style>
  <w:style w:type="character" w:customStyle="1" w:styleId="503">
    <w:name w:val="WW8Num64z4"/>
    <w:qFormat/>
    <w:uiPriority w:val="0"/>
  </w:style>
  <w:style w:type="character" w:customStyle="1" w:styleId="504">
    <w:name w:val="WW8Num64z5"/>
    <w:qFormat/>
    <w:uiPriority w:val="0"/>
  </w:style>
  <w:style w:type="character" w:customStyle="1" w:styleId="505">
    <w:name w:val="WW8Num64z6"/>
    <w:qFormat/>
    <w:uiPriority w:val="0"/>
  </w:style>
  <w:style w:type="character" w:customStyle="1" w:styleId="506">
    <w:name w:val="WW8Num64z7"/>
    <w:qFormat/>
    <w:uiPriority w:val="0"/>
  </w:style>
  <w:style w:type="character" w:customStyle="1" w:styleId="507">
    <w:name w:val="WW8Num64z8"/>
    <w:qFormat/>
    <w:uiPriority w:val="0"/>
  </w:style>
  <w:style w:type="character" w:customStyle="1" w:styleId="508">
    <w:name w:val="WW8Num65z2"/>
    <w:qFormat/>
    <w:uiPriority w:val="0"/>
  </w:style>
  <w:style w:type="character" w:customStyle="1" w:styleId="509">
    <w:name w:val="WW8Num65z3"/>
    <w:qFormat/>
    <w:uiPriority w:val="0"/>
  </w:style>
  <w:style w:type="character" w:customStyle="1" w:styleId="510">
    <w:name w:val="WW8Num65z4"/>
    <w:qFormat/>
    <w:uiPriority w:val="0"/>
  </w:style>
  <w:style w:type="character" w:customStyle="1" w:styleId="511">
    <w:name w:val="WW8Num65z5"/>
    <w:qFormat/>
    <w:uiPriority w:val="0"/>
  </w:style>
  <w:style w:type="character" w:customStyle="1" w:styleId="512">
    <w:name w:val="WW8Num65z6"/>
    <w:qFormat/>
    <w:uiPriority w:val="0"/>
  </w:style>
  <w:style w:type="character" w:customStyle="1" w:styleId="513">
    <w:name w:val="WW8Num65z7"/>
    <w:qFormat/>
    <w:uiPriority w:val="0"/>
  </w:style>
  <w:style w:type="character" w:customStyle="1" w:styleId="514">
    <w:name w:val="WW8Num65z8"/>
    <w:qFormat/>
    <w:uiPriority w:val="0"/>
  </w:style>
  <w:style w:type="character" w:customStyle="1" w:styleId="515">
    <w:name w:val="WW8Num66z2"/>
    <w:qFormat/>
    <w:uiPriority w:val="0"/>
  </w:style>
  <w:style w:type="character" w:customStyle="1" w:styleId="516">
    <w:name w:val="WW8Num66z3"/>
    <w:qFormat/>
    <w:uiPriority w:val="0"/>
  </w:style>
  <w:style w:type="character" w:customStyle="1" w:styleId="517">
    <w:name w:val="WW8Num66z4"/>
    <w:qFormat/>
    <w:uiPriority w:val="0"/>
  </w:style>
  <w:style w:type="character" w:customStyle="1" w:styleId="518">
    <w:name w:val="WW8Num66z5"/>
    <w:qFormat/>
    <w:uiPriority w:val="0"/>
  </w:style>
  <w:style w:type="character" w:customStyle="1" w:styleId="519">
    <w:name w:val="WW8Num66z6"/>
    <w:qFormat/>
    <w:uiPriority w:val="0"/>
  </w:style>
  <w:style w:type="character" w:customStyle="1" w:styleId="520">
    <w:name w:val="WW8Num66z7"/>
    <w:qFormat/>
    <w:uiPriority w:val="0"/>
  </w:style>
  <w:style w:type="character" w:customStyle="1" w:styleId="521">
    <w:name w:val="WW8Num66z8"/>
    <w:qFormat/>
    <w:uiPriority w:val="0"/>
  </w:style>
  <w:style w:type="character" w:customStyle="1" w:styleId="522">
    <w:name w:val="WW8Num68z1"/>
    <w:qFormat/>
    <w:uiPriority w:val="0"/>
  </w:style>
  <w:style w:type="character" w:customStyle="1" w:styleId="523">
    <w:name w:val="WW8Num68z2"/>
    <w:qFormat/>
    <w:uiPriority w:val="0"/>
  </w:style>
  <w:style w:type="character" w:customStyle="1" w:styleId="524">
    <w:name w:val="WW8Num68z3"/>
    <w:qFormat/>
    <w:uiPriority w:val="0"/>
  </w:style>
  <w:style w:type="character" w:customStyle="1" w:styleId="525">
    <w:name w:val="WW8Num68z4"/>
    <w:qFormat/>
    <w:uiPriority w:val="0"/>
  </w:style>
  <w:style w:type="character" w:customStyle="1" w:styleId="526">
    <w:name w:val="WW8Num68z5"/>
    <w:qFormat/>
    <w:uiPriority w:val="0"/>
  </w:style>
  <w:style w:type="character" w:customStyle="1" w:styleId="527">
    <w:name w:val="WW8Num68z6"/>
    <w:qFormat/>
    <w:uiPriority w:val="0"/>
  </w:style>
  <w:style w:type="character" w:customStyle="1" w:styleId="528">
    <w:name w:val="WW8Num68z7"/>
    <w:qFormat/>
    <w:uiPriority w:val="0"/>
  </w:style>
  <w:style w:type="character" w:customStyle="1" w:styleId="529">
    <w:name w:val="WW8Num68z8"/>
    <w:qFormat/>
    <w:uiPriority w:val="0"/>
  </w:style>
  <w:style w:type="character" w:customStyle="1" w:styleId="530">
    <w:name w:val="WW8Num74z2"/>
    <w:qFormat/>
    <w:uiPriority w:val="0"/>
  </w:style>
  <w:style w:type="character" w:customStyle="1" w:styleId="531">
    <w:name w:val="WW8Num74z3"/>
    <w:qFormat/>
    <w:uiPriority w:val="0"/>
  </w:style>
  <w:style w:type="character" w:customStyle="1" w:styleId="532">
    <w:name w:val="WW8Num74z4"/>
    <w:qFormat/>
    <w:uiPriority w:val="0"/>
  </w:style>
  <w:style w:type="character" w:customStyle="1" w:styleId="533">
    <w:name w:val="WW8Num74z5"/>
    <w:qFormat/>
    <w:uiPriority w:val="0"/>
  </w:style>
  <w:style w:type="character" w:customStyle="1" w:styleId="534">
    <w:name w:val="WW8Num74z6"/>
    <w:qFormat/>
    <w:uiPriority w:val="0"/>
  </w:style>
  <w:style w:type="character" w:customStyle="1" w:styleId="535">
    <w:name w:val="WW8Num74z7"/>
    <w:qFormat/>
    <w:uiPriority w:val="0"/>
  </w:style>
  <w:style w:type="character" w:customStyle="1" w:styleId="536">
    <w:name w:val="WW8Num74z8"/>
    <w:qFormat/>
    <w:uiPriority w:val="0"/>
  </w:style>
  <w:style w:type="character" w:customStyle="1" w:styleId="537">
    <w:name w:val="WW8Num76z0"/>
    <w:qFormat/>
    <w:uiPriority w:val="0"/>
    <w:rPr>
      <w:rFonts w:eastAsia="Arial" w:cs="Times New Roman"/>
      <w:kern w:val="2"/>
      <w:lang w:eastAsia="ar-SA" w:bidi="ar-SA"/>
    </w:rPr>
  </w:style>
  <w:style w:type="character" w:customStyle="1" w:styleId="538">
    <w:name w:val="WW8Num77z0"/>
    <w:qFormat/>
    <w:uiPriority w:val="0"/>
    <w:rPr>
      <w:rFonts w:eastAsia="Arial" w:cs="Times New Roman"/>
      <w:kern w:val="2"/>
      <w:lang w:eastAsia="ar-SA" w:bidi="ar-SA"/>
    </w:rPr>
  </w:style>
  <w:style w:type="character" w:customStyle="1" w:styleId="539">
    <w:name w:val="WW8Num78z0"/>
    <w:qFormat/>
    <w:uiPriority w:val="0"/>
    <w:rPr>
      <w:rFonts w:ascii="Times New Roman" w:hAnsi="Times New Roman" w:cs="Times New Roman"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540">
    <w:name w:val="WW8Num78z1"/>
    <w:qFormat/>
    <w:uiPriority w:val="0"/>
  </w:style>
  <w:style w:type="character" w:customStyle="1" w:styleId="541">
    <w:name w:val="WW8Num78z2"/>
    <w:qFormat/>
    <w:uiPriority w:val="0"/>
  </w:style>
  <w:style w:type="character" w:customStyle="1" w:styleId="542">
    <w:name w:val="WW8Num78z3"/>
    <w:qFormat/>
    <w:uiPriority w:val="0"/>
  </w:style>
  <w:style w:type="character" w:customStyle="1" w:styleId="543">
    <w:name w:val="WW8Num78z4"/>
    <w:qFormat/>
    <w:uiPriority w:val="0"/>
  </w:style>
  <w:style w:type="character" w:customStyle="1" w:styleId="544">
    <w:name w:val="WW8Num78z5"/>
    <w:qFormat/>
    <w:uiPriority w:val="0"/>
  </w:style>
  <w:style w:type="character" w:customStyle="1" w:styleId="545">
    <w:name w:val="WW8Num78z6"/>
    <w:qFormat/>
    <w:uiPriority w:val="0"/>
  </w:style>
  <w:style w:type="character" w:customStyle="1" w:styleId="546">
    <w:name w:val="WW8Num78z7"/>
    <w:qFormat/>
    <w:uiPriority w:val="0"/>
  </w:style>
  <w:style w:type="character" w:customStyle="1" w:styleId="547">
    <w:name w:val="WW8Num78z8"/>
    <w:qFormat/>
    <w:uiPriority w:val="0"/>
  </w:style>
  <w:style w:type="character" w:customStyle="1" w:styleId="548">
    <w:name w:val="WW8Num79z0"/>
    <w:qFormat/>
    <w:uiPriority w:val="0"/>
    <w:rPr>
      <w:rFonts w:ascii="Times New Roman" w:hAnsi="Times New Roman" w:eastAsia="Calibri" w:cs="Times New Roman"/>
    </w:rPr>
  </w:style>
  <w:style w:type="character" w:customStyle="1" w:styleId="549">
    <w:name w:val="WW8Num79z1"/>
    <w:qFormat/>
    <w:uiPriority w:val="0"/>
  </w:style>
  <w:style w:type="character" w:customStyle="1" w:styleId="550">
    <w:name w:val="WW8Num80z0"/>
    <w:qFormat/>
    <w:uiPriority w:val="0"/>
    <w:rPr>
      <w:rFonts w:ascii="Times New Roman" w:hAnsi="Times New Roman" w:cs="Times New Roman"/>
      <w:sz w:val="24"/>
      <w:szCs w:val="24"/>
      <w:lang w:val="en-US"/>
    </w:rPr>
  </w:style>
  <w:style w:type="character" w:customStyle="1" w:styleId="551">
    <w:name w:val="WW8Num81z0"/>
    <w:qFormat/>
    <w:uiPriority w:val="0"/>
  </w:style>
  <w:style w:type="character" w:customStyle="1" w:styleId="552">
    <w:name w:val="WW8Num81z1"/>
    <w:qFormat/>
    <w:uiPriority w:val="0"/>
  </w:style>
  <w:style w:type="character" w:customStyle="1" w:styleId="553">
    <w:name w:val="WW8Num81z2"/>
    <w:qFormat/>
    <w:uiPriority w:val="0"/>
  </w:style>
  <w:style w:type="character" w:customStyle="1" w:styleId="554">
    <w:name w:val="WW8Num81z3"/>
    <w:qFormat/>
    <w:uiPriority w:val="0"/>
  </w:style>
  <w:style w:type="character" w:customStyle="1" w:styleId="555">
    <w:name w:val="WW8Num81z4"/>
    <w:qFormat/>
    <w:uiPriority w:val="0"/>
  </w:style>
  <w:style w:type="character" w:customStyle="1" w:styleId="556">
    <w:name w:val="WW8Num81z5"/>
    <w:qFormat/>
    <w:uiPriority w:val="0"/>
  </w:style>
  <w:style w:type="character" w:customStyle="1" w:styleId="557">
    <w:name w:val="WW8Num81z6"/>
    <w:qFormat/>
    <w:uiPriority w:val="0"/>
  </w:style>
  <w:style w:type="character" w:customStyle="1" w:styleId="558">
    <w:name w:val="WW8Num81z7"/>
    <w:qFormat/>
    <w:uiPriority w:val="0"/>
  </w:style>
  <w:style w:type="character" w:customStyle="1" w:styleId="559">
    <w:name w:val="WW8Num81z8"/>
    <w:qFormat/>
    <w:uiPriority w:val="0"/>
  </w:style>
  <w:style w:type="character" w:customStyle="1" w:styleId="560">
    <w:name w:val="WW8Num82z0"/>
    <w:qFormat/>
    <w:uiPriority w:val="0"/>
    <w:rPr>
      <w:rFonts w:cs="Times New Roman"/>
      <w:szCs w:val="24"/>
    </w:rPr>
  </w:style>
  <w:style w:type="character" w:customStyle="1" w:styleId="561">
    <w:name w:val="WW8Num82z1"/>
    <w:qFormat/>
    <w:uiPriority w:val="0"/>
  </w:style>
  <w:style w:type="character" w:customStyle="1" w:styleId="562">
    <w:name w:val="WW8Num82z2"/>
    <w:qFormat/>
    <w:uiPriority w:val="0"/>
  </w:style>
  <w:style w:type="character" w:customStyle="1" w:styleId="563">
    <w:name w:val="WW8Num82z3"/>
    <w:qFormat/>
    <w:uiPriority w:val="0"/>
  </w:style>
  <w:style w:type="character" w:customStyle="1" w:styleId="564">
    <w:name w:val="WW8Num82z4"/>
    <w:qFormat/>
    <w:uiPriority w:val="0"/>
  </w:style>
  <w:style w:type="character" w:customStyle="1" w:styleId="565">
    <w:name w:val="WW8Num82z5"/>
    <w:qFormat/>
    <w:uiPriority w:val="0"/>
  </w:style>
  <w:style w:type="character" w:customStyle="1" w:styleId="566">
    <w:name w:val="WW8Num82z6"/>
    <w:qFormat/>
    <w:uiPriority w:val="0"/>
  </w:style>
  <w:style w:type="character" w:customStyle="1" w:styleId="567">
    <w:name w:val="WW8Num82z7"/>
    <w:qFormat/>
    <w:uiPriority w:val="0"/>
  </w:style>
  <w:style w:type="character" w:customStyle="1" w:styleId="568">
    <w:name w:val="WW8Num82z8"/>
    <w:qFormat/>
    <w:uiPriority w:val="0"/>
  </w:style>
  <w:style w:type="character" w:customStyle="1" w:styleId="569">
    <w:name w:val="WW8Num83z0"/>
    <w:qFormat/>
    <w:uiPriority w:val="0"/>
    <w:rPr>
      <w:rFonts w:cs="Times New Roman"/>
    </w:rPr>
  </w:style>
  <w:style w:type="character" w:customStyle="1" w:styleId="570">
    <w:name w:val="WW8Num83z1"/>
    <w:qFormat/>
    <w:uiPriority w:val="0"/>
  </w:style>
  <w:style w:type="character" w:customStyle="1" w:styleId="571">
    <w:name w:val="WW8Num83z2"/>
    <w:qFormat/>
    <w:uiPriority w:val="0"/>
  </w:style>
  <w:style w:type="character" w:customStyle="1" w:styleId="572">
    <w:name w:val="WW8Num83z3"/>
    <w:qFormat/>
    <w:uiPriority w:val="0"/>
  </w:style>
  <w:style w:type="character" w:customStyle="1" w:styleId="573">
    <w:name w:val="WW8Num83z4"/>
    <w:qFormat/>
    <w:uiPriority w:val="0"/>
  </w:style>
  <w:style w:type="character" w:customStyle="1" w:styleId="574">
    <w:name w:val="WW8Num83z5"/>
    <w:qFormat/>
    <w:uiPriority w:val="0"/>
  </w:style>
  <w:style w:type="character" w:customStyle="1" w:styleId="575">
    <w:name w:val="WW8Num83z6"/>
    <w:qFormat/>
    <w:uiPriority w:val="0"/>
  </w:style>
  <w:style w:type="character" w:customStyle="1" w:styleId="576">
    <w:name w:val="WW8Num83z7"/>
    <w:qFormat/>
    <w:uiPriority w:val="0"/>
  </w:style>
  <w:style w:type="character" w:customStyle="1" w:styleId="577">
    <w:name w:val="WW8Num83z8"/>
    <w:qFormat/>
    <w:uiPriority w:val="0"/>
  </w:style>
  <w:style w:type="character" w:customStyle="1" w:styleId="578">
    <w:name w:val="WW8Num84z0"/>
    <w:qFormat/>
    <w:uiPriority w:val="0"/>
    <w:rPr>
      <w:rFonts w:ascii="Times New Roman" w:hAnsi="Times New Roman" w:cs="Times New Roman"/>
      <w:szCs w:val="24"/>
    </w:rPr>
  </w:style>
  <w:style w:type="character" w:customStyle="1" w:styleId="579">
    <w:name w:val="WW8Num85z0"/>
    <w:qFormat/>
    <w:uiPriority w:val="0"/>
    <w:rPr>
      <w:rFonts w:ascii="Times New Roman" w:hAnsi="Times New Roman" w:cs="Times New Roman"/>
    </w:rPr>
  </w:style>
  <w:style w:type="character" w:customStyle="1" w:styleId="580">
    <w:name w:val="WW8Num86z0"/>
    <w:qFormat/>
    <w:uiPriority w:val="0"/>
    <w:rPr>
      <w:rFonts w:ascii="Times New Roman" w:hAnsi="Times New Roman" w:cs="Times New Roman"/>
    </w:rPr>
  </w:style>
  <w:style w:type="character" w:customStyle="1" w:styleId="581">
    <w:name w:val="WW8Num87z0"/>
    <w:qFormat/>
    <w:uiPriority w:val="0"/>
    <w:rPr>
      <w:rFonts w:eastAsia="Calibri" w:cs="Times New Roman"/>
      <w:lang w:eastAsia="en-US" w:bidi="ar-SA"/>
    </w:rPr>
  </w:style>
  <w:style w:type="character" w:customStyle="1" w:styleId="582">
    <w:name w:val="WW8Num87z1"/>
    <w:qFormat/>
    <w:uiPriority w:val="0"/>
    <w:rPr>
      <w:rFonts w:ascii="Times New Roman" w:hAnsi="Times New Roman" w:cs="Times New Roman"/>
    </w:rPr>
  </w:style>
  <w:style w:type="character" w:customStyle="1" w:styleId="583">
    <w:name w:val="WW8Num88z0"/>
    <w:qFormat/>
    <w:uiPriority w:val="0"/>
    <w:rPr>
      <w:rFonts w:eastAsia="Calibri" w:cs="Times New Roman"/>
      <w:lang w:eastAsia="en-US" w:bidi="ar-SA"/>
    </w:rPr>
  </w:style>
  <w:style w:type="character" w:customStyle="1" w:styleId="584">
    <w:name w:val="WW8Num88z1"/>
    <w:qFormat/>
    <w:uiPriority w:val="0"/>
    <w:rPr>
      <w:rFonts w:ascii="Times New Roman" w:hAnsi="Times New Roman" w:cs="Times New Roman"/>
    </w:rPr>
  </w:style>
  <w:style w:type="character" w:customStyle="1" w:styleId="585">
    <w:name w:val="WW8Num89z0"/>
    <w:qFormat/>
    <w:uiPriority w:val="0"/>
    <w:rPr>
      <w:rFonts w:ascii="Times New Roman" w:hAnsi="Times New Roman" w:cs="Times New Roman"/>
    </w:rPr>
  </w:style>
  <w:style w:type="character" w:customStyle="1" w:styleId="586">
    <w:name w:val="WW8Num90z0"/>
    <w:qFormat/>
    <w:uiPriority w:val="0"/>
    <w:rPr>
      <w:rFonts w:eastAsia="Calibri" w:cs="Times New Roman"/>
      <w:lang w:eastAsia="en-US" w:bidi="ar-SA"/>
    </w:rPr>
  </w:style>
  <w:style w:type="character" w:customStyle="1" w:styleId="587">
    <w:name w:val="WW8Num90z1"/>
    <w:qFormat/>
    <w:uiPriority w:val="0"/>
    <w:rPr>
      <w:rFonts w:ascii="Times New Roman" w:hAnsi="Times New Roman" w:cs="Times New Roman"/>
    </w:rPr>
  </w:style>
  <w:style w:type="character" w:customStyle="1" w:styleId="588">
    <w:name w:val="WW8Num91z0"/>
    <w:qFormat/>
    <w:uiPriority w:val="0"/>
    <w:rPr>
      <w:rFonts w:ascii="Symbol" w:hAnsi="Symbol" w:cs="Symbol"/>
      <w:color w:val="000000"/>
      <w:highlight w:val="cyan"/>
    </w:rPr>
  </w:style>
  <w:style w:type="character" w:customStyle="1" w:styleId="589">
    <w:name w:val="WW8Num91z1"/>
    <w:qFormat/>
    <w:uiPriority w:val="0"/>
    <w:rPr>
      <w:rFonts w:ascii="Times New Roman" w:hAnsi="Times New Roman" w:cs="Times New Roman"/>
    </w:rPr>
  </w:style>
  <w:style w:type="character" w:customStyle="1" w:styleId="590">
    <w:name w:val="WW8Num92z0"/>
    <w:qFormat/>
    <w:uiPriority w:val="0"/>
    <w:rPr>
      <w:rFonts w:eastAsia="Calibri" w:cs="Times New Roman"/>
      <w:lang w:eastAsia="en-US" w:bidi="ar-SA"/>
    </w:rPr>
  </w:style>
  <w:style w:type="character" w:customStyle="1" w:styleId="591">
    <w:name w:val="WW8Num92z1"/>
    <w:qFormat/>
    <w:uiPriority w:val="0"/>
    <w:rPr>
      <w:rFonts w:ascii="Times New Roman" w:hAnsi="Times New Roman" w:cs="Times New Roman"/>
    </w:rPr>
  </w:style>
  <w:style w:type="character" w:customStyle="1" w:styleId="592">
    <w:name w:val="WW8Num93z0"/>
    <w:qFormat/>
    <w:uiPriority w:val="0"/>
    <w:rPr>
      <w:rFonts w:eastAsia="Calibri" w:cs="Times New Roman"/>
      <w:lang w:eastAsia="en-US" w:bidi="ar-SA"/>
    </w:rPr>
  </w:style>
  <w:style w:type="character" w:customStyle="1" w:styleId="593">
    <w:name w:val="WW8Num93z1"/>
    <w:qFormat/>
    <w:uiPriority w:val="0"/>
    <w:rPr>
      <w:rFonts w:ascii="Times New Roman" w:hAnsi="Times New Roman" w:cs="Times New Roman"/>
    </w:rPr>
  </w:style>
  <w:style w:type="character" w:customStyle="1" w:styleId="594">
    <w:name w:val="WW8Num94z0"/>
    <w:qFormat/>
    <w:uiPriority w:val="0"/>
    <w:rPr>
      <w:rFonts w:eastAsia="Calibri" w:cs="Times New Roman"/>
      <w:lang w:eastAsia="en-US" w:bidi="ar-SA"/>
    </w:rPr>
  </w:style>
  <w:style w:type="character" w:customStyle="1" w:styleId="595">
    <w:name w:val="WW8Num94z1"/>
    <w:qFormat/>
    <w:uiPriority w:val="0"/>
    <w:rPr>
      <w:rFonts w:ascii="Times New Roman" w:hAnsi="Times New Roman" w:cs="Times New Roman"/>
    </w:rPr>
  </w:style>
  <w:style w:type="character" w:customStyle="1" w:styleId="596">
    <w:name w:val="WW8Num95z0"/>
    <w:qFormat/>
    <w:uiPriority w:val="0"/>
    <w:rPr>
      <w:rFonts w:eastAsia="Calibri" w:cs="Times New Roman"/>
      <w:lang w:eastAsia="en-US" w:bidi="ar-SA"/>
    </w:rPr>
  </w:style>
  <w:style w:type="character" w:customStyle="1" w:styleId="597">
    <w:name w:val="WW8Num95z1"/>
    <w:qFormat/>
    <w:uiPriority w:val="0"/>
    <w:rPr>
      <w:rFonts w:ascii="Times New Roman" w:hAnsi="Times New Roman" w:cs="Times New Roman"/>
    </w:rPr>
  </w:style>
  <w:style w:type="character" w:customStyle="1" w:styleId="598">
    <w:name w:val="WW8Num96z0"/>
    <w:qFormat/>
    <w:uiPriority w:val="0"/>
    <w:rPr>
      <w:rFonts w:ascii="Times New Roman" w:hAnsi="Times New Roman" w:eastAsia="Calibri" w:cs="Times New Roman"/>
      <w:lang w:eastAsia="en-US" w:bidi="ar-SA"/>
    </w:rPr>
  </w:style>
  <w:style w:type="character" w:customStyle="1" w:styleId="599">
    <w:name w:val="WW8Num97z0"/>
    <w:qFormat/>
    <w:uiPriority w:val="0"/>
    <w:rPr>
      <w:rFonts w:eastAsia="Calibri" w:cs="Times New Roman"/>
      <w:lang w:eastAsia="en-US" w:bidi="ar-SA"/>
    </w:rPr>
  </w:style>
  <w:style w:type="character" w:customStyle="1" w:styleId="600">
    <w:name w:val="WW8Num97z1"/>
    <w:qFormat/>
    <w:uiPriority w:val="0"/>
    <w:rPr>
      <w:rFonts w:ascii="Times New Roman" w:hAnsi="Times New Roman" w:cs="Times New Roman"/>
    </w:rPr>
  </w:style>
  <w:style w:type="character" w:customStyle="1" w:styleId="601">
    <w:name w:val="WW8Num98z0"/>
    <w:qFormat/>
    <w:uiPriority w:val="0"/>
    <w:rPr>
      <w:rFonts w:ascii="Times New Roman" w:hAnsi="Times New Roman" w:cs="Times New Roman"/>
    </w:rPr>
  </w:style>
  <w:style w:type="character" w:customStyle="1" w:styleId="602">
    <w:name w:val="WW8Num99z0"/>
    <w:qFormat/>
    <w:uiPriority w:val="0"/>
    <w:rPr>
      <w:rFonts w:ascii="Symbol" w:hAnsi="Symbol" w:eastAsia="DejaVu Sans" w:cs="Times New Roman"/>
      <w:color w:val="000000"/>
      <w:kern w:val="2"/>
      <w:sz w:val="24"/>
      <w:szCs w:val="24"/>
      <w:lang w:val="ru-RU" w:eastAsia="zh-CN" w:bidi="hi-IN"/>
    </w:rPr>
  </w:style>
  <w:style w:type="character" w:customStyle="1" w:styleId="603">
    <w:name w:val="WW8Num99z1"/>
    <w:qFormat/>
    <w:uiPriority w:val="0"/>
    <w:rPr>
      <w:rFonts w:ascii="Times New Roman" w:hAnsi="Times New Roman" w:eastAsia="DejaVu Sans" w:cs="Times New Roman"/>
      <w:kern w:val="2"/>
      <w:sz w:val="24"/>
      <w:szCs w:val="24"/>
      <w:lang w:val="ru-RU" w:eastAsia="zh-CN" w:bidi="hi-IN"/>
    </w:rPr>
  </w:style>
  <w:style w:type="character" w:customStyle="1" w:styleId="604">
    <w:name w:val="WW8Num100z0"/>
    <w:qFormat/>
    <w:uiPriority w:val="0"/>
    <w:rPr>
      <w:rFonts w:ascii="Times New Roman" w:hAnsi="Times New Roman" w:cs="Times New Roman"/>
    </w:rPr>
  </w:style>
  <w:style w:type="character" w:customStyle="1" w:styleId="605">
    <w:name w:val="WW8Num101z0"/>
    <w:qFormat/>
    <w:uiPriority w:val="0"/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606">
    <w:name w:val="WW8Num101z1"/>
    <w:qFormat/>
    <w:uiPriority w:val="0"/>
  </w:style>
  <w:style w:type="character" w:customStyle="1" w:styleId="607">
    <w:name w:val="WW8Num101z2"/>
    <w:qFormat/>
    <w:uiPriority w:val="0"/>
  </w:style>
  <w:style w:type="character" w:customStyle="1" w:styleId="608">
    <w:name w:val="WW8Num101z3"/>
    <w:qFormat/>
    <w:uiPriority w:val="0"/>
  </w:style>
  <w:style w:type="character" w:customStyle="1" w:styleId="609">
    <w:name w:val="WW8Num101z4"/>
    <w:qFormat/>
    <w:uiPriority w:val="0"/>
  </w:style>
  <w:style w:type="character" w:customStyle="1" w:styleId="610">
    <w:name w:val="WW8Num101z5"/>
    <w:qFormat/>
    <w:uiPriority w:val="0"/>
  </w:style>
  <w:style w:type="character" w:customStyle="1" w:styleId="611">
    <w:name w:val="WW8Num101z6"/>
    <w:qFormat/>
    <w:uiPriority w:val="0"/>
  </w:style>
  <w:style w:type="character" w:customStyle="1" w:styleId="612">
    <w:name w:val="WW8Num101z7"/>
    <w:qFormat/>
    <w:uiPriority w:val="0"/>
  </w:style>
  <w:style w:type="character" w:customStyle="1" w:styleId="613">
    <w:name w:val="WW8Num101z8"/>
    <w:qFormat/>
    <w:uiPriority w:val="0"/>
  </w:style>
  <w:style w:type="character" w:customStyle="1" w:styleId="614">
    <w:name w:val="WW8Num102z0"/>
    <w:qFormat/>
    <w:uiPriority w:val="0"/>
    <w:rPr>
      <w:rFonts w:eastAsia="Calibri" w:cs="Times New Roman"/>
      <w:lang w:eastAsia="en-US" w:bidi="ar-SA"/>
    </w:rPr>
  </w:style>
  <w:style w:type="character" w:customStyle="1" w:styleId="615">
    <w:name w:val="WW8Num102z1"/>
    <w:qFormat/>
    <w:uiPriority w:val="0"/>
    <w:rPr>
      <w:rFonts w:ascii="Times New Roman" w:hAnsi="Times New Roman" w:cs="Times New Roman"/>
    </w:rPr>
  </w:style>
  <w:style w:type="character" w:customStyle="1" w:styleId="616">
    <w:name w:val="WW8Num103z0"/>
    <w:qFormat/>
    <w:uiPriority w:val="0"/>
    <w:rPr>
      <w:rFonts w:ascii="Symbol" w:hAnsi="Symbol" w:cs="Symbol"/>
    </w:rPr>
  </w:style>
  <w:style w:type="character" w:customStyle="1" w:styleId="617">
    <w:name w:val="WW8Num103z1"/>
    <w:qFormat/>
    <w:uiPriority w:val="0"/>
    <w:rPr>
      <w:rFonts w:ascii="Times New Roman" w:hAnsi="Times New Roman" w:cs="Times New Roman"/>
    </w:rPr>
  </w:style>
  <w:style w:type="character" w:customStyle="1" w:styleId="618">
    <w:name w:val="Основной шрифт абзаца11"/>
    <w:qFormat/>
    <w:uiPriority w:val="0"/>
  </w:style>
  <w:style w:type="character" w:customStyle="1" w:styleId="619">
    <w:name w:val="WW8Num21z1"/>
    <w:qFormat/>
    <w:uiPriority w:val="0"/>
    <w:rPr>
      <w:rFonts w:ascii="Times New Roman" w:hAnsi="Times New Roman"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620">
    <w:name w:val="WW8Num21z2"/>
    <w:qFormat/>
    <w:uiPriority w:val="0"/>
  </w:style>
  <w:style w:type="character" w:customStyle="1" w:styleId="621">
    <w:name w:val="WW8Num21z3"/>
    <w:qFormat/>
    <w:uiPriority w:val="0"/>
  </w:style>
  <w:style w:type="character" w:customStyle="1" w:styleId="622">
    <w:name w:val="WW8Num21z4"/>
    <w:qFormat/>
    <w:uiPriority w:val="0"/>
  </w:style>
  <w:style w:type="character" w:customStyle="1" w:styleId="623">
    <w:name w:val="WW8Num21z5"/>
    <w:qFormat/>
    <w:uiPriority w:val="0"/>
  </w:style>
  <w:style w:type="character" w:customStyle="1" w:styleId="624">
    <w:name w:val="WW8Num21z6"/>
    <w:qFormat/>
    <w:uiPriority w:val="0"/>
  </w:style>
  <w:style w:type="character" w:customStyle="1" w:styleId="625">
    <w:name w:val="WW8Num21z7"/>
    <w:qFormat/>
    <w:uiPriority w:val="0"/>
  </w:style>
  <w:style w:type="character" w:customStyle="1" w:styleId="626">
    <w:name w:val="WW8Num21z8"/>
    <w:qFormat/>
    <w:uiPriority w:val="0"/>
  </w:style>
  <w:style w:type="character" w:customStyle="1" w:styleId="627">
    <w:name w:val="WW8Num24z2"/>
    <w:qFormat/>
    <w:uiPriority w:val="0"/>
  </w:style>
  <w:style w:type="character" w:customStyle="1" w:styleId="628">
    <w:name w:val="WW8Num24z3"/>
    <w:qFormat/>
    <w:uiPriority w:val="0"/>
  </w:style>
  <w:style w:type="character" w:customStyle="1" w:styleId="629">
    <w:name w:val="WW8Num24z4"/>
    <w:qFormat/>
    <w:uiPriority w:val="0"/>
  </w:style>
  <w:style w:type="character" w:customStyle="1" w:styleId="630">
    <w:name w:val="WW8Num24z5"/>
    <w:qFormat/>
    <w:uiPriority w:val="0"/>
  </w:style>
  <w:style w:type="character" w:customStyle="1" w:styleId="631">
    <w:name w:val="WW8Num24z6"/>
    <w:qFormat/>
    <w:uiPriority w:val="0"/>
  </w:style>
  <w:style w:type="character" w:customStyle="1" w:styleId="632">
    <w:name w:val="WW8Num24z7"/>
    <w:qFormat/>
    <w:uiPriority w:val="0"/>
  </w:style>
  <w:style w:type="character" w:customStyle="1" w:styleId="633">
    <w:name w:val="WW8Num24z8"/>
    <w:qFormat/>
    <w:uiPriority w:val="0"/>
  </w:style>
  <w:style w:type="character" w:customStyle="1" w:styleId="634">
    <w:name w:val="WW8Num27z1"/>
    <w:qFormat/>
    <w:uiPriority w:val="0"/>
  </w:style>
  <w:style w:type="character" w:customStyle="1" w:styleId="635">
    <w:name w:val="WW8Num27z2"/>
    <w:qFormat/>
    <w:uiPriority w:val="0"/>
  </w:style>
  <w:style w:type="character" w:customStyle="1" w:styleId="636">
    <w:name w:val="WW8Num27z3"/>
    <w:qFormat/>
    <w:uiPriority w:val="0"/>
  </w:style>
  <w:style w:type="character" w:customStyle="1" w:styleId="637">
    <w:name w:val="WW8Num27z4"/>
    <w:qFormat/>
    <w:uiPriority w:val="0"/>
  </w:style>
  <w:style w:type="character" w:customStyle="1" w:styleId="638">
    <w:name w:val="WW8Num27z5"/>
    <w:qFormat/>
    <w:uiPriority w:val="0"/>
  </w:style>
  <w:style w:type="character" w:customStyle="1" w:styleId="639">
    <w:name w:val="WW8Num27z6"/>
    <w:qFormat/>
    <w:uiPriority w:val="0"/>
  </w:style>
  <w:style w:type="character" w:customStyle="1" w:styleId="640">
    <w:name w:val="WW8Num27z7"/>
    <w:qFormat/>
    <w:uiPriority w:val="0"/>
  </w:style>
  <w:style w:type="character" w:customStyle="1" w:styleId="641">
    <w:name w:val="WW8Num27z8"/>
    <w:qFormat/>
    <w:uiPriority w:val="0"/>
  </w:style>
  <w:style w:type="character" w:customStyle="1" w:styleId="642">
    <w:name w:val="WW8Num29z1"/>
    <w:qFormat/>
    <w:uiPriority w:val="0"/>
    <w:rPr>
      <w:b/>
    </w:rPr>
  </w:style>
  <w:style w:type="character" w:customStyle="1" w:styleId="643">
    <w:name w:val="WW8Num29z2"/>
    <w:qFormat/>
    <w:uiPriority w:val="0"/>
  </w:style>
  <w:style w:type="character" w:customStyle="1" w:styleId="644">
    <w:name w:val="WW8Num29z3"/>
    <w:qFormat/>
    <w:uiPriority w:val="0"/>
  </w:style>
  <w:style w:type="character" w:customStyle="1" w:styleId="645">
    <w:name w:val="WW8Num29z4"/>
    <w:qFormat/>
    <w:uiPriority w:val="0"/>
  </w:style>
  <w:style w:type="character" w:customStyle="1" w:styleId="646">
    <w:name w:val="WW8Num29z5"/>
    <w:qFormat/>
    <w:uiPriority w:val="0"/>
  </w:style>
  <w:style w:type="character" w:customStyle="1" w:styleId="647">
    <w:name w:val="WW8Num29z6"/>
    <w:qFormat/>
    <w:uiPriority w:val="0"/>
  </w:style>
  <w:style w:type="character" w:customStyle="1" w:styleId="648">
    <w:name w:val="WW8Num29z7"/>
    <w:qFormat/>
    <w:uiPriority w:val="0"/>
  </w:style>
  <w:style w:type="character" w:customStyle="1" w:styleId="649">
    <w:name w:val="WW8Num29z8"/>
    <w:qFormat/>
    <w:uiPriority w:val="0"/>
  </w:style>
  <w:style w:type="character" w:customStyle="1" w:styleId="650">
    <w:name w:val="WW8Num30z1"/>
    <w:qFormat/>
    <w:uiPriority w:val="0"/>
  </w:style>
  <w:style w:type="character" w:customStyle="1" w:styleId="651">
    <w:name w:val="WW8Num30z2"/>
    <w:qFormat/>
    <w:uiPriority w:val="0"/>
  </w:style>
  <w:style w:type="character" w:customStyle="1" w:styleId="652">
    <w:name w:val="WW8Num30z3"/>
    <w:qFormat/>
    <w:uiPriority w:val="0"/>
  </w:style>
  <w:style w:type="character" w:customStyle="1" w:styleId="653">
    <w:name w:val="WW8Num30z4"/>
    <w:qFormat/>
    <w:uiPriority w:val="0"/>
  </w:style>
  <w:style w:type="character" w:customStyle="1" w:styleId="654">
    <w:name w:val="WW8Num30z5"/>
    <w:qFormat/>
    <w:uiPriority w:val="0"/>
  </w:style>
  <w:style w:type="character" w:customStyle="1" w:styleId="655">
    <w:name w:val="WW8Num30z6"/>
    <w:qFormat/>
    <w:uiPriority w:val="0"/>
  </w:style>
  <w:style w:type="character" w:customStyle="1" w:styleId="656">
    <w:name w:val="WW8Num30z7"/>
    <w:qFormat/>
    <w:uiPriority w:val="0"/>
  </w:style>
  <w:style w:type="character" w:customStyle="1" w:styleId="657">
    <w:name w:val="WW8Num30z8"/>
    <w:qFormat/>
    <w:uiPriority w:val="0"/>
  </w:style>
  <w:style w:type="character" w:customStyle="1" w:styleId="658">
    <w:name w:val="WW8Num31z1"/>
    <w:qFormat/>
    <w:uiPriority w:val="0"/>
  </w:style>
  <w:style w:type="character" w:customStyle="1" w:styleId="659">
    <w:name w:val="WW8Num31z2"/>
    <w:qFormat/>
    <w:uiPriority w:val="0"/>
  </w:style>
  <w:style w:type="character" w:customStyle="1" w:styleId="660">
    <w:name w:val="WW8Num31z3"/>
    <w:qFormat/>
    <w:uiPriority w:val="0"/>
  </w:style>
  <w:style w:type="character" w:customStyle="1" w:styleId="661">
    <w:name w:val="WW8Num31z4"/>
    <w:qFormat/>
    <w:uiPriority w:val="0"/>
  </w:style>
  <w:style w:type="character" w:customStyle="1" w:styleId="662">
    <w:name w:val="WW8Num31z5"/>
    <w:qFormat/>
    <w:uiPriority w:val="0"/>
  </w:style>
  <w:style w:type="character" w:customStyle="1" w:styleId="663">
    <w:name w:val="WW8Num31z6"/>
    <w:qFormat/>
    <w:uiPriority w:val="0"/>
  </w:style>
  <w:style w:type="character" w:customStyle="1" w:styleId="664">
    <w:name w:val="WW8Num31z7"/>
    <w:qFormat/>
    <w:uiPriority w:val="0"/>
  </w:style>
  <w:style w:type="character" w:customStyle="1" w:styleId="665">
    <w:name w:val="WW8Num31z8"/>
    <w:qFormat/>
    <w:uiPriority w:val="0"/>
  </w:style>
  <w:style w:type="character" w:customStyle="1" w:styleId="666">
    <w:name w:val="WW8Num37z1"/>
    <w:qFormat/>
    <w:uiPriority w:val="0"/>
  </w:style>
  <w:style w:type="character" w:customStyle="1" w:styleId="667">
    <w:name w:val="WW8Num37z2"/>
    <w:qFormat/>
    <w:uiPriority w:val="0"/>
  </w:style>
  <w:style w:type="character" w:customStyle="1" w:styleId="668">
    <w:name w:val="WW8Num37z3"/>
    <w:qFormat/>
    <w:uiPriority w:val="0"/>
  </w:style>
  <w:style w:type="character" w:customStyle="1" w:styleId="669">
    <w:name w:val="WW8Num37z4"/>
    <w:qFormat/>
    <w:uiPriority w:val="0"/>
  </w:style>
  <w:style w:type="character" w:customStyle="1" w:styleId="670">
    <w:name w:val="WW8Num37z5"/>
    <w:qFormat/>
    <w:uiPriority w:val="0"/>
  </w:style>
  <w:style w:type="character" w:customStyle="1" w:styleId="671">
    <w:name w:val="WW8Num37z6"/>
    <w:qFormat/>
    <w:uiPriority w:val="0"/>
  </w:style>
  <w:style w:type="character" w:customStyle="1" w:styleId="672">
    <w:name w:val="WW8Num37z7"/>
    <w:qFormat/>
    <w:uiPriority w:val="0"/>
  </w:style>
  <w:style w:type="character" w:customStyle="1" w:styleId="673">
    <w:name w:val="WW8Num37z8"/>
    <w:qFormat/>
    <w:uiPriority w:val="0"/>
  </w:style>
  <w:style w:type="character" w:customStyle="1" w:styleId="674">
    <w:name w:val="WW8Num43z1"/>
    <w:qFormat/>
    <w:uiPriority w:val="0"/>
  </w:style>
  <w:style w:type="character" w:customStyle="1" w:styleId="675">
    <w:name w:val="WW8Num43z2"/>
    <w:qFormat/>
    <w:uiPriority w:val="0"/>
  </w:style>
  <w:style w:type="character" w:customStyle="1" w:styleId="676">
    <w:name w:val="WW8Num43z3"/>
    <w:qFormat/>
    <w:uiPriority w:val="0"/>
  </w:style>
  <w:style w:type="character" w:customStyle="1" w:styleId="677">
    <w:name w:val="WW8Num43z4"/>
    <w:qFormat/>
    <w:uiPriority w:val="0"/>
  </w:style>
  <w:style w:type="character" w:customStyle="1" w:styleId="678">
    <w:name w:val="WW8Num43z5"/>
    <w:qFormat/>
    <w:uiPriority w:val="0"/>
  </w:style>
  <w:style w:type="character" w:customStyle="1" w:styleId="679">
    <w:name w:val="WW8Num43z6"/>
    <w:qFormat/>
    <w:uiPriority w:val="0"/>
  </w:style>
  <w:style w:type="character" w:customStyle="1" w:styleId="680">
    <w:name w:val="WW8Num43z7"/>
    <w:qFormat/>
    <w:uiPriority w:val="0"/>
  </w:style>
  <w:style w:type="character" w:customStyle="1" w:styleId="681">
    <w:name w:val="WW8Num43z8"/>
    <w:qFormat/>
    <w:uiPriority w:val="0"/>
  </w:style>
  <w:style w:type="character" w:customStyle="1" w:styleId="682">
    <w:name w:val="WW8Num47z1"/>
    <w:qFormat/>
    <w:uiPriority w:val="0"/>
  </w:style>
  <w:style w:type="character" w:customStyle="1" w:styleId="683">
    <w:name w:val="WW8Num47z2"/>
    <w:qFormat/>
    <w:uiPriority w:val="0"/>
  </w:style>
  <w:style w:type="character" w:customStyle="1" w:styleId="684">
    <w:name w:val="WW8Num47z3"/>
    <w:qFormat/>
    <w:uiPriority w:val="0"/>
  </w:style>
  <w:style w:type="character" w:customStyle="1" w:styleId="685">
    <w:name w:val="WW8Num47z4"/>
    <w:qFormat/>
    <w:uiPriority w:val="0"/>
  </w:style>
  <w:style w:type="character" w:customStyle="1" w:styleId="686">
    <w:name w:val="WW8Num47z5"/>
    <w:qFormat/>
    <w:uiPriority w:val="0"/>
  </w:style>
  <w:style w:type="character" w:customStyle="1" w:styleId="687">
    <w:name w:val="WW8Num47z6"/>
    <w:qFormat/>
    <w:uiPriority w:val="0"/>
  </w:style>
  <w:style w:type="character" w:customStyle="1" w:styleId="688">
    <w:name w:val="WW8Num47z7"/>
    <w:qFormat/>
    <w:uiPriority w:val="0"/>
  </w:style>
  <w:style w:type="character" w:customStyle="1" w:styleId="689">
    <w:name w:val="WW8Num47z8"/>
    <w:qFormat/>
    <w:uiPriority w:val="0"/>
  </w:style>
  <w:style w:type="character" w:customStyle="1" w:styleId="690">
    <w:name w:val="WW8Num50z1"/>
    <w:qFormat/>
    <w:uiPriority w:val="0"/>
  </w:style>
  <w:style w:type="character" w:customStyle="1" w:styleId="691">
    <w:name w:val="WW8Num50z2"/>
    <w:qFormat/>
    <w:uiPriority w:val="0"/>
  </w:style>
  <w:style w:type="character" w:customStyle="1" w:styleId="692">
    <w:name w:val="WW8Num50z3"/>
    <w:qFormat/>
    <w:uiPriority w:val="0"/>
  </w:style>
  <w:style w:type="character" w:customStyle="1" w:styleId="693">
    <w:name w:val="WW8Num50z4"/>
    <w:qFormat/>
    <w:uiPriority w:val="0"/>
  </w:style>
  <w:style w:type="character" w:customStyle="1" w:styleId="694">
    <w:name w:val="WW8Num50z5"/>
    <w:qFormat/>
    <w:uiPriority w:val="0"/>
  </w:style>
  <w:style w:type="character" w:customStyle="1" w:styleId="695">
    <w:name w:val="WW8Num50z6"/>
    <w:qFormat/>
    <w:uiPriority w:val="0"/>
  </w:style>
  <w:style w:type="character" w:customStyle="1" w:styleId="696">
    <w:name w:val="WW8Num50z7"/>
    <w:qFormat/>
    <w:uiPriority w:val="0"/>
  </w:style>
  <w:style w:type="character" w:customStyle="1" w:styleId="697">
    <w:name w:val="WW8Num50z8"/>
    <w:qFormat/>
    <w:uiPriority w:val="0"/>
  </w:style>
  <w:style w:type="character" w:customStyle="1" w:styleId="698">
    <w:name w:val="WW8Num51z2"/>
    <w:qFormat/>
    <w:uiPriority w:val="0"/>
  </w:style>
  <w:style w:type="character" w:customStyle="1" w:styleId="699">
    <w:name w:val="WW8Num51z3"/>
    <w:qFormat/>
    <w:uiPriority w:val="0"/>
  </w:style>
  <w:style w:type="character" w:customStyle="1" w:styleId="700">
    <w:name w:val="WW8Num51z4"/>
    <w:qFormat/>
    <w:uiPriority w:val="0"/>
  </w:style>
  <w:style w:type="character" w:customStyle="1" w:styleId="701">
    <w:name w:val="WW8Num51z5"/>
    <w:qFormat/>
    <w:uiPriority w:val="0"/>
  </w:style>
  <w:style w:type="character" w:customStyle="1" w:styleId="702">
    <w:name w:val="WW8Num51z6"/>
    <w:qFormat/>
    <w:uiPriority w:val="0"/>
  </w:style>
  <w:style w:type="character" w:customStyle="1" w:styleId="703">
    <w:name w:val="WW8Num51z7"/>
    <w:qFormat/>
    <w:uiPriority w:val="0"/>
  </w:style>
  <w:style w:type="character" w:customStyle="1" w:styleId="704">
    <w:name w:val="WW8Num51z8"/>
    <w:qFormat/>
    <w:uiPriority w:val="0"/>
  </w:style>
  <w:style w:type="character" w:customStyle="1" w:styleId="705">
    <w:name w:val="WW8Num59z2"/>
    <w:qFormat/>
    <w:uiPriority w:val="0"/>
  </w:style>
  <w:style w:type="character" w:customStyle="1" w:styleId="706">
    <w:name w:val="WW8Num59z3"/>
    <w:qFormat/>
    <w:uiPriority w:val="0"/>
  </w:style>
  <w:style w:type="character" w:customStyle="1" w:styleId="707">
    <w:name w:val="WW8Num59z4"/>
    <w:qFormat/>
    <w:uiPriority w:val="0"/>
  </w:style>
  <w:style w:type="character" w:customStyle="1" w:styleId="708">
    <w:name w:val="WW8Num59z5"/>
    <w:qFormat/>
    <w:uiPriority w:val="0"/>
  </w:style>
  <w:style w:type="character" w:customStyle="1" w:styleId="709">
    <w:name w:val="WW8Num59z6"/>
    <w:qFormat/>
    <w:uiPriority w:val="0"/>
  </w:style>
  <w:style w:type="character" w:customStyle="1" w:styleId="710">
    <w:name w:val="WW8Num59z7"/>
    <w:qFormat/>
    <w:uiPriority w:val="0"/>
  </w:style>
  <w:style w:type="character" w:customStyle="1" w:styleId="711">
    <w:name w:val="WW8Num59z8"/>
    <w:qFormat/>
    <w:uiPriority w:val="0"/>
  </w:style>
  <w:style w:type="character" w:customStyle="1" w:styleId="712">
    <w:name w:val="WW8Num60z2"/>
    <w:qFormat/>
    <w:uiPriority w:val="0"/>
  </w:style>
  <w:style w:type="character" w:customStyle="1" w:styleId="713">
    <w:name w:val="WW8Num60z3"/>
    <w:qFormat/>
    <w:uiPriority w:val="0"/>
  </w:style>
  <w:style w:type="character" w:customStyle="1" w:styleId="714">
    <w:name w:val="WW8Num60z4"/>
    <w:qFormat/>
    <w:uiPriority w:val="0"/>
  </w:style>
  <w:style w:type="character" w:customStyle="1" w:styleId="715">
    <w:name w:val="WW8Num60z5"/>
    <w:qFormat/>
    <w:uiPriority w:val="0"/>
  </w:style>
  <w:style w:type="character" w:customStyle="1" w:styleId="716">
    <w:name w:val="WW8Num60z6"/>
    <w:qFormat/>
    <w:uiPriority w:val="0"/>
  </w:style>
  <w:style w:type="character" w:customStyle="1" w:styleId="717">
    <w:name w:val="WW8Num60z7"/>
    <w:qFormat/>
    <w:uiPriority w:val="0"/>
  </w:style>
  <w:style w:type="character" w:customStyle="1" w:styleId="718">
    <w:name w:val="WW8Num60z8"/>
    <w:qFormat/>
    <w:uiPriority w:val="0"/>
  </w:style>
  <w:style w:type="character" w:customStyle="1" w:styleId="719">
    <w:name w:val="WW8Num61z1"/>
    <w:qFormat/>
    <w:uiPriority w:val="0"/>
  </w:style>
  <w:style w:type="character" w:customStyle="1" w:styleId="720">
    <w:name w:val="WW8Num61z2"/>
    <w:qFormat/>
    <w:uiPriority w:val="0"/>
  </w:style>
  <w:style w:type="character" w:customStyle="1" w:styleId="721">
    <w:name w:val="WW8Num61z3"/>
    <w:qFormat/>
    <w:uiPriority w:val="0"/>
  </w:style>
  <w:style w:type="character" w:customStyle="1" w:styleId="722">
    <w:name w:val="WW8Num61z4"/>
    <w:qFormat/>
    <w:uiPriority w:val="0"/>
  </w:style>
  <w:style w:type="character" w:customStyle="1" w:styleId="723">
    <w:name w:val="WW8Num61z5"/>
    <w:qFormat/>
    <w:uiPriority w:val="0"/>
  </w:style>
  <w:style w:type="character" w:customStyle="1" w:styleId="724">
    <w:name w:val="WW8Num61z6"/>
    <w:qFormat/>
    <w:uiPriority w:val="0"/>
  </w:style>
  <w:style w:type="character" w:customStyle="1" w:styleId="725">
    <w:name w:val="WW8Num61z7"/>
    <w:qFormat/>
    <w:uiPriority w:val="0"/>
  </w:style>
  <w:style w:type="character" w:customStyle="1" w:styleId="726">
    <w:name w:val="WW8Num61z8"/>
    <w:qFormat/>
    <w:uiPriority w:val="0"/>
  </w:style>
  <w:style w:type="character" w:customStyle="1" w:styleId="727">
    <w:name w:val="WW8Num67z2"/>
    <w:qFormat/>
    <w:uiPriority w:val="0"/>
  </w:style>
  <w:style w:type="character" w:customStyle="1" w:styleId="728">
    <w:name w:val="WW8Num67z3"/>
    <w:qFormat/>
    <w:uiPriority w:val="0"/>
  </w:style>
  <w:style w:type="character" w:customStyle="1" w:styleId="729">
    <w:name w:val="WW8Num67z4"/>
    <w:qFormat/>
    <w:uiPriority w:val="0"/>
  </w:style>
  <w:style w:type="character" w:customStyle="1" w:styleId="730">
    <w:name w:val="WW8Num67z5"/>
    <w:qFormat/>
    <w:uiPriority w:val="0"/>
  </w:style>
  <w:style w:type="character" w:customStyle="1" w:styleId="731">
    <w:name w:val="WW8Num67z6"/>
    <w:qFormat/>
    <w:uiPriority w:val="0"/>
  </w:style>
  <w:style w:type="character" w:customStyle="1" w:styleId="732">
    <w:name w:val="WW8Num67z7"/>
    <w:qFormat/>
    <w:uiPriority w:val="0"/>
  </w:style>
  <w:style w:type="character" w:customStyle="1" w:styleId="733">
    <w:name w:val="WW8Num67z8"/>
    <w:qFormat/>
    <w:uiPriority w:val="0"/>
  </w:style>
  <w:style w:type="character" w:customStyle="1" w:styleId="734">
    <w:name w:val="WW8Num69z2"/>
    <w:qFormat/>
    <w:uiPriority w:val="0"/>
  </w:style>
  <w:style w:type="character" w:customStyle="1" w:styleId="735">
    <w:name w:val="WW8Num69z3"/>
    <w:qFormat/>
    <w:uiPriority w:val="0"/>
  </w:style>
  <w:style w:type="character" w:customStyle="1" w:styleId="736">
    <w:name w:val="WW8Num69z4"/>
    <w:qFormat/>
    <w:uiPriority w:val="0"/>
  </w:style>
  <w:style w:type="character" w:customStyle="1" w:styleId="737">
    <w:name w:val="WW8Num69z5"/>
    <w:qFormat/>
    <w:uiPriority w:val="0"/>
  </w:style>
  <w:style w:type="character" w:customStyle="1" w:styleId="738">
    <w:name w:val="WW8Num69z6"/>
    <w:qFormat/>
    <w:uiPriority w:val="0"/>
  </w:style>
  <w:style w:type="character" w:customStyle="1" w:styleId="739">
    <w:name w:val="WW8Num69z7"/>
    <w:qFormat/>
    <w:uiPriority w:val="0"/>
  </w:style>
  <w:style w:type="character" w:customStyle="1" w:styleId="740">
    <w:name w:val="WW8Num69z8"/>
    <w:qFormat/>
    <w:uiPriority w:val="0"/>
  </w:style>
  <w:style w:type="character" w:customStyle="1" w:styleId="741">
    <w:name w:val="WW8Num71z2"/>
    <w:qFormat/>
    <w:uiPriority w:val="0"/>
  </w:style>
  <w:style w:type="character" w:customStyle="1" w:styleId="742">
    <w:name w:val="WW8Num71z3"/>
    <w:qFormat/>
    <w:uiPriority w:val="0"/>
  </w:style>
  <w:style w:type="character" w:customStyle="1" w:styleId="743">
    <w:name w:val="WW8Num71z4"/>
    <w:qFormat/>
    <w:uiPriority w:val="0"/>
  </w:style>
  <w:style w:type="character" w:customStyle="1" w:styleId="744">
    <w:name w:val="WW8Num71z5"/>
    <w:qFormat/>
    <w:uiPriority w:val="0"/>
  </w:style>
  <w:style w:type="character" w:customStyle="1" w:styleId="745">
    <w:name w:val="WW8Num71z6"/>
    <w:qFormat/>
    <w:uiPriority w:val="0"/>
  </w:style>
  <w:style w:type="character" w:customStyle="1" w:styleId="746">
    <w:name w:val="WW8Num71z7"/>
    <w:qFormat/>
    <w:uiPriority w:val="0"/>
  </w:style>
  <w:style w:type="character" w:customStyle="1" w:styleId="747">
    <w:name w:val="WW8Num71z8"/>
    <w:qFormat/>
    <w:uiPriority w:val="0"/>
  </w:style>
  <w:style w:type="character" w:customStyle="1" w:styleId="748">
    <w:name w:val="WW8Num76z1"/>
    <w:qFormat/>
    <w:uiPriority w:val="0"/>
  </w:style>
  <w:style w:type="character" w:customStyle="1" w:styleId="749">
    <w:name w:val="WW8Num76z2"/>
    <w:qFormat/>
    <w:uiPriority w:val="0"/>
  </w:style>
  <w:style w:type="character" w:customStyle="1" w:styleId="750">
    <w:name w:val="WW8Num76z3"/>
    <w:qFormat/>
    <w:uiPriority w:val="0"/>
  </w:style>
  <w:style w:type="character" w:customStyle="1" w:styleId="751">
    <w:name w:val="WW8Num76z4"/>
    <w:qFormat/>
    <w:uiPriority w:val="0"/>
  </w:style>
  <w:style w:type="character" w:customStyle="1" w:styleId="752">
    <w:name w:val="WW8Num76z5"/>
    <w:qFormat/>
    <w:uiPriority w:val="0"/>
  </w:style>
  <w:style w:type="character" w:customStyle="1" w:styleId="753">
    <w:name w:val="WW8Num76z6"/>
    <w:qFormat/>
    <w:uiPriority w:val="0"/>
  </w:style>
  <w:style w:type="character" w:customStyle="1" w:styleId="754">
    <w:name w:val="WW8Num76z7"/>
    <w:qFormat/>
    <w:uiPriority w:val="0"/>
  </w:style>
  <w:style w:type="character" w:customStyle="1" w:styleId="755">
    <w:name w:val="WW8Num76z8"/>
    <w:qFormat/>
    <w:uiPriority w:val="0"/>
  </w:style>
  <w:style w:type="character" w:customStyle="1" w:styleId="756">
    <w:name w:val="WW8Num77z1"/>
    <w:qFormat/>
    <w:uiPriority w:val="0"/>
  </w:style>
  <w:style w:type="character" w:customStyle="1" w:styleId="757">
    <w:name w:val="WW8Num77z2"/>
    <w:qFormat/>
    <w:uiPriority w:val="0"/>
  </w:style>
  <w:style w:type="character" w:customStyle="1" w:styleId="758">
    <w:name w:val="WW8Num77z3"/>
    <w:qFormat/>
    <w:uiPriority w:val="0"/>
  </w:style>
  <w:style w:type="character" w:customStyle="1" w:styleId="759">
    <w:name w:val="WW8Num77z4"/>
    <w:qFormat/>
    <w:uiPriority w:val="0"/>
  </w:style>
  <w:style w:type="character" w:customStyle="1" w:styleId="760">
    <w:name w:val="WW8Num77z5"/>
    <w:qFormat/>
    <w:uiPriority w:val="0"/>
  </w:style>
  <w:style w:type="character" w:customStyle="1" w:styleId="761">
    <w:name w:val="WW8Num77z6"/>
    <w:qFormat/>
    <w:uiPriority w:val="0"/>
  </w:style>
  <w:style w:type="character" w:customStyle="1" w:styleId="762">
    <w:name w:val="WW8Num77z7"/>
    <w:qFormat/>
    <w:uiPriority w:val="0"/>
  </w:style>
  <w:style w:type="character" w:customStyle="1" w:styleId="763">
    <w:name w:val="WW8Num77z8"/>
    <w:qFormat/>
    <w:uiPriority w:val="0"/>
  </w:style>
  <w:style w:type="character" w:customStyle="1" w:styleId="764">
    <w:name w:val="WW8Num79z2"/>
    <w:qFormat/>
    <w:uiPriority w:val="0"/>
  </w:style>
  <w:style w:type="character" w:customStyle="1" w:styleId="765">
    <w:name w:val="WW8Num79z3"/>
    <w:qFormat/>
    <w:uiPriority w:val="0"/>
  </w:style>
  <w:style w:type="character" w:customStyle="1" w:styleId="766">
    <w:name w:val="WW8Num79z4"/>
    <w:qFormat/>
    <w:uiPriority w:val="0"/>
  </w:style>
  <w:style w:type="character" w:customStyle="1" w:styleId="767">
    <w:name w:val="WW8Num79z5"/>
    <w:qFormat/>
    <w:uiPriority w:val="0"/>
  </w:style>
  <w:style w:type="character" w:customStyle="1" w:styleId="768">
    <w:name w:val="WW8Num79z6"/>
    <w:qFormat/>
    <w:uiPriority w:val="0"/>
  </w:style>
  <w:style w:type="character" w:customStyle="1" w:styleId="769">
    <w:name w:val="WW8Num79z7"/>
    <w:qFormat/>
    <w:uiPriority w:val="0"/>
  </w:style>
  <w:style w:type="character" w:customStyle="1" w:styleId="770">
    <w:name w:val="WW8Num79z8"/>
    <w:qFormat/>
    <w:uiPriority w:val="0"/>
  </w:style>
  <w:style w:type="character" w:customStyle="1" w:styleId="771">
    <w:name w:val="WW8Num80z1"/>
    <w:qFormat/>
    <w:uiPriority w:val="0"/>
  </w:style>
  <w:style w:type="character" w:customStyle="1" w:styleId="772">
    <w:name w:val="WW8Num80z2"/>
    <w:qFormat/>
    <w:uiPriority w:val="0"/>
  </w:style>
  <w:style w:type="character" w:customStyle="1" w:styleId="773">
    <w:name w:val="WW8Num80z3"/>
    <w:qFormat/>
    <w:uiPriority w:val="0"/>
  </w:style>
  <w:style w:type="character" w:customStyle="1" w:styleId="774">
    <w:name w:val="WW8Num80z4"/>
    <w:qFormat/>
    <w:uiPriority w:val="0"/>
  </w:style>
  <w:style w:type="character" w:customStyle="1" w:styleId="775">
    <w:name w:val="WW8Num80z5"/>
    <w:qFormat/>
    <w:uiPriority w:val="0"/>
  </w:style>
  <w:style w:type="character" w:customStyle="1" w:styleId="776">
    <w:name w:val="WW8Num80z6"/>
    <w:qFormat/>
    <w:uiPriority w:val="0"/>
  </w:style>
  <w:style w:type="character" w:customStyle="1" w:styleId="777">
    <w:name w:val="WW8Num80z7"/>
    <w:qFormat/>
    <w:uiPriority w:val="0"/>
  </w:style>
  <w:style w:type="character" w:customStyle="1" w:styleId="778">
    <w:name w:val="WW8Num80z8"/>
    <w:qFormat/>
    <w:uiPriority w:val="0"/>
  </w:style>
  <w:style w:type="character" w:customStyle="1" w:styleId="779">
    <w:name w:val="WW8Num84z1"/>
    <w:qFormat/>
    <w:uiPriority w:val="0"/>
  </w:style>
  <w:style w:type="character" w:customStyle="1" w:styleId="780">
    <w:name w:val="WW8Num84z2"/>
    <w:qFormat/>
    <w:uiPriority w:val="0"/>
  </w:style>
  <w:style w:type="character" w:customStyle="1" w:styleId="781">
    <w:name w:val="WW8Num84z3"/>
    <w:qFormat/>
    <w:uiPriority w:val="0"/>
  </w:style>
  <w:style w:type="character" w:customStyle="1" w:styleId="782">
    <w:name w:val="WW8Num84z4"/>
    <w:qFormat/>
    <w:uiPriority w:val="0"/>
  </w:style>
  <w:style w:type="character" w:customStyle="1" w:styleId="783">
    <w:name w:val="WW8Num84z5"/>
    <w:qFormat/>
    <w:uiPriority w:val="0"/>
  </w:style>
  <w:style w:type="character" w:customStyle="1" w:styleId="784">
    <w:name w:val="WW8Num84z6"/>
    <w:qFormat/>
    <w:uiPriority w:val="0"/>
  </w:style>
  <w:style w:type="character" w:customStyle="1" w:styleId="785">
    <w:name w:val="WW8Num84z7"/>
    <w:qFormat/>
    <w:uiPriority w:val="0"/>
  </w:style>
  <w:style w:type="character" w:customStyle="1" w:styleId="786">
    <w:name w:val="WW8Num84z8"/>
    <w:qFormat/>
    <w:uiPriority w:val="0"/>
  </w:style>
  <w:style w:type="character" w:customStyle="1" w:styleId="787">
    <w:name w:val="WW8Num86z1"/>
    <w:qFormat/>
    <w:uiPriority w:val="0"/>
  </w:style>
  <w:style w:type="character" w:customStyle="1" w:styleId="788">
    <w:name w:val="WW8Num86z2"/>
    <w:qFormat/>
    <w:uiPriority w:val="0"/>
  </w:style>
  <w:style w:type="character" w:customStyle="1" w:styleId="789">
    <w:name w:val="WW8Num86z3"/>
    <w:qFormat/>
    <w:uiPriority w:val="0"/>
  </w:style>
  <w:style w:type="character" w:customStyle="1" w:styleId="790">
    <w:name w:val="WW8Num86z4"/>
    <w:qFormat/>
    <w:uiPriority w:val="0"/>
  </w:style>
  <w:style w:type="character" w:customStyle="1" w:styleId="791">
    <w:name w:val="WW8Num86z5"/>
    <w:qFormat/>
    <w:uiPriority w:val="0"/>
  </w:style>
  <w:style w:type="character" w:customStyle="1" w:styleId="792">
    <w:name w:val="WW8Num86z6"/>
    <w:qFormat/>
    <w:uiPriority w:val="0"/>
  </w:style>
  <w:style w:type="character" w:customStyle="1" w:styleId="793">
    <w:name w:val="WW8Num86z7"/>
    <w:qFormat/>
    <w:uiPriority w:val="0"/>
  </w:style>
  <w:style w:type="character" w:customStyle="1" w:styleId="794">
    <w:name w:val="WW8Num86z8"/>
    <w:qFormat/>
    <w:uiPriority w:val="0"/>
  </w:style>
  <w:style w:type="character" w:customStyle="1" w:styleId="795">
    <w:name w:val="WW8Num88z2"/>
    <w:qFormat/>
    <w:uiPriority w:val="0"/>
  </w:style>
  <w:style w:type="character" w:customStyle="1" w:styleId="796">
    <w:name w:val="WW8Num88z3"/>
    <w:qFormat/>
    <w:uiPriority w:val="0"/>
  </w:style>
  <w:style w:type="character" w:customStyle="1" w:styleId="797">
    <w:name w:val="WW8Num88z4"/>
    <w:qFormat/>
    <w:uiPriority w:val="0"/>
  </w:style>
  <w:style w:type="character" w:customStyle="1" w:styleId="798">
    <w:name w:val="WW8Num88z5"/>
    <w:qFormat/>
    <w:uiPriority w:val="0"/>
  </w:style>
  <w:style w:type="character" w:customStyle="1" w:styleId="799">
    <w:name w:val="WW8Num88z6"/>
    <w:qFormat/>
    <w:uiPriority w:val="0"/>
  </w:style>
  <w:style w:type="character" w:customStyle="1" w:styleId="800">
    <w:name w:val="WW8Num88z7"/>
    <w:qFormat/>
    <w:uiPriority w:val="0"/>
  </w:style>
  <w:style w:type="character" w:customStyle="1" w:styleId="801">
    <w:name w:val="WW8Num88z8"/>
    <w:qFormat/>
    <w:uiPriority w:val="0"/>
  </w:style>
  <w:style w:type="character" w:customStyle="1" w:styleId="802">
    <w:name w:val="WW8Num89z1"/>
    <w:qFormat/>
    <w:uiPriority w:val="0"/>
  </w:style>
  <w:style w:type="character" w:customStyle="1" w:styleId="803">
    <w:name w:val="WW8Num89z2"/>
    <w:qFormat/>
    <w:uiPriority w:val="0"/>
  </w:style>
  <w:style w:type="character" w:customStyle="1" w:styleId="804">
    <w:name w:val="WW8Num89z3"/>
    <w:qFormat/>
    <w:uiPriority w:val="0"/>
  </w:style>
  <w:style w:type="character" w:customStyle="1" w:styleId="805">
    <w:name w:val="WW8Num89z4"/>
    <w:qFormat/>
    <w:uiPriority w:val="0"/>
  </w:style>
  <w:style w:type="character" w:customStyle="1" w:styleId="806">
    <w:name w:val="WW8Num89z5"/>
    <w:qFormat/>
    <w:uiPriority w:val="0"/>
  </w:style>
  <w:style w:type="character" w:customStyle="1" w:styleId="807">
    <w:name w:val="WW8Num89z6"/>
    <w:qFormat/>
    <w:uiPriority w:val="0"/>
  </w:style>
  <w:style w:type="character" w:customStyle="1" w:styleId="808">
    <w:name w:val="WW8Num89z7"/>
    <w:qFormat/>
    <w:uiPriority w:val="0"/>
  </w:style>
  <w:style w:type="character" w:customStyle="1" w:styleId="809">
    <w:name w:val="WW8Num89z8"/>
    <w:qFormat/>
    <w:uiPriority w:val="0"/>
  </w:style>
  <w:style w:type="character" w:customStyle="1" w:styleId="810">
    <w:name w:val="WW8Num90z2"/>
    <w:qFormat/>
    <w:uiPriority w:val="0"/>
  </w:style>
  <w:style w:type="character" w:customStyle="1" w:styleId="811">
    <w:name w:val="WW8Num90z3"/>
    <w:qFormat/>
    <w:uiPriority w:val="0"/>
  </w:style>
  <w:style w:type="character" w:customStyle="1" w:styleId="812">
    <w:name w:val="WW8Num90z4"/>
    <w:qFormat/>
    <w:uiPriority w:val="0"/>
  </w:style>
  <w:style w:type="character" w:customStyle="1" w:styleId="813">
    <w:name w:val="WW8Num90z5"/>
    <w:qFormat/>
    <w:uiPriority w:val="0"/>
  </w:style>
  <w:style w:type="character" w:customStyle="1" w:styleId="814">
    <w:name w:val="WW8Num90z6"/>
    <w:qFormat/>
    <w:uiPriority w:val="0"/>
  </w:style>
  <w:style w:type="character" w:customStyle="1" w:styleId="815">
    <w:name w:val="WW8Num90z7"/>
    <w:qFormat/>
    <w:uiPriority w:val="0"/>
  </w:style>
  <w:style w:type="character" w:customStyle="1" w:styleId="816">
    <w:name w:val="WW8Num90z8"/>
    <w:qFormat/>
    <w:uiPriority w:val="0"/>
  </w:style>
  <w:style w:type="character" w:customStyle="1" w:styleId="817">
    <w:name w:val="WW8Num91z2"/>
    <w:qFormat/>
    <w:uiPriority w:val="0"/>
  </w:style>
  <w:style w:type="character" w:customStyle="1" w:styleId="818">
    <w:name w:val="WW8Num91z3"/>
    <w:qFormat/>
    <w:uiPriority w:val="0"/>
  </w:style>
  <w:style w:type="character" w:customStyle="1" w:styleId="819">
    <w:name w:val="WW8Num91z4"/>
    <w:qFormat/>
    <w:uiPriority w:val="0"/>
  </w:style>
  <w:style w:type="character" w:customStyle="1" w:styleId="820">
    <w:name w:val="WW8Num91z5"/>
    <w:qFormat/>
    <w:uiPriority w:val="0"/>
  </w:style>
  <w:style w:type="character" w:customStyle="1" w:styleId="821">
    <w:name w:val="WW8Num91z6"/>
    <w:qFormat/>
    <w:uiPriority w:val="0"/>
  </w:style>
  <w:style w:type="character" w:customStyle="1" w:styleId="822">
    <w:name w:val="WW8Num91z7"/>
    <w:qFormat/>
    <w:uiPriority w:val="0"/>
  </w:style>
  <w:style w:type="character" w:customStyle="1" w:styleId="823">
    <w:name w:val="WW8Num91z8"/>
    <w:qFormat/>
    <w:uiPriority w:val="0"/>
  </w:style>
  <w:style w:type="character" w:customStyle="1" w:styleId="824">
    <w:name w:val="WW8Num92z2"/>
    <w:qFormat/>
    <w:uiPriority w:val="0"/>
  </w:style>
  <w:style w:type="character" w:customStyle="1" w:styleId="825">
    <w:name w:val="WW8Num92z3"/>
    <w:qFormat/>
    <w:uiPriority w:val="0"/>
  </w:style>
  <w:style w:type="character" w:customStyle="1" w:styleId="826">
    <w:name w:val="WW8Num92z4"/>
    <w:qFormat/>
    <w:uiPriority w:val="0"/>
  </w:style>
  <w:style w:type="character" w:customStyle="1" w:styleId="827">
    <w:name w:val="WW8Num92z5"/>
    <w:qFormat/>
    <w:uiPriority w:val="0"/>
  </w:style>
  <w:style w:type="character" w:customStyle="1" w:styleId="828">
    <w:name w:val="WW8Num92z6"/>
    <w:qFormat/>
    <w:uiPriority w:val="0"/>
  </w:style>
  <w:style w:type="character" w:customStyle="1" w:styleId="829">
    <w:name w:val="WW8Num92z7"/>
    <w:qFormat/>
    <w:uiPriority w:val="0"/>
  </w:style>
  <w:style w:type="character" w:customStyle="1" w:styleId="830">
    <w:name w:val="WW8Num92z8"/>
    <w:qFormat/>
    <w:uiPriority w:val="0"/>
  </w:style>
  <w:style w:type="character" w:customStyle="1" w:styleId="831">
    <w:name w:val="WW8Num93z2"/>
    <w:qFormat/>
    <w:uiPriority w:val="0"/>
  </w:style>
  <w:style w:type="character" w:customStyle="1" w:styleId="832">
    <w:name w:val="WW8Num93z3"/>
    <w:qFormat/>
    <w:uiPriority w:val="0"/>
  </w:style>
  <w:style w:type="character" w:customStyle="1" w:styleId="833">
    <w:name w:val="WW8Num93z4"/>
    <w:qFormat/>
    <w:uiPriority w:val="0"/>
  </w:style>
  <w:style w:type="character" w:customStyle="1" w:styleId="834">
    <w:name w:val="WW8Num93z5"/>
    <w:qFormat/>
    <w:uiPriority w:val="0"/>
  </w:style>
  <w:style w:type="character" w:customStyle="1" w:styleId="835">
    <w:name w:val="WW8Num93z6"/>
    <w:qFormat/>
    <w:uiPriority w:val="0"/>
  </w:style>
  <w:style w:type="character" w:customStyle="1" w:styleId="836">
    <w:name w:val="WW8Num93z7"/>
    <w:qFormat/>
    <w:uiPriority w:val="0"/>
  </w:style>
  <w:style w:type="character" w:customStyle="1" w:styleId="837">
    <w:name w:val="WW8Num93z8"/>
    <w:qFormat/>
    <w:uiPriority w:val="0"/>
  </w:style>
  <w:style w:type="character" w:customStyle="1" w:styleId="838">
    <w:name w:val="WW8Num95z2"/>
    <w:qFormat/>
    <w:uiPriority w:val="0"/>
  </w:style>
  <w:style w:type="character" w:customStyle="1" w:styleId="839">
    <w:name w:val="WW8Num95z3"/>
    <w:qFormat/>
    <w:uiPriority w:val="0"/>
  </w:style>
  <w:style w:type="character" w:customStyle="1" w:styleId="840">
    <w:name w:val="WW8Num95z4"/>
    <w:qFormat/>
    <w:uiPriority w:val="0"/>
  </w:style>
  <w:style w:type="character" w:customStyle="1" w:styleId="841">
    <w:name w:val="WW8Num95z5"/>
    <w:qFormat/>
    <w:uiPriority w:val="0"/>
  </w:style>
  <w:style w:type="character" w:customStyle="1" w:styleId="842">
    <w:name w:val="WW8Num95z6"/>
    <w:qFormat/>
    <w:uiPriority w:val="0"/>
  </w:style>
  <w:style w:type="character" w:customStyle="1" w:styleId="843">
    <w:name w:val="WW8Num95z7"/>
    <w:qFormat/>
    <w:uiPriority w:val="0"/>
  </w:style>
  <w:style w:type="character" w:customStyle="1" w:styleId="844">
    <w:name w:val="WW8Num95z8"/>
    <w:qFormat/>
    <w:uiPriority w:val="0"/>
  </w:style>
  <w:style w:type="character" w:customStyle="1" w:styleId="845">
    <w:name w:val="WW8Num96z1"/>
    <w:qFormat/>
    <w:uiPriority w:val="0"/>
  </w:style>
  <w:style w:type="character" w:customStyle="1" w:styleId="846">
    <w:name w:val="WW8Num96z2"/>
    <w:qFormat/>
    <w:uiPriority w:val="0"/>
  </w:style>
  <w:style w:type="character" w:customStyle="1" w:styleId="847">
    <w:name w:val="WW8Num96z3"/>
    <w:qFormat/>
    <w:uiPriority w:val="0"/>
  </w:style>
  <w:style w:type="character" w:customStyle="1" w:styleId="848">
    <w:name w:val="WW8Num96z4"/>
    <w:qFormat/>
    <w:uiPriority w:val="0"/>
  </w:style>
  <w:style w:type="character" w:customStyle="1" w:styleId="849">
    <w:name w:val="WW8Num96z5"/>
    <w:qFormat/>
    <w:uiPriority w:val="0"/>
  </w:style>
  <w:style w:type="character" w:customStyle="1" w:styleId="850">
    <w:name w:val="WW8Num96z6"/>
    <w:qFormat/>
    <w:uiPriority w:val="0"/>
  </w:style>
  <w:style w:type="character" w:customStyle="1" w:styleId="851">
    <w:name w:val="WW8Num96z7"/>
    <w:qFormat/>
    <w:uiPriority w:val="0"/>
  </w:style>
  <w:style w:type="character" w:customStyle="1" w:styleId="852">
    <w:name w:val="WW8Num96z8"/>
    <w:qFormat/>
    <w:uiPriority w:val="0"/>
  </w:style>
  <w:style w:type="character" w:customStyle="1" w:styleId="853">
    <w:name w:val="WW8Num97z2"/>
    <w:qFormat/>
    <w:uiPriority w:val="0"/>
  </w:style>
  <w:style w:type="character" w:customStyle="1" w:styleId="854">
    <w:name w:val="WW8Num97z3"/>
    <w:qFormat/>
    <w:uiPriority w:val="0"/>
  </w:style>
  <w:style w:type="character" w:customStyle="1" w:styleId="855">
    <w:name w:val="WW8Num97z4"/>
    <w:qFormat/>
    <w:uiPriority w:val="0"/>
  </w:style>
  <w:style w:type="character" w:customStyle="1" w:styleId="856">
    <w:name w:val="WW8Num97z5"/>
    <w:qFormat/>
    <w:uiPriority w:val="0"/>
  </w:style>
  <w:style w:type="character" w:customStyle="1" w:styleId="857">
    <w:name w:val="WW8Num97z6"/>
    <w:qFormat/>
    <w:uiPriority w:val="0"/>
  </w:style>
  <w:style w:type="character" w:customStyle="1" w:styleId="858">
    <w:name w:val="WW8Num97z7"/>
    <w:qFormat/>
    <w:uiPriority w:val="0"/>
  </w:style>
  <w:style w:type="character" w:customStyle="1" w:styleId="859">
    <w:name w:val="WW8Num97z8"/>
    <w:qFormat/>
    <w:uiPriority w:val="0"/>
  </w:style>
  <w:style w:type="character" w:customStyle="1" w:styleId="860">
    <w:name w:val="WW8Num98z1"/>
    <w:qFormat/>
    <w:uiPriority w:val="0"/>
  </w:style>
  <w:style w:type="character" w:customStyle="1" w:styleId="861">
    <w:name w:val="WW8Num98z2"/>
    <w:qFormat/>
    <w:uiPriority w:val="0"/>
  </w:style>
  <w:style w:type="character" w:customStyle="1" w:styleId="862">
    <w:name w:val="WW8Num98z3"/>
    <w:qFormat/>
    <w:uiPriority w:val="0"/>
  </w:style>
  <w:style w:type="character" w:customStyle="1" w:styleId="863">
    <w:name w:val="WW8Num98z4"/>
    <w:qFormat/>
    <w:uiPriority w:val="0"/>
  </w:style>
  <w:style w:type="character" w:customStyle="1" w:styleId="864">
    <w:name w:val="WW8Num98z5"/>
    <w:qFormat/>
    <w:uiPriority w:val="0"/>
  </w:style>
  <w:style w:type="character" w:customStyle="1" w:styleId="865">
    <w:name w:val="WW8Num98z6"/>
    <w:qFormat/>
    <w:uiPriority w:val="0"/>
  </w:style>
  <w:style w:type="character" w:customStyle="1" w:styleId="866">
    <w:name w:val="WW8Num98z7"/>
    <w:qFormat/>
    <w:uiPriority w:val="0"/>
  </w:style>
  <w:style w:type="character" w:customStyle="1" w:styleId="867">
    <w:name w:val="WW8Num98z8"/>
    <w:qFormat/>
    <w:uiPriority w:val="0"/>
  </w:style>
  <w:style w:type="character" w:customStyle="1" w:styleId="868">
    <w:name w:val="Основной шрифт абзаца10"/>
    <w:qFormat/>
    <w:uiPriority w:val="0"/>
  </w:style>
  <w:style w:type="character" w:customStyle="1" w:styleId="869">
    <w:name w:val="Основной шрифт абзаца9"/>
    <w:qFormat/>
    <w:uiPriority w:val="0"/>
  </w:style>
  <w:style w:type="character" w:customStyle="1" w:styleId="870">
    <w:name w:val="Основной шрифт абзаца8"/>
    <w:qFormat/>
    <w:uiPriority w:val="0"/>
  </w:style>
  <w:style w:type="character" w:customStyle="1" w:styleId="871">
    <w:name w:val="WW8Num5z2"/>
    <w:qFormat/>
    <w:uiPriority w:val="0"/>
  </w:style>
  <w:style w:type="character" w:customStyle="1" w:styleId="872">
    <w:name w:val="Основной шрифт абзаца7"/>
    <w:qFormat/>
    <w:uiPriority w:val="0"/>
  </w:style>
  <w:style w:type="character" w:customStyle="1" w:styleId="873">
    <w:name w:val="Absatz-Standardschriftart"/>
    <w:qFormat/>
    <w:uiPriority w:val="0"/>
  </w:style>
  <w:style w:type="character" w:customStyle="1" w:styleId="874">
    <w:name w:val="WW-Absatz-Standardschriftart"/>
    <w:qFormat/>
    <w:uiPriority w:val="0"/>
  </w:style>
  <w:style w:type="character" w:customStyle="1" w:styleId="875">
    <w:name w:val="WW-Absatz-Standardschriftart1"/>
    <w:qFormat/>
    <w:uiPriority w:val="0"/>
  </w:style>
  <w:style w:type="character" w:customStyle="1" w:styleId="876">
    <w:name w:val="Основной шрифт абзаца6"/>
    <w:qFormat/>
    <w:uiPriority w:val="0"/>
  </w:style>
  <w:style w:type="character" w:customStyle="1" w:styleId="877">
    <w:name w:val="WW-Absatz-Standardschriftart11"/>
    <w:qFormat/>
    <w:uiPriority w:val="0"/>
  </w:style>
  <w:style w:type="character" w:customStyle="1" w:styleId="878">
    <w:name w:val="Основной шрифт абзаца5"/>
    <w:qFormat/>
    <w:uiPriority w:val="0"/>
  </w:style>
  <w:style w:type="character" w:customStyle="1" w:styleId="879">
    <w:name w:val="Основной шрифт абзаца4"/>
    <w:qFormat/>
    <w:uiPriority w:val="0"/>
  </w:style>
  <w:style w:type="character" w:customStyle="1" w:styleId="880">
    <w:name w:val="WW-Absatz-Standardschriftart111"/>
    <w:qFormat/>
    <w:uiPriority w:val="0"/>
  </w:style>
  <w:style w:type="character" w:customStyle="1" w:styleId="881">
    <w:name w:val="WW-Absatz-Standardschriftart1111"/>
    <w:qFormat/>
    <w:uiPriority w:val="0"/>
  </w:style>
  <w:style w:type="character" w:customStyle="1" w:styleId="882">
    <w:name w:val="WW-Absatz-Standardschriftart11111"/>
    <w:qFormat/>
    <w:uiPriority w:val="0"/>
  </w:style>
  <w:style w:type="character" w:customStyle="1" w:styleId="883">
    <w:name w:val="WW-Absatz-Standardschriftart111111"/>
    <w:qFormat/>
    <w:uiPriority w:val="0"/>
  </w:style>
  <w:style w:type="character" w:customStyle="1" w:styleId="884">
    <w:name w:val="WW-Absatz-Standardschriftart1111111"/>
    <w:qFormat/>
    <w:uiPriority w:val="0"/>
  </w:style>
  <w:style w:type="character" w:customStyle="1" w:styleId="885">
    <w:name w:val="WW-Absatz-Standardschriftart11111111"/>
    <w:qFormat/>
    <w:uiPriority w:val="0"/>
  </w:style>
  <w:style w:type="character" w:customStyle="1" w:styleId="886">
    <w:name w:val="WW-Absatz-Standardschriftart111111111"/>
    <w:qFormat/>
    <w:uiPriority w:val="0"/>
  </w:style>
  <w:style w:type="character" w:customStyle="1" w:styleId="887">
    <w:name w:val="WW-Absatz-Standardschriftart1111111111"/>
    <w:qFormat/>
    <w:uiPriority w:val="0"/>
  </w:style>
  <w:style w:type="character" w:customStyle="1" w:styleId="888">
    <w:name w:val="WW-Absatz-Standardschriftart11111111111"/>
    <w:qFormat/>
    <w:uiPriority w:val="0"/>
  </w:style>
  <w:style w:type="character" w:customStyle="1" w:styleId="889">
    <w:name w:val="WW-Absatz-Standardschriftart111111111111"/>
    <w:qFormat/>
    <w:uiPriority w:val="0"/>
  </w:style>
  <w:style w:type="character" w:customStyle="1" w:styleId="890">
    <w:name w:val="WW-Absatz-Standardschriftart1111111111111"/>
    <w:qFormat/>
    <w:uiPriority w:val="0"/>
  </w:style>
  <w:style w:type="character" w:customStyle="1" w:styleId="891">
    <w:name w:val="WW-Absatz-Standardschriftart11111111111111"/>
    <w:qFormat/>
    <w:uiPriority w:val="0"/>
  </w:style>
  <w:style w:type="character" w:customStyle="1" w:styleId="892">
    <w:name w:val="Основной шрифт абзаца3"/>
    <w:qFormat/>
    <w:uiPriority w:val="0"/>
  </w:style>
  <w:style w:type="character" w:customStyle="1" w:styleId="893">
    <w:name w:val="WW-Absatz-Standardschriftart111111111111111"/>
    <w:qFormat/>
    <w:uiPriority w:val="0"/>
  </w:style>
  <w:style w:type="character" w:customStyle="1" w:styleId="894">
    <w:name w:val="Основной шрифт абзаца2"/>
    <w:qFormat/>
    <w:uiPriority w:val="0"/>
  </w:style>
  <w:style w:type="character" w:customStyle="1" w:styleId="895">
    <w:name w:val="WW-Absatz-Standardschriftart1111111111111111"/>
    <w:qFormat/>
    <w:uiPriority w:val="0"/>
  </w:style>
  <w:style w:type="character" w:customStyle="1" w:styleId="896">
    <w:name w:val="WW-Absatz-Standardschriftart11111111111111111"/>
    <w:qFormat/>
    <w:uiPriority w:val="0"/>
  </w:style>
  <w:style w:type="character" w:customStyle="1" w:styleId="897">
    <w:name w:val="WW-Absatz-Standardschriftart111111111111111111"/>
    <w:qFormat/>
    <w:uiPriority w:val="0"/>
  </w:style>
  <w:style w:type="character" w:customStyle="1" w:styleId="898">
    <w:name w:val="WW-Absatz-Standardschriftart1111111111111111111"/>
    <w:qFormat/>
    <w:uiPriority w:val="0"/>
  </w:style>
  <w:style w:type="character" w:customStyle="1" w:styleId="899">
    <w:name w:val="WW-Absatz-Standardschriftart11111111111111111111"/>
    <w:qFormat/>
    <w:uiPriority w:val="0"/>
  </w:style>
  <w:style w:type="character" w:customStyle="1" w:styleId="900">
    <w:name w:val="WW-Absatz-Standardschriftart111111111111111111111"/>
    <w:qFormat/>
    <w:uiPriority w:val="0"/>
  </w:style>
  <w:style w:type="character" w:customStyle="1" w:styleId="901">
    <w:name w:val="WW-Absatz-Standardschriftart1111111111111111111111"/>
    <w:qFormat/>
    <w:uiPriority w:val="0"/>
  </w:style>
  <w:style w:type="character" w:customStyle="1" w:styleId="902">
    <w:name w:val="WW-Absatz-Standardschriftart11111111111111111111111"/>
    <w:qFormat/>
    <w:uiPriority w:val="0"/>
  </w:style>
  <w:style w:type="character" w:customStyle="1" w:styleId="903">
    <w:name w:val="WW-Absatz-Standardschriftart111111111111111111111111"/>
    <w:qFormat/>
    <w:uiPriority w:val="0"/>
  </w:style>
  <w:style w:type="character" w:customStyle="1" w:styleId="904">
    <w:name w:val="WW-Absatz-Standardschriftart1111111111111111111111111"/>
    <w:qFormat/>
    <w:uiPriority w:val="0"/>
  </w:style>
  <w:style w:type="character" w:customStyle="1" w:styleId="905">
    <w:name w:val="WW-Absatz-Standardschriftart11111111111111111111111111"/>
    <w:qFormat/>
    <w:uiPriority w:val="0"/>
  </w:style>
  <w:style w:type="character" w:customStyle="1" w:styleId="906">
    <w:name w:val="Символ нумерации"/>
    <w:qFormat/>
    <w:uiPriority w:val="0"/>
    <w:rPr>
      <w:rFonts w:ascii="Times New Roman" w:hAnsi="Times New Roman" w:cs="Times New Roman"/>
    </w:rPr>
  </w:style>
  <w:style w:type="character" w:customStyle="1" w:styleId="907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908">
    <w:name w:val="Основной текст 2 Знак"/>
    <w:qFormat/>
    <w:uiPriority w:val="0"/>
    <w:rPr>
      <w:rFonts w:eastAsia="DejaVu Sans" w:cs="Mangal"/>
      <w:kern w:val="2"/>
      <w:sz w:val="24"/>
      <w:szCs w:val="21"/>
      <w:lang w:bidi="hi-IN"/>
    </w:rPr>
  </w:style>
  <w:style w:type="character" w:customStyle="1" w:styleId="909">
    <w:name w:val="Основной текст с отступом Знак"/>
    <w:qFormat/>
    <w:uiPriority w:val="0"/>
    <w:rPr>
      <w:rFonts w:eastAsia="DejaVu Sans" w:cs="DejaVu Sans"/>
      <w:spacing w:val="-8"/>
      <w:kern w:val="2"/>
      <w:sz w:val="28"/>
      <w:lang w:bidi="hi-I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910">
    <w:name w:val="c0"/>
    <w:qFormat/>
    <w:uiPriority w:val="0"/>
  </w:style>
  <w:style w:type="character" w:customStyle="1" w:styleId="911">
    <w:name w:val="Символ сноски"/>
    <w:qFormat/>
    <w:uiPriority w:val="0"/>
    <w:rPr>
      <w:vertAlign w:val="superscript"/>
    </w:rPr>
  </w:style>
  <w:style w:type="character" w:customStyle="1" w:styleId="912">
    <w:name w:val="Знак сноски1"/>
    <w:qFormat/>
    <w:uiPriority w:val="0"/>
    <w:rPr>
      <w:vertAlign w:val="superscript"/>
    </w:rPr>
  </w:style>
  <w:style w:type="character" w:customStyle="1" w:styleId="913">
    <w:name w:val="Символы концевой сноски"/>
    <w:qFormat/>
    <w:uiPriority w:val="0"/>
    <w:rPr>
      <w:vertAlign w:val="superscript"/>
    </w:rPr>
  </w:style>
  <w:style w:type="character" w:customStyle="1" w:styleId="914">
    <w:name w:val="WW-Символы концевой сноски"/>
    <w:qFormat/>
    <w:uiPriority w:val="0"/>
  </w:style>
  <w:style w:type="character" w:customStyle="1" w:styleId="915">
    <w:name w:val="Заголовок 1 Знак"/>
    <w:qFormat/>
    <w:uiPriority w:val="0"/>
    <w:rPr>
      <w:rFonts w:ascii="Calibri Light" w:hAnsi="Calibri Light" w:eastAsia="Times New Roman" w:cs="Mangal"/>
      <w:b/>
      <w:bCs/>
      <w:kern w:val="2"/>
      <w:sz w:val="32"/>
      <w:szCs w:val="29"/>
      <w:lang w:bidi="hi-IN"/>
    </w:rPr>
  </w:style>
  <w:style w:type="character" w:customStyle="1" w:styleId="916">
    <w:name w:val="Текст выноски Знак"/>
    <w:qFormat/>
    <w:uiPriority w:val="0"/>
    <w:rPr>
      <w:rFonts w:ascii="Segoe UI" w:hAnsi="Segoe UI" w:eastAsia="DejaVu Sans" w:cs="Mangal"/>
      <w:kern w:val="2"/>
      <w:sz w:val="18"/>
      <w:szCs w:val="16"/>
      <w:lang w:bidi="hi-IN"/>
    </w:rPr>
  </w:style>
  <w:style w:type="character" w:customStyle="1" w:styleId="917">
    <w:name w:val="s1"/>
    <w:basedOn w:val="868"/>
    <w:qFormat/>
    <w:uiPriority w:val="0"/>
  </w:style>
  <w:style w:type="character" w:customStyle="1" w:styleId="918">
    <w:name w:val="s9"/>
    <w:basedOn w:val="868"/>
    <w:qFormat/>
    <w:uiPriority w:val="0"/>
  </w:style>
  <w:style w:type="character" w:customStyle="1" w:styleId="919">
    <w:name w:val="s3"/>
    <w:basedOn w:val="868"/>
    <w:qFormat/>
    <w:uiPriority w:val="0"/>
  </w:style>
  <w:style w:type="character" w:customStyle="1" w:styleId="920">
    <w:name w:val="s14"/>
    <w:basedOn w:val="868"/>
    <w:qFormat/>
    <w:uiPriority w:val="0"/>
  </w:style>
  <w:style w:type="character" w:customStyle="1" w:styleId="921">
    <w:name w:val="s15"/>
    <w:basedOn w:val="868"/>
    <w:qFormat/>
    <w:uiPriority w:val="0"/>
  </w:style>
  <w:style w:type="character" w:customStyle="1" w:styleId="922">
    <w:name w:val="s16"/>
    <w:basedOn w:val="868"/>
    <w:qFormat/>
    <w:uiPriority w:val="0"/>
  </w:style>
  <w:style w:type="character" w:customStyle="1" w:styleId="923">
    <w:name w:val="apple-converted-space"/>
    <w:basedOn w:val="868"/>
    <w:qFormat/>
    <w:uiPriority w:val="0"/>
  </w:style>
  <w:style w:type="character" w:customStyle="1" w:styleId="924">
    <w:name w:val="Подзаголовок Знак"/>
    <w:qFormat/>
    <w:uiPriority w:val="0"/>
    <w:rPr>
      <w:rFonts w:ascii="Arial" w:hAnsi="Arial" w:eastAsia="DejaVu Sans" w:cs="DejaVu Sans"/>
      <w:i/>
      <w:iCs/>
      <w:kern w:val="2"/>
      <w:sz w:val="28"/>
      <w:szCs w:val="28"/>
      <w:lang w:eastAsia="zh-CN" w:bidi="hi-IN"/>
    </w:rPr>
  </w:style>
  <w:style w:type="character" w:customStyle="1" w:styleId="925">
    <w:name w:val="Нижний колонтитул Знак"/>
    <w:qFormat/>
    <w:uiPriority w:val="0"/>
    <w:rPr>
      <w:rFonts w:ascii="Calibri" w:hAnsi="Calibri" w:eastAsia="Calibri" w:cs="Calibri"/>
      <w:sz w:val="22"/>
      <w:szCs w:val="22"/>
    </w:rPr>
  </w:style>
  <w:style w:type="character" w:customStyle="1" w:styleId="926">
    <w:name w:val="s2"/>
    <w:basedOn w:val="868"/>
    <w:qFormat/>
    <w:uiPriority w:val="0"/>
  </w:style>
  <w:style w:type="character" w:customStyle="1" w:styleId="927">
    <w:name w:val="s6"/>
    <w:basedOn w:val="868"/>
    <w:qFormat/>
    <w:uiPriority w:val="0"/>
  </w:style>
  <w:style w:type="character" w:customStyle="1" w:styleId="928">
    <w:name w:val="Название Знак"/>
    <w:qFormat/>
    <w:uiPriority w:val="0"/>
    <w:rPr>
      <w:rFonts w:ascii="Liberation Sans" w:hAnsi="Liberation Sans" w:eastAsia="WenQuanYi Micro Hei" w:cs="Lohit Hindi"/>
      <w:kern w:val="2"/>
      <w:sz w:val="28"/>
      <w:szCs w:val="28"/>
      <w:lang w:bidi="hi-IN"/>
    </w:rPr>
  </w:style>
  <w:style w:type="character" w:customStyle="1" w:styleId="929">
    <w:name w:val="WW-Интернет-ссылка"/>
    <w:qFormat/>
    <w:uiPriority w:val="0"/>
    <w:rPr>
      <w:rFonts w:cs="Times New Roman"/>
      <w:color w:val="0000FF"/>
      <w:u w:val="single"/>
    </w:rPr>
  </w:style>
  <w:style w:type="character" w:customStyle="1" w:styleId="930">
    <w:name w:val="Основной текст Знак"/>
    <w:qFormat/>
    <w:uiPriority w:val="0"/>
    <w:rPr>
      <w:rFonts w:eastAsia="DejaVu Sans" w:cs="DejaVu Sans"/>
      <w:kern w:val="2"/>
      <w:sz w:val="24"/>
      <w:szCs w:val="24"/>
      <w:lang w:eastAsia="zh-CN" w:bidi="hi-IN"/>
    </w:rPr>
  </w:style>
  <w:style w:type="character" w:customStyle="1" w:styleId="931">
    <w:name w:val="extendedtext-short"/>
    <w:basedOn w:val="2"/>
    <w:qFormat/>
    <w:uiPriority w:val="0"/>
  </w:style>
  <w:style w:type="character" w:customStyle="1" w:styleId="932">
    <w:name w:val="ListLabel 84"/>
    <w:qFormat/>
    <w:uiPriority w:val="0"/>
    <w:rPr>
      <w:rFonts w:cs="Symbol"/>
    </w:rPr>
  </w:style>
  <w:style w:type="character" w:customStyle="1" w:styleId="933">
    <w:name w:val="ListLabel 85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934">
    <w:name w:val="ListLabel 86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935">
    <w:name w:val="ListLabel 87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936">
    <w:name w:val="ListLabel 88"/>
    <w:qFormat/>
    <w:uiPriority w:val="0"/>
    <w:rPr>
      <w:rFonts w:cs="Times New Roman"/>
      <w:szCs w:val="24"/>
    </w:rPr>
  </w:style>
  <w:style w:type="character" w:customStyle="1" w:styleId="937">
    <w:name w:val="ListLabel 89"/>
    <w:qFormat/>
    <w:uiPriority w:val="0"/>
    <w:rPr>
      <w:rFonts w:cs="Times New Roman"/>
      <w:szCs w:val="24"/>
    </w:rPr>
  </w:style>
  <w:style w:type="character" w:customStyle="1" w:styleId="938">
    <w:name w:val="ListLabel 90"/>
    <w:qFormat/>
    <w:uiPriority w:val="0"/>
    <w:rPr>
      <w:rFonts w:cs="Times New Roman"/>
      <w:szCs w:val="24"/>
    </w:rPr>
  </w:style>
  <w:style w:type="character" w:customStyle="1" w:styleId="939">
    <w:name w:val="ListLabel 91"/>
    <w:qFormat/>
    <w:uiPriority w:val="0"/>
    <w:rPr>
      <w:rFonts w:cs="Times New Roman"/>
      <w:szCs w:val="24"/>
    </w:rPr>
  </w:style>
  <w:style w:type="character" w:customStyle="1" w:styleId="940">
    <w:name w:val="ListLabel 92"/>
    <w:qFormat/>
    <w:uiPriority w:val="0"/>
    <w:rPr>
      <w:rFonts w:cs="Times New Roman"/>
      <w:szCs w:val="24"/>
    </w:rPr>
  </w:style>
  <w:style w:type="character" w:customStyle="1" w:styleId="941">
    <w:name w:val="ListLabel 93"/>
    <w:qFormat/>
    <w:uiPriority w:val="0"/>
    <w:rPr>
      <w:rFonts w:cs="Times New Roman"/>
      <w:szCs w:val="24"/>
    </w:rPr>
  </w:style>
  <w:style w:type="character" w:customStyle="1" w:styleId="942">
    <w:name w:val="ListLabel 94"/>
    <w:qFormat/>
    <w:uiPriority w:val="0"/>
    <w:rPr>
      <w:rFonts w:cs="Times New Roman"/>
      <w:szCs w:val="24"/>
    </w:rPr>
  </w:style>
  <w:style w:type="character" w:customStyle="1" w:styleId="943">
    <w:name w:val="ListLabel 95"/>
    <w:qFormat/>
    <w:uiPriority w:val="0"/>
    <w:rPr>
      <w:rFonts w:cs="Times New Roman"/>
      <w:szCs w:val="24"/>
    </w:rPr>
  </w:style>
  <w:style w:type="character" w:customStyle="1" w:styleId="944">
    <w:name w:val="ListLabel 96"/>
    <w:qFormat/>
    <w:uiPriority w:val="0"/>
    <w:rPr>
      <w:rFonts w:cs="Times New Roman"/>
      <w:szCs w:val="24"/>
    </w:rPr>
  </w:style>
  <w:style w:type="character" w:customStyle="1" w:styleId="945">
    <w:name w:val="ListLabel 97"/>
    <w:qFormat/>
    <w:uiPriority w:val="0"/>
    <w:rPr>
      <w:rFonts w:cs="Times New Roman"/>
    </w:rPr>
  </w:style>
  <w:style w:type="character" w:customStyle="1" w:styleId="946">
    <w:name w:val="ListLabel 98"/>
    <w:qFormat/>
    <w:uiPriority w:val="0"/>
    <w:rPr>
      <w:rFonts w:cs="Times New Roman"/>
    </w:rPr>
  </w:style>
  <w:style w:type="character" w:customStyle="1" w:styleId="947">
    <w:name w:val="ListLabel 99"/>
    <w:qFormat/>
    <w:uiPriority w:val="0"/>
    <w:rPr>
      <w:rFonts w:cs="Times New Roman"/>
    </w:rPr>
  </w:style>
  <w:style w:type="character" w:customStyle="1" w:styleId="948">
    <w:name w:val="ListLabel 100"/>
    <w:qFormat/>
    <w:uiPriority w:val="0"/>
    <w:rPr>
      <w:rFonts w:cs="Times New Roman"/>
    </w:rPr>
  </w:style>
  <w:style w:type="character" w:customStyle="1" w:styleId="949">
    <w:name w:val="ListLabel 101"/>
    <w:qFormat/>
    <w:uiPriority w:val="0"/>
    <w:rPr>
      <w:rFonts w:cs="Times New Roman"/>
    </w:rPr>
  </w:style>
  <w:style w:type="character" w:customStyle="1" w:styleId="950">
    <w:name w:val="ListLabel 102"/>
    <w:qFormat/>
    <w:uiPriority w:val="0"/>
    <w:rPr>
      <w:rFonts w:cs="Times New Roman"/>
    </w:rPr>
  </w:style>
  <w:style w:type="character" w:customStyle="1" w:styleId="951">
    <w:name w:val="ListLabel 103"/>
    <w:qFormat/>
    <w:uiPriority w:val="0"/>
    <w:rPr>
      <w:rFonts w:cs="Times New Roman"/>
    </w:rPr>
  </w:style>
  <w:style w:type="character" w:customStyle="1" w:styleId="952">
    <w:name w:val="ListLabel 104"/>
    <w:qFormat/>
    <w:uiPriority w:val="0"/>
    <w:rPr>
      <w:rFonts w:cs="Times New Roman"/>
    </w:rPr>
  </w:style>
  <w:style w:type="character" w:customStyle="1" w:styleId="953">
    <w:name w:val="ListLabel 105"/>
    <w:qFormat/>
    <w:uiPriority w:val="0"/>
    <w:rPr>
      <w:rFonts w:cs="Times New Roman"/>
    </w:rPr>
  </w:style>
  <w:style w:type="character" w:customStyle="1" w:styleId="954">
    <w:name w:val="ListLabel 106"/>
    <w:qFormat/>
    <w:uiPriority w:val="0"/>
    <w:rPr>
      <w:rFonts w:cs="Times New Roman"/>
    </w:rPr>
  </w:style>
  <w:style w:type="character" w:customStyle="1" w:styleId="955">
    <w:name w:val="ListLabel 107"/>
    <w:qFormat/>
    <w:uiPriority w:val="0"/>
    <w:rPr>
      <w:rFonts w:cs="Times New Roman"/>
    </w:rPr>
  </w:style>
  <w:style w:type="character" w:customStyle="1" w:styleId="956">
    <w:name w:val="ListLabel 108"/>
    <w:qFormat/>
    <w:uiPriority w:val="0"/>
    <w:rPr>
      <w:rFonts w:cs="Times New Roman"/>
    </w:rPr>
  </w:style>
  <w:style w:type="character" w:customStyle="1" w:styleId="957">
    <w:name w:val="ListLabel 109"/>
    <w:qFormat/>
    <w:uiPriority w:val="0"/>
    <w:rPr>
      <w:rFonts w:cs="Times New Roman"/>
    </w:rPr>
  </w:style>
  <w:style w:type="character" w:customStyle="1" w:styleId="958">
    <w:name w:val="ListLabel 110"/>
    <w:qFormat/>
    <w:uiPriority w:val="0"/>
    <w:rPr>
      <w:rFonts w:cs="Times New Roman"/>
    </w:rPr>
  </w:style>
  <w:style w:type="character" w:customStyle="1" w:styleId="959">
    <w:name w:val="ListLabel 111"/>
    <w:qFormat/>
    <w:uiPriority w:val="0"/>
    <w:rPr>
      <w:rFonts w:cs="Times New Roman"/>
    </w:rPr>
  </w:style>
  <w:style w:type="character" w:customStyle="1" w:styleId="960">
    <w:name w:val="ListLabel 112"/>
    <w:qFormat/>
    <w:uiPriority w:val="0"/>
    <w:rPr>
      <w:rFonts w:cs="Times New Roman"/>
    </w:rPr>
  </w:style>
  <w:style w:type="character" w:customStyle="1" w:styleId="961">
    <w:name w:val="ListLabel 113"/>
    <w:qFormat/>
    <w:uiPriority w:val="0"/>
    <w:rPr>
      <w:rFonts w:cs="Times New Roman"/>
    </w:rPr>
  </w:style>
  <w:style w:type="character" w:customStyle="1" w:styleId="962">
    <w:name w:val="ListLabel 114"/>
    <w:qFormat/>
    <w:uiPriority w:val="0"/>
    <w:rPr>
      <w:rFonts w:cs="Times New Roman"/>
    </w:rPr>
  </w:style>
  <w:style w:type="character" w:customStyle="1" w:styleId="963">
    <w:name w:val="ListLabel 115"/>
    <w:qFormat/>
    <w:uiPriority w:val="0"/>
    <w:rPr>
      <w:rFonts w:cs="Courier New"/>
    </w:rPr>
  </w:style>
  <w:style w:type="character" w:customStyle="1" w:styleId="964">
    <w:name w:val="ListLabel 116"/>
    <w:qFormat/>
    <w:uiPriority w:val="0"/>
    <w:rPr>
      <w:rFonts w:cs="Courier New"/>
    </w:rPr>
  </w:style>
  <w:style w:type="character" w:customStyle="1" w:styleId="965">
    <w:name w:val="ListLabel 117"/>
    <w:qFormat/>
    <w:uiPriority w:val="0"/>
    <w:rPr>
      <w:rFonts w:cs="Courier New"/>
    </w:rPr>
  </w:style>
  <w:style w:type="character" w:customStyle="1" w:styleId="966">
    <w:name w:val="ListLabel 118"/>
    <w:qFormat/>
    <w:uiPriority w:val="0"/>
    <w:rPr>
      <w:rFonts w:cs="Times New Roman"/>
      <w:szCs w:val="24"/>
    </w:rPr>
  </w:style>
  <w:style w:type="character" w:customStyle="1" w:styleId="967">
    <w:name w:val="ListLabel 119"/>
    <w:qFormat/>
    <w:uiPriority w:val="0"/>
    <w:rPr>
      <w:rFonts w:cs="Times New Roman"/>
      <w:szCs w:val="24"/>
    </w:rPr>
  </w:style>
  <w:style w:type="character" w:customStyle="1" w:styleId="968">
    <w:name w:val="ListLabel 120"/>
    <w:qFormat/>
    <w:uiPriority w:val="0"/>
    <w:rPr>
      <w:rFonts w:cs="Times New Roman"/>
      <w:szCs w:val="24"/>
    </w:rPr>
  </w:style>
  <w:style w:type="character" w:customStyle="1" w:styleId="969">
    <w:name w:val="ListLabel 121"/>
    <w:qFormat/>
    <w:uiPriority w:val="0"/>
    <w:rPr>
      <w:rFonts w:cs="Times New Roman"/>
      <w:szCs w:val="24"/>
    </w:rPr>
  </w:style>
  <w:style w:type="character" w:customStyle="1" w:styleId="970">
    <w:name w:val="ListLabel 122"/>
    <w:qFormat/>
    <w:uiPriority w:val="0"/>
    <w:rPr>
      <w:rFonts w:cs="Times New Roman"/>
      <w:szCs w:val="24"/>
    </w:rPr>
  </w:style>
  <w:style w:type="character" w:customStyle="1" w:styleId="971">
    <w:name w:val="ListLabel 123"/>
    <w:qFormat/>
    <w:uiPriority w:val="0"/>
    <w:rPr>
      <w:rFonts w:cs="Times New Roman"/>
      <w:szCs w:val="24"/>
    </w:rPr>
  </w:style>
  <w:style w:type="character" w:customStyle="1" w:styleId="972">
    <w:name w:val="ListLabel 124"/>
    <w:qFormat/>
    <w:uiPriority w:val="0"/>
    <w:rPr>
      <w:rFonts w:cs="Times New Roman"/>
      <w:szCs w:val="24"/>
    </w:rPr>
  </w:style>
  <w:style w:type="character" w:customStyle="1" w:styleId="973">
    <w:name w:val="ListLabel 125"/>
    <w:qFormat/>
    <w:uiPriority w:val="0"/>
    <w:rPr>
      <w:rFonts w:cs="Times New Roman"/>
      <w:szCs w:val="24"/>
    </w:rPr>
  </w:style>
  <w:style w:type="character" w:customStyle="1" w:styleId="974">
    <w:name w:val="ListLabel 126"/>
    <w:qFormat/>
    <w:uiPriority w:val="0"/>
    <w:rPr>
      <w:rFonts w:cs="Times New Roman"/>
      <w:szCs w:val="24"/>
    </w:rPr>
  </w:style>
  <w:style w:type="character" w:customStyle="1" w:styleId="975">
    <w:name w:val="ListLabel 127"/>
    <w:qFormat/>
    <w:uiPriority w:val="0"/>
    <w:rPr>
      <w:rFonts w:cs="Courier New"/>
    </w:rPr>
  </w:style>
  <w:style w:type="character" w:customStyle="1" w:styleId="976">
    <w:name w:val="ListLabel 128"/>
    <w:qFormat/>
    <w:uiPriority w:val="0"/>
    <w:rPr>
      <w:rFonts w:cs="Courier New"/>
    </w:rPr>
  </w:style>
  <w:style w:type="character" w:customStyle="1" w:styleId="977">
    <w:name w:val="ListLabel 129"/>
    <w:qFormat/>
    <w:uiPriority w:val="0"/>
    <w:rPr>
      <w:rFonts w:cs="Courier New"/>
    </w:rPr>
  </w:style>
  <w:style w:type="character" w:customStyle="1" w:styleId="978">
    <w:name w:val="ListLabel 130"/>
    <w:qFormat/>
    <w:uiPriority w:val="0"/>
    <w:rPr>
      <w:rFonts w:cs="Times New Roman"/>
    </w:rPr>
  </w:style>
  <w:style w:type="character" w:customStyle="1" w:styleId="979">
    <w:name w:val="ListLabel 131"/>
    <w:qFormat/>
    <w:uiPriority w:val="0"/>
    <w:rPr>
      <w:rFonts w:cs="Times New Roman"/>
    </w:rPr>
  </w:style>
  <w:style w:type="character" w:customStyle="1" w:styleId="980">
    <w:name w:val="ListLabel 132"/>
    <w:qFormat/>
    <w:uiPriority w:val="0"/>
    <w:rPr>
      <w:rFonts w:cs="Times New Roman"/>
    </w:rPr>
  </w:style>
  <w:style w:type="character" w:customStyle="1" w:styleId="981">
    <w:name w:val="ListLabel 133"/>
    <w:qFormat/>
    <w:uiPriority w:val="0"/>
    <w:rPr>
      <w:rFonts w:cs="Times New Roman"/>
    </w:rPr>
  </w:style>
  <w:style w:type="character" w:customStyle="1" w:styleId="982">
    <w:name w:val="ListLabel 134"/>
    <w:qFormat/>
    <w:uiPriority w:val="0"/>
    <w:rPr>
      <w:rFonts w:cs="Times New Roman"/>
    </w:rPr>
  </w:style>
  <w:style w:type="character" w:customStyle="1" w:styleId="983">
    <w:name w:val="ListLabel 135"/>
    <w:qFormat/>
    <w:uiPriority w:val="0"/>
    <w:rPr>
      <w:rFonts w:cs="Times New Roman"/>
    </w:rPr>
  </w:style>
  <w:style w:type="character" w:customStyle="1" w:styleId="984">
    <w:name w:val="ListLabel 136"/>
    <w:qFormat/>
    <w:uiPriority w:val="0"/>
    <w:rPr>
      <w:rFonts w:cs="Times New Roman"/>
    </w:rPr>
  </w:style>
  <w:style w:type="character" w:customStyle="1" w:styleId="985">
    <w:name w:val="ListLabel 137"/>
    <w:qFormat/>
    <w:uiPriority w:val="0"/>
    <w:rPr>
      <w:rFonts w:cs="Times New Roman"/>
    </w:rPr>
  </w:style>
  <w:style w:type="character" w:customStyle="1" w:styleId="986">
    <w:name w:val="ListLabel 138"/>
    <w:qFormat/>
    <w:uiPriority w:val="0"/>
    <w:rPr>
      <w:rFonts w:cs="Times New Roman"/>
    </w:rPr>
  </w:style>
  <w:style w:type="character" w:customStyle="1" w:styleId="987">
    <w:name w:val="ListLabel 139"/>
    <w:qFormat/>
    <w:uiPriority w:val="0"/>
    <w:rPr>
      <w:rFonts w:cs="Times New Roman"/>
    </w:rPr>
  </w:style>
  <w:style w:type="character" w:customStyle="1" w:styleId="988">
    <w:name w:val="ListLabel 140"/>
    <w:qFormat/>
    <w:uiPriority w:val="0"/>
    <w:rPr>
      <w:rFonts w:cs="Times New Roman"/>
    </w:rPr>
  </w:style>
  <w:style w:type="character" w:customStyle="1" w:styleId="989">
    <w:name w:val="ListLabel 141"/>
    <w:qFormat/>
    <w:uiPriority w:val="0"/>
    <w:rPr>
      <w:rFonts w:cs="Times New Roman"/>
    </w:rPr>
  </w:style>
  <w:style w:type="character" w:customStyle="1" w:styleId="990">
    <w:name w:val="ListLabel 142"/>
    <w:qFormat/>
    <w:uiPriority w:val="0"/>
    <w:rPr>
      <w:rFonts w:cs="Times New Roman"/>
    </w:rPr>
  </w:style>
  <w:style w:type="character" w:customStyle="1" w:styleId="991">
    <w:name w:val="ListLabel 143"/>
    <w:qFormat/>
    <w:uiPriority w:val="0"/>
    <w:rPr>
      <w:rFonts w:cs="Times New Roman"/>
    </w:rPr>
  </w:style>
  <w:style w:type="character" w:customStyle="1" w:styleId="992">
    <w:name w:val="ListLabel 144"/>
    <w:qFormat/>
    <w:uiPriority w:val="0"/>
    <w:rPr>
      <w:rFonts w:cs="Times New Roman"/>
    </w:rPr>
  </w:style>
  <w:style w:type="character" w:customStyle="1" w:styleId="993">
    <w:name w:val="ListLabel 145"/>
    <w:qFormat/>
    <w:uiPriority w:val="0"/>
    <w:rPr>
      <w:rFonts w:cs="Times New Roman"/>
    </w:rPr>
  </w:style>
  <w:style w:type="character" w:customStyle="1" w:styleId="994">
    <w:name w:val="ListLabel 146"/>
    <w:qFormat/>
    <w:uiPriority w:val="0"/>
    <w:rPr>
      <w:rFonts w:cs="Times New Roman"/>
    </w:rPr>
  </w:style>
  <w:style w:type="character" w:customStyle="1" w:styleId="995">
    <w:name w:val="ListLabel 147"/>
    <w:qFormat/>
    <w:uiPriority w:val="0"/>
    <w:rPr>
      <w:rFonts w:cs="Times New Roman"/>
    </w:rPr>
  </w:style>
  <w:style w:type="character" w:customStyle="1" w:styleId="996">
    <w:name w:val="ListLabel 148"/>
    <w:qFormat/>
    <w:uiPriority w:val="0"/>
    <w:rPr>
      <w:rFonts w:eastAsia="Calibri" w:cs="Times New Roman"/>
      <w:lang w:eastAsia="en-US" w:bidi="ar-SA"/>
    </w:rPr>
  </w:style>
  <w:style w:type="character" w:customStyle="1" w:styleId="997">
    <w:name w:val="ListLabel 149"/>
    <w:qFormat/>
    <w:uiPriority w:val="0"/>
    <w:rPr>
      <w:rFonts w:cs="Times New Roman"/>
    </w:rPr>
  </w:style>
  <w:style w:type="character" w:customStyle="1" w:styleId="998">
    <w:name w:val="ListLabel 150"/>
    <w:qFormat/>
    <w:uiPriority w:val="0"/>
    <w:rPr>
      <w:rFonts w:cs="Times New Roman"/>
    </w:rPr>
  </w:style>
  <w:style w:type="character" w:customStyle="1" w:styleId="999">
    <w:name w:val="ListLabel 151"/>
    <w:qFormat/>
    <w:uiPriority w:val="0"/>
    <w:rPr>
      <w:rFonts w:cs="Times New Roman"/>
    </w:rPr>
  </w:style>
  <w:style w:type="character" w:customStyle="1" w:styleId="1000">
    <w:name w:val="ListLabel 152"/>
    <w:qFormat/>
    <w:uiPriority w:val="0"/>
    <w:rPr>
      <w:rFonts w:cs="Times New Roman"/>
    </w:rPr>
  </w:style>
  <w:style w:type="character" w:customStyle="1" w:styleId="1001">
    <w:name w:val="ListLabel 153"/>
    <w:qFormat/>
    <w:uiPriority w:val="0"/>
    <w:rPr>
      <w:rFonts w:cs="Times New Roman"/>
    </w:rPr>
  </w:style>
  <w:style w:type="character" w:customStyle="1" w:styleId="1002">
    <w:name w:val="ListLabel 154"/>
    <w:qFormat/>
    <w:uiPriority w:val="0"/>
    <w:rPr>
      <w:rFonts w:cs="Times New Roman"/>
    </w:rPr>
  </w:style>
  <w:style w:type="character" w:customStyle="1" w:styleId="1003">
    <w:name w:val="ListLabel 155"/>
    <w:qFormat/>
    <w:uiPriority w:val="0"/>
    <w:rPr>
      <w:rFonts w:cs="Times New Roman"/>
    </w:rPr>
  </w:style>
  <w:style w:type="character" w:customStyle="1" w:styleId="1004">
    <w:name w:val="ListLabel 156"/>
    <w:qFormat/>
    <w:uiPriority w:val="0"/>
    <w:rPr>
      <w:rFonts w:cs="Times New Roman"/>
    </w:rPr>
  </w:style>
  <w:style w:type="character" w:customStyle="1" w:styleId="1005">
    <w:name w:val="ListLabel 157"/>
    <w:qFormat/>
    <w:uiPriority w:val="0"/>
    <w:rPr>
      <w:spacing w:val="-8"/>
      <w:sz w:val="24"/>
      <w:szCs w:val="24"/>
    </w:rPr>
  </w:style>
  <w:style w:type="character" w:customStyle="1" w:styleId="1006">
    <w:name w:val="ListLabel 158"/>
    <w:qFormat/>
    <w:uiPriority w:val="0"/>
    <w:rPr>
      <w:b/>
      <w:spacing w:val="-8"/>
      <w:sz w:val="24"/>
      <w:szCs w:val="24"/>
    </w:rPr>
  </w:style>
  <w:style w:type="character" w:customStyle="1" w:styleId="1007">
    <w:name w:val="ListLabel 159"/>
    <w:qFormat/>
    <w:uiPriority w:val="0"/>
    <w:rPr>
      <w:rFonts w:cs="Times New Roman"/>
      <w:lang w:eastAsia="ru-RU"/>
    </w:rPr>
  </w:style>
  <w:style w:type="character" w:customStyle="1" w:styleId="1008">
    <w:name w:val="ListLabel 160"/>
    <w:qFormat/>
    <w:uiPriority w:val="0"/>
    <w:rPr>
      <w:rFonts w:cs="Times New Roman"/>
      <w:lang w:eastAsia="ru-RU"/>
    </w:rPr>
  </w:style>
  <w:style w:type="character" w:customStyle="1" w:styleId="1009">
    <w:name w:val="ListLabel 161"/>
    <w:qFormat/>
    <w:uiPriority w:val="0"/>
    <w:rPr>
      <w:rFonts w:cs="Times New Roman"/>
      <w:lang w:eastAsia="ru-RU"/>
    </w:rPr>
  </w:style>
  <w:style w:type="character" w:customStyle="1" w:styleId="1010">
    <w:name w:val="ListLabel 162"/>
    <w:qFormat/>
    <w:uiPriority w:val="0"/>
    <w:rPr>
      <w:rFonts w:cs="Times New Roman"/>
      <w:lang w:eastAsia="ru-RU"/>
    </w:rPr>
  </w:style>
  <w:style w:type="character" w:customStyle="1" w:styleId="1011">
    <w:name w:val="ListLabel 163"/>
    <w:qFormat/>
    <w:uiPriority w:val="0"/>
    <w:rPr>
      <w:rFonts w:cs="Times New Roman"/>
      <w:lang w:eastAsia="ru-RU"/>
    </w:rPr>
  </w:style>
  <w:style w:type="character" w:customStyle="1" w:styleId="1012">
    <w:name w:val="ListLabel 164"/>
    <w:qFormat/>
    <w:uiPriority w:val="0"/>
    <w:rPr>
      <w:rFonts w:cs="Times New Roman"/>
      <w:lang w:eastAsia="ru-RU"/>
    </w:rPr>
  </w:style>
  <w:style w:type="character" w:customStyle="1" w:styleId="1013">
    <w:name w:val="ListLabel 165"/>
    <w:qFormat/>
    <w:uiPriority w:val="0"/>
    <w:rPr>
      <w:rFonts w:cs="Times New Roman"/>
      <w:lang w:eastAsia="ru-RU"/>
    </w:rPr>
  </w:style>
  <w:style w:type="character" w:customStyle="1" w:styleId="1014">
    <w:name w:val="ListLabel 166"/>
    <w:qFormat/>
    <w:uiPriority w:val="0"/>
    <w:rPr>
      <w:rFonts w:cs="Times New Roman"/>
      <w:lang w:eastAsia="ru-RU"/>
    </w:rPr>
  </w:style>
  <w:style w:type="character" w:customStyle="1" w:styleId="1015">
    <w:name w:val="ListLabel 167"/>
    <w:qFormat/>
    <w:uiPriority w:val="0"/>
    <w:rPr>
      <w:rFonts w:cs="Times New Roman"/>
      <w:lang w:eastAsia="ru-RU"/>
    </w:rPr>
  </w:style>
  <w:style w:type="character" w:customStyle="1" w:styleId="1016">
    <w:name w:val="ListLabel 168"/>
    <w:qFormat/>
    <w:uiPriority w:val="0"/>
    <w:rPr>
      <w:rFonts w:cs="Courier New"/>
    </w:rPr>
  </w:style>
  <w:style w:type="character" w:customStyle="1" w:styleId="1017">
    <w:name w:val="ListLabel 169"/>
    <w:qFormat/>
    <w:uiPriority w:val="0"/>
    <w:rPr>
      <w:rFonts w:cs="Courier New"/>
    </w:rPr>
  </w:style>
  <w:style w:type="character" w:customStyle="1" w:styleId="1018">
    <w:name w:val="ListLabel 170"/>
    <w:qFormat/>
    <w:uiPriority w:val="0"/>
    <w:rPr>
      <w:rFonts w:cs="Courier New"/>
    </w:rPr>
  </w:style>
  <w:style w:type="character" w:customStyle="1" w:styleId="1019">
    <w:name w:val="ListLabel 171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020">
    <w:name w:val="ListLabel 172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021">
    <w:name w:val="ListLabel 173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022">
    <w:name w:val="ListLabel 174"/>
    <w:qFormat/>
    <w:uiPriority w:val="0"/>
    <w:rPr>
      <w:rFonts w:cs="Times New Roman"/>
      <w:szCs w:val="24"/>
    </w:rPr>
  </w:style>
  <w:style w:type="character" w:customStyle="1" w:styleId="1023">
    <w:name w:val="ListLabel 175"/>
    <w:qFormat/>
    <w:uiPriority w:val="0"/>
    <w:rPr>
      <w:rFonts w:cs="Times New Roman"/>
      <w:szCs w:val="24"/>
    </w:rPr>
  </w:style>
  <w:style w:type="character" w:customStyle="1" w:styleId="1024">
    <w:name w:val="ListLabel 176"/>
    <w:qFormat/>
    <w:uiPriority w:val="0"/>
    <w:rPr>
      <w:rFonts w:cs="Times New Roman"/>
      <w:szCs w:val="24"/>
    </w:rPr>
  </w:style>
  <w:style w:type="character" w:customStyle="1" w:styleId="1025">
    <w:name w:val="ListLabel 177"/>
    <w:qFormat/>
    <w:uiPriority w:val="0"/>
    <w:rPr>
      <w:rFonts w:cs="Times New Roman"/>
      <w:szCs w:val="24"/>
    </w:rPr>
  </w:style>
  <w:style w:type="character" w:customStyle="1" w:styleId="1026">
    <w:name w:val="ListLabel 178"/>
    <w:qFormat/>
    <w:uiPriority w:val="0"/>
    <w:rPr>
      <w:rFonts w:cs="Times New Roman"/>
      <w:szCs w:val="24"/>
    </w:rPr>
  </w:style>
  <w:style w:type="character" w:customStyle="1" w:styleId="1027">
    <w:name w:val="ListLabel 179"/>
    <w:qFormat/>
    <w:uiPriority w:val="0"/>
    <w:rPr>
      <w:rFonts w:cs="Times New Roman"/>
      <w:szCs w:val="24"/>
    </w:rPr>
  </w:style>
  <w:style w:type="character" w:customStyle="1" w:styleId="1028">
    <w:name w:val="ListLabel 180"/>
    <w:qFormat/>
    <w:uiPriority w:val="0"/>
    <w:rPr>
      <w:rFonts w:cs="Times New Roman"/>
      <w:szCs w:val="24"/>
    </w:rPr>
  </w:style>
  <w:style w:type="character" w:customStyle="1" w:styleId="1029">
    <w:name w:val="ListLabel 181"/>
    <w:qFormat/>
    <w:uiPriority w:val="0"/>
    <w:rPr>
      <w:rFonts w:cs="Times New Roman"/>
      <w:szCs w:val="24"/>
    </w:rPr>
  </w:style>
  <w:style w:type="character" w:customStyle="1" w:styleId="1030">
    <w:name w:val="ListLabel 182"/>
    <w:qFormat/>
    <w:uiPriority w:val="0"/>
    <w:rPr>
      <w:rFonts w:cs="Times New Roman"/>
      <w:szCs w:val="24"/>
    </w:rPr>
  </w:style>
  <w:style w:type="character" w:customStyle="1" w:styleId="1031">
    <w:name w:val="ListLabel 183"/>
    <w:qFormat/>
    <w:uiPriority w:val="0"/>
    <w:rPr>
      <w:rFonts w:cs="Times New Roman"/>
    </w:rPr>
  </w:style>
  <w:style w:type="character" w:customStyle="1" w:styleId="1032">
    <w:name w:val="ListLabel 184"/>
    <w:qFormat/>
    <w:uiPriority w:val="0"/>
    <w:rPr>
      <w:rFonts w:cs="Times New Roman"/>
    </w:rPr>
  </w:style>
  <w:style w:type="character" w:customStyle="1" w:styleId="1033">
    <w:name w:val="ListLabel 185"/>
    <w:qFormat/>
    <w:uiPriority w:val="0"/>
    <w:rPr>
      <w:rFonts w:cs="Times New Roman"/>
    </w:rPr>
  </w:style>
  <w:style w:type="character" w:customStyle="1" w:styleId="1034">
    <w:name w:val="ListLabel 186"/>
    <w:qFormat/>
    <w:uiPriority w:val="0"/>
    <w:rPr>
      <w:rFonts w:cs="Times New Roman"/>
    </w:rPr>
  </w:style>
  <w:style w:type="character" w:customStyle="1" w:styleId="1035">
    <w:name w:val="ListLabel 187"/>
    <w:qFormat/>
    <w:uiPriority w:val="0"/>
    <w:rPr>
      <w:rFonts w:cs="Times New Roman"/>
    </w:rPr>
  </w:style>
  <w:style w:type="character" w:customStyle="1" w:styleId="1036">
    <w:name w:val="ListLabel 188"/>
    <w:qFormat/>
    <w:uiPriority w:val="0"/>
    <w:rPr>
      <w:rFonts w:cs="Times New Roman"/>
    </w:rPr>
  </w:style>
  <w:style w:type="character" w:customStyle="1" w:styleId="1037">
    <w:name w:val="ListLabel 189"/>
    <w:qFormat/>
    <w:uiPriority w:val="0"/>
    <w:rPr>
      <w:rFonts w:cs="Times New Roman"/>
    </w:rPr>
  </w:style>
  <w:style w:type="character" w:customStyle="1" w:styleId="1038">
    <w:name w:val="ListLabel 190"/>
    <w:qFormat/>
    <w:uiPriority w:val="0"/>
    <w:rPr>
      <w:rFonts w:cs="Times New Roman"/>
    </w:rPr>
  </w:style>
  <w:style w:type="character" w:customStyle="1" w:styleId="1039">
    <w:name w:val="ListLabel 191"/>
    <w:qFormat/>
    <w:uiPriority w:val="0"/>
    <w:rPr>
      <w:rFonts w:cs="Times New Roman"/>
    </w:rPr>
  </w:style>
  <w:style w:type="character" w:customStyle="1" w:styleId="1040">
    <w:name w:val="ListLabel 192"/>
    <w:qFormat/>
    <w:uiPriority w:val="0"/>
    <w:rPr>
      <w:rFonts w:cs="Times New Roman"/>
    </w:rPr>
  </w:style>
  <w:style w:type="character" w:customStyle="1" w:styleId="1041">
    <w:name w:val="ListLabel 193"/>
    <w:qFormat/>
    <w:uiPriority w:val="0"/>
    <w:rPr>
      <w:rFonts w:cs="Times New Roman"/>
    </w:rPr>
  </w:style>
  <w:style w:type="character" w:customStyle="1" w:styleId="1042">
    <w:name w:val="ListLabel 194"/>
    <w:qFormat/>
    <w:uiPriority w:val="0"/>
    <w:rPr>
      <w:rFonts w:cs="Times New Roman"/>
    </w:rPr>
  </w:style>
  <w:style w:type="character" w:customStyle="1" w:styleId="1043">
    <w:name w:val="ListLabel 195"/>
    <w:qFormat/>
    <w:uiPriority w:val="0"/>
    <w:rPr>
      <w:rFonts w:cs="Times New Roman"/>
    </w:rPr>
  </w:style>
  <w:style w:type="character" w:customStyle="1" w:styleId="1044">
    <w:name w:val="ListLabel 196"/>
    <w:qFormat/>
    <w:uiPriority w:val="0"/>
    <w:rPr>
      <w:rFonts w:cs="Times New Roman"/>
    </w:rPr>
  </w:style>
  <w:style w:type="character" w:customStyle="1" w:styleId="1045">
    <w:name w:val="ListLabel 197"/>
    <w:qFormat/>
    <w:uiPriority w:val="0"/>
    <w:rPr>
      <w:rFonts w:cs="Times New Roman"/>
    </w:rPr>
  </w:style>
  <w:style w:type="character" w:customStyle="1" w:styleId="1046">
    <w:name w:val="ListLabel 198"/>
    <w:qFormat/>
    <w:uiPriority w:val="0"/>
    <w:rPr>
      <w:rFonts w:cs="Times New Roman"/>
    </w:rPr>
  </w:style>
  <w:style w:type="character" w:customStyle="1" w:styleId="1047">
    <w:name w:val="ListLabel 199"/>
    <w:qFormat/>
    <w:uiPriority w:val="0"/>
    <w:rPr>
      <w:rFonts w:cs="Times New Roman"/>
    </w:rPr>
  </w:style>
  <w:style w:type="character" w:customStyle="1" w:styleId="1048">
    <w:name w:val="ListLabel 200"/>
    <w:qFormat/>
    <w:uiPriority w:val="0"/>
    <w:rPr>
      <w:rFonts w:cs="Times New Roman"/>
    </w:rPr>
  </w:style>
  <w:style w:type="character" w:customStyle="1" w:styleId="1049">
    <w:name w:val="ListLabel 201"/>
    <w:qFormat/>
    <w:uiPriority w:val="0"/>
    <w:rPr>
      <w:rFonts w:cs="Symbol"/>
      <w:b/>
    </w:rPr>
  </w:style>
  <w:style w:type="character" w:customStyle="1" w:styleId="1050">
    <w:name w:val="ListLabel 202"/>
    <w:qFormat/>
    <w:uiPriority w:val="0"/>
    <w:rPr>
      <w:rFonts w:cs="Courier New"/>
    </w:rPr>
  </w:style>
  <w:style w:type="character" w:customStyle="1" w:styleId="1051">
    <w:name w:val="ListLabel 203"/>
    <w:qFormat/>
    <w:uiPriority w:val="0"/>
    <w:rPr>
      <w:rFonts w:cs="Wingdings"/>
    </w:rPr>
  </w:style>
  <w:style w:type="character" w:customStyle="1" w:styleId="1052">
    <w:name w:val="ListLabel 204"/>
    <w:qFormat/>
    <w:uiPriority w:val="0"/>
    <w:rPr>
      <w:rFonts w:cs="Symbol"/>
    </w:rPr>
  </w:style>
  <w:style w:type="character" w:customStyle="1" w:styleId="1053">
    <w:name w:val="ListLabel 205"/>
    <w:qFormat/>
    <w:uiPriority w:val="0"/>
    <w:rPr>
      <w:rFonts w:cs="Courier New"/>
    </w:rPr>
  </w:style>
  <w:style w:type="character" w:customStyle="1" w:styleId="1054">
    <w:name w:val="ListLabel 206"/>
    <w:qFormat/>
    <w:uiPriority w:val="0"/>
    <w:rPr>
      <w:rFonts w:cs="Wingdings"/>
    </w:rPr>
  </w:style>
  <w:style w:type="character" w:customStyle="1" w:styleId="1055">
    <w:name w:val="ListLabel 207"/>
    <w:qFormat/>
    <w:uiPriority w:val="0"/>
    <w:rPr>
      <w:rFonts w:cs="Symbol"/>
    </w:rPr>
  </w:style>
  <w:style w:type="character" w:customStyle="1" w:styleId="1056">
    <w:name w:val="ListLabel 208"/>
    <w:qFormat/>
    <w:uiPriority w:val="0"/>
    <w:rPr>
      <w:rFonts w:cs="Courier New"/>
    </w:rPr>
  </w:style>
  <w:style w:type="character" w:customStyle="1" w:styleId="1057">
    <w:name w:val="ListLabel 209"/>
    <w:qFormat/>
    <w:uiPriority w:val="0"/>
    <w:rPr>
      <w:rFonts w:cs="Wingdings"/>
    </w:rPr>
  </w:style>
  <w:style w:type="character" w:customStyle="1" w:styleId="1058">
    <w:name w:val="ListLabel 210"/>
    <w:qFormat/>
    <w:uiPriority w:val="0"/>
    <w:rPr>
      <w:rFonts w:cs="Times New Roman"/>
      <w:szCs w:val="24"/>
    </w:rPr>
  </w:style>
  <w:style w:type="character" w:customStyle="1" w:styleId="1059">
    <w:name w:val="ListLabel 211"/>
    <w:qFormat/>
    <w:uiPriority w:val="0"/>
    <w:rPr>
      <w:rFonts w:cs="Times New Roman"/>
      <w:szCs w:val="24"/>
    </w:rPr>
  </w:style>
  <w:style w:type="character" w:customStyle="1" w:styleId="1060">
    <w:name w:val="ListLabel 212"/>
    <w:qFormat/>
    <w:uiPriority w:val="0"/>
    <w:rPr>
      <w:rFonts w:cs="Times New Roman"/>
      <w:szCs w:val="24"/>
    </w:rPr>
  </w:style>
  <w:style w:type="character" w:customStyle="1" w:styleId="1061">
    <w:name w:val="ListLabel 213"/>
    <w:qFormat/>
    <w:uiPriority w:val="0"/>
    <w:rPr>
      <w:rFonts w:cs="Times New Roman"/>
      <w:szCs w:val="24"/>
    </w:rPr>
  </w:style>
  <w:style w:type="character" w:customStyle="1" w:styleId="1062">
    <w:name w:val="ListLabel 214"/>
    <w:qFormat/>
    <w:uiPriority w:val="0"/>
    <w:rPr>
      <w:rFonts w:cs="Times New Roman"/>
      <w:szCs w:val="24"/>
    </w:rPr>
  </w:style>
  <w:style w:type="character" w:customStyle="1" w:styleId="1063">
    <w:name w:val="ListLabel 215"/>
    <w:qFormat/>
    <w:uiPriority w:val="0"/>
    <w:rPr>
      <w:rFonts w:cs="Times New Roman"/>
      <w:szCs w:val="24"/>
    </w:rPr>
  </w:style>
  <w:style w:type="character" w:customStyle="1" w:styleId="1064">
    <w:name w:val="ListLabel 216"/>
    <w:qFormat/>
    <w:uiPriority w:val="0"/>
    <w:rPr>
      <w:rFonts w:cs="Times New Roman"/>
      <w:szCs w:val="24"/>
    </w:rPr>
  </w:style>
  <w:style w:type="character" w:customStyle="1" w:styleId="1065">
    <w:name w:val="ListLabel 217"/>
    <w:qFormat/>
    <w:uiPriority w:val="0"/>
    <w:rPr>
      <w:rFonts w:cs="Times New Roman"/>
      <w:szCs w:val="24"/>
    </w:rPr>
  </w:style>
  <w:style w:type="character" w:customStyle="1" w:styleId="1066">
    <w:name w:val="ListLabel 218"/>
    <w:qFormat/>
    <w:uiPriority w:val="0"/>
    <w:rPr>
      <w:rFonts w:cs="Times New Roman"/>
      <w:szCs w:val="24"/>
    </w:rPr>
  </w:style>
  <w:style w:type="character" w:customStyle="1" w:styleId="1067">
    <w:name w:val="ListLabel 219"/>
    <w:qFormat/>
    <w:uiPriority w:val="0"/>
    <w:rPr>
      <w:rFonts w:cs="Wingdings"/>
    </w:rPr>
  </w:style>
  <w:style w:type="character" w:customStyle="1" w:styleId="1068">
    <w:name w:val="ListLabel 220"/>
    <w:qFormat/>
    <w:uiPriority w:val="0"/>
    <w:rPr>
      <w:rFonts w:cs="Courier New"/>
    </w:rPr>
  </w:style>
  <w:style w:type="character" w:customStyle="1" w:styleId="1069">
    <w:name w:val="ListLabel 221"/>
    <w:qFormat/>
    <w:uiPriority w:val="0"/>
    <w:rPr>
      <w:rFonts w:cs="Wingdings"/>
    </w:rPr>
  </w:style>
  <w:style w:type="character" w:customStyle="1" w:styleId="1070">
    <w:name w:val="ListLabel 222"/>
    <w:qFormat/>
    <w:uiPriority w:val="0"/>
    <w:rPr>
      <w:rFonts w:cs="Symbol"/>
    </w:rPr>
  </w:style>
  <w:style w:type="character" w:customStyle="1" w:styleId="1071">
    <w:name w:val="ListLabel 223"/>
    <w:qFormat/>
    <w:uiPriority w:val="0"/>
    <w:rPr>
      <w:rFonts w:cs="Courier New"/>
    </w:rPr>
  </w:style>
  <w:style w:type="character" w:customStyle="1" w:styleId="1072">
    <w:name w:val="ListLabel 224"/>
    <w:qFormat/>
    <w:uiPriority w:val="0"/>
    <w:rPr>
      <w:rFonts w:cs="Wingdings"/>
    </w:rPr>
  </w:style>
  <w:style w:type="character" w:customStyle="1" w:styleId="1073">
    <w:name w:val="ListLabel 225"/>
    <w:qFormat/>
    <w:uiPriority w:val="0"/>
    <w:rPr>
      <w:rFonts w:cs="Symbol"/>
    </w:rPr>
  </w:style>
  <w:style w:type="character" w:customStyle="1" w:styleId="1074">
    <w:name w:val="ListLabel 226"/>
    <w:qFormat/>
    <w:uiPriority w:val="0"/>
    <w:rPr>
      <w:rFonts w:cs="Courier New"/>
    </w:rPr>
  </w:style>
  <w:style w:type="character" w:customStyle="1" w:styleId="1075">
    <w:name w:val="ListLabel 227"/>
    <w:qFormat/>
    <w:uiPriority w:val="0"/>
    <w:rPr>
      <w:rFonts w:cs="Wingdings"/>
    </w:rPr>
  </w:style>
  <w:style w:type="character" w:customStyle="1" w:styleId="1076">
    <w:name w:val="ListLabel 228"/>
    <w:qFormat/>
    <w:uiPriority w:val="0"/>
    <w:rPr>
      <w:rFonts w:cs="Times New Roman"/>
    </w:rPr>
  </w:style>
  <w:style w:type="character" w:customStyle="1" w:styleId="1077">
    <w:name w:val="ListLabel 229"/>
    <w:qFormat/>
    <w:uiPriority w:val="0"/>
    <w:rPr>
      <w:rFonts w:cs="Times New Roman"/>
    </w:rPr>
  </w:style>
  <w:style w:type="character" w:customStyle="1" w:styleId="1078">
    <w:name w:val="ListLabel 230"/>
    <w:qFormat/>
    <w:uiPriority w:val="0"/>
    <w:rPr>
      <w:rFonts w:cs="Times New Roman"/>
    </w:rPr>
  </w:style>
  <w:style w:type="character" w:customStyle="1" w:styleId="1079">
    <w:name w:val="ListLabel 231"/>
    <w:qFormat/>
    <w:uiPriority w:val="0"/>
    <w:rPr>
      <w:rFonts w:cs="Times New Roman"/>
    </w:rPr>
  </w:style>
  <w:style w:type="character" w:customStyle="1" w:styleId="1080">
    <w:name w:val="ListLabel 232"/>
    <w:qFormat/>
    <w:uiPriority w:val="0"/>
    <w:rPr>
      <w:rFonts w:cs="Times New Roman"/>
    </w:rPr>
  </w:style>
  <w:style w:type="character" w:customStyle="1" w:styleId="1081">
    <w:name w:val="ListLabel 233"/>
    <w:qFormat/>
    <w:uiPriority w:val="0"/>
    <w:rPr>
      <w:rFonts w:cs="Times New Roman"/>
    </w:rPr>
  </w:style>
  <w:style w:type="character" w:customStyle="1" w:styleId="1082">
    <w:name w:val="ListLabel 234"/>
    <w:qFormat/>
    <w:uiPriority w:val="0"/>
    <w:rPr>
      <w:rFonts w:cs="Times New Roman"/>
    </w:rPr>
  </w:style>
  <w:style w:type="character" w:customStyle="1" w:styleId="1083">
    <w:name w:val="ListLabel 235"/>
    <w:qFormat/>
    <w:uiPriority w:val="0"/>
    <w:rPr>
      <w:rFonts w:cs="Times New Roman"/>
    </w:rPr>
  </w:style>
  <w:style w:type="character" w:customStyle="1" w:styleId="1084">
    <w:name w:val="ListLabel 236"/>
    <w:qFormat/>
    <w:uiPriority w:val="0"/>
    <w:rPr>
      <w:rFonts w:cs="Times New Roman"/>
    </w:rPr>
  </w:style>
  <w:style w:type="character" w:customStyle="1" w:styleId="1085">
    <w:name w:val="ListLabel 237"/>
    <w:qFormat/>
    <w:uiPriority w:val="0"/>
    <w:rPr>
      <w:rFonts w:cs="Times New Roman"/>
    </w:rPr>
  </w:style>
  <w:style w:type="character" w:customStyle="1" w:styleId="1086">
    <w:name w:val="ListLabel 238"/>
    <w:qFormat/>
    <w:uiPriority w:val="0"/>
    <w:rPr>
      <w:rFonts w:cs="Times New Roman"/>
    </w:rPr>
  </w:style>
  <w:style w:type="character" w:customStyle="1" w:styleId="1087">
    <w:name w:val="ListLabel 239"/>
    <w:qFormat/>
    <w:uiPriority w:val="0"/>
    <w:rPr>
      <w:rFonts w:cs="Times New Roman"/>
    </w:rPr>
  </w:style>
  <w:style w:type="character" w:customStyle="1" w:styleId="1088">
    <w:name w:val="ListLabel 240"/>
    <w:qFormat/>
    <w:uiPriority w:val="0"/>
    <w:rPr>
      <w:rFonts w:cs="Times New Roman"/>
    </w:rPr>
  </w:style>
  <w:style w:type="character" w:customStyle="1" w:styleId="1089">
    <w:name w:val="ListLabel 241"/>
    <w:qFormat/>
    <w:uiPriority w:val="0"/>
    <w:rPr>
      <w:rFonts w:cs="Times New Roman"/>
    </w:rPr>
  </w:style>
  <w:style w:type="character" w:customStyle="1" w:styleId="1090">
    <w:name w:val="ListLabel 242"/>
    <w:qFormat/>
    <w:uiPriority w:val="0"/>
    <w:rPr>
      <w:rFonts w:cs="Times New Roman"/>
    </w:rPr>
  </w:style>
  <w:style w:type="character" w:customStyle="1" w:styleId="1091">
    <w:name w:val="ListLabel 243"/>
    <w:qFormat/>
    <w:uiPriority w:val="0"/>
    <w:rPr>
      <w:rFonts w:cs="Times New Roman"/>
    </w:rPr>
  </w:style>
  <w:style w:type="character" w:customStyle="1" w:styleId="1092">
    <w:name w:val="ListLabel 244"/>
    <w:qFormat/>
    <w:uiPriority w:val="0"/>
    <w:rPr>
      <w:rFonts w:cs="Times New Roman"/>
    </w:rPr>
  </w:style>
  <w:style w:type="character" w:customStyle="1" w:styleId="1093">
    <w:name w:val="ListLabel 245"/>
    <w:qFormat/>
    <w:uiPriority w:val="0"/>
    <w:rPr>
      <w:rFonts w:cs="Times New Roman"/>
    </w:rPr>
  </w:style>
  <w:style w:type="character" w:customStyle="1" w:styleId="1094">
    <w:name w:val="ListLabel 246"/>
    <w:qFormat/>
    <w:uiPriority w:val="0"/>
    <w:rPr>
      <w:rFonts w:eastAsia="Calibri" w:cs="Times New Roman"/>
      <w:lang w:eastAsia="en-US" w:bidi="ar-SA"/>
    </w:rPr>
  </w:style>
  <w:style w:type="character" w:customStyle="1" w:styleId="1095">
    <w:name w:val="ListLabel 247"/>
    <w:qFormat/>
    <w:uiPriority w:val="0"/>
    <w:rPr>
      <w:rFonts w:cs="Times New Roman"/>
    </w:rPr>
  </w:style>
  <w:style w:type="character" w:customStyle="1" w:styleId="1096">
    <w:name w:val="ListLabel 248"/>
    <w:qFormat/>
    <w:uiPriority w:val="0"/>
    <w:rPr>
      <w:rFonts w:cs="Times New Roman"/>
    </w:rPr>
  </w:style>
  <w:style w:type="character" w:customStyle="1" w:styleId="1097">
    <w:name w:val="ListLabel 249"/>
    <w:qFormat/>
    <w:uiPriority w:val="0"/>
    <w:rPr>
      <w:rFonts w:cs="Times New Roman"/>
    </w:rPr>
  </w:style>
  <w:style w:type="character" w:customStyle="1" w:styleId="1098">
    <w:name w:val="ListLabel 250"/>
    <w:qFormat/>
    <w:uiPriority w:val="0"/>
    <w:rPr>
      <w:rFonts w:cs="Times New Roman"/>
    </w:rPr>
  </w:style>
  <w:style w:type="character" w:customStyle="1" w:styleId="1099">
    <w:name w:val="ListLabel 251"/>
    <w:qFormat/>
    <w:uiPriority w:val="0"/>
    <w:rPr>
      <w:rFonts w:cs="Times New Roman"/>
    </w:rPr>
  </w:style>
  <w:style w:type="character" w:customStyle="1" w:styleId="1100">
    <w:name w:val="ListLabel 252"/>
    <w:qFormat/>
    <w:uiPriority w:val="0"/>
    <w:rPr>
      <w:rFonts w:cs="Times New Roman"/>
    </w:rPr>
  </w:style>
  <w:style w:type="character" w:customStyle="1" w:styleId="1101">
    <w:name w:val="ListLabel 253"/>
    <w:qFormat/>
    <w:uiPriority w:val="0"/>
    <w:rPr>
      <w:rFonts w:cs="Times New Roman"/>
    </w:rPr>
  </w:style>
  <w:style w:type="character" w:customStyle="1" w:styleId="1102">
    <w:name w:val="ListLabel 254"/>
    <w:qFormat/>
    <w:uiPriority w:val="0"/>
    <w:rPr>
      <w:rFonts w:cs="Times New Roman"/>
    </w:rPr>
  </w:style>
  <w:style w:type="character" w:customStyle="1" w:styleId="1103">
    <w:name w:val="ListLabel 255"/>
    <w:qFormat/>
    <w:uiPriority w:val="0"/>
    <w:rPr>
      <w:spacing w:val="-8"/>
      <w:sz w:val="24"/>
      <w:szCs w:val="24"/>
    </w:rPr>
  </w:style>
  <w:style w:type="character" w:customStyle="1" w:styleId="1104">
    <w:name w:val="ListLabel 256"/>
    <w:qFormat/>
    <w:uiPriority w:val="0"/>
    <w:rPr>
      <w:b/>
      <w:spacing w:val="-8"/>
      <w:sz w:val="24"/>
      <w:szCs w:val="24"/>
    </w:rPr>
  </w:style>
  <w:style w:type="character" w:customStyle="1" w:styleId="1105">
    <w:name w:val="ListLabel 257"/>
    <w:qFormat/>
    <w:uiPriority w:val="0"/>
    <w:rPr>
      <w:rFonts w:cs="Times New Roman"/>
      <w:lang w:eastAsia="ru-RU"/>
    </w:rPr>
  </w:style>
  <w:style w:type="character" w:customStyle="1" w:styleId="1106">
    <w:name w:val="ListLabel 258"/>
    <w:qFormat/>
    <w:uiPriority w:val="0"/>
    <w:rPr>
      <w:rFonts w:cs="Times New Roman"/>
      <w:lang w:eastAsia="ru-RU"/>
    </w:rPr>
  </w:style>
  <w:style w:type="character" w:customStyle="1" w:styleId="1107">
    <w:name w:val="ListLabel 259"/>
    <w:qFormat/>
    <w:uiPriority w:val="0"/>
    <w:rPr>
      <w:rFonts w:cs="Times New Roman"/>
      <w:lang w:eastAsia="ru-RU"/>
    </w:rPr>
  </w:style>
  <w:style w:type="character" w:customStyle="1" w:styleId="1108">
    <w:name w:val="ListLabel 260"/>
    <w:qFormat/>
    <w:uiPriority w:val="0"/>
    <w:rPr>
      <w:rFonts w:cs="Times New Roman"/>
      <w:lang w:eastAsia="ru-RU"/>
    </w:rPr>
  </w:style>
  <w:style w:type="character" w:customStyle="1" w:styleId="1109">
    <w:name w:val="ListLabel 261"/>
    <w:qFormat/>
    <w:uiPriority w:val="0"/>
    <w:rPr>
      <w:rFonts w:cs="Times New Roman"/>
      <w:lang w:eastAsia="ru-RU"/>
    </w:rPr>
  </w:style>
  <w:style w:type="character" w:customStyle="1" w:styleId="1110">
    <w:name w:val="ListLabel 262"/>
    <w:qFormat/>
    <w:uiPriority w:val="0"/>
    <w:rPr>
      <w:rFonts w:cs="Times New Roman"/>
      <w:lang w:eastAsia="ru-RU"/>
    </w:rPr>
  </w:style>
  <w:style w:type="character" w:customStyle="1" w:styleId="1111">
    <w:name w:val="ListLabel 263"/>
    <w:qFormat/>
    <w:uiPriority w:val="0"/>
    <w:rPr>
      <w:rFonts w:cs="Times New Roman"/>
      <w:lang w:eastAsia="ru-RU"/>
    </w:rPr>
  </w:style>
  <w:style w:type="character" w:customStyle="1" w:styleId="1112">
    <w:name w:val="ListLabel 264"/>
    <w:qFormat/>
    <w:uiPriority w:val="0"/>
    <w:rPr>
      <w:rFonts w:cs="Times New Roman"/>
      <w:lang w:eastAsia="ru-RU"/>
    </w:rPr>
  </w:style>
  <w:style w:type="character" w:customStyle="1" w:styleId="1113">
    <w:name w:val="ListLabel 265"/>
    <w:qFormat/>
    <w:uiPriority w:val="0"/>
    <w:rPr>
      <w:rFonts w:cs="Times New Roman"/>
      <w:lang w:eastAsia="ru-RU"/>
    </w:rPr>
  </w:style>
  <w:style w:type="character" w:customStyle="1" w:styleId="1114">
    <w:name w:val="ListLabel 266"/>
    <w:qFormat/>
    <w:uiPriority w:val="0"/>
    <w:rPr>
      <w:rFonts w:cs="Symbol"/>
    </w:rPr>
  </w:style>
  <w:style w:type="character" w:customStyle="1" w:styleId="1115">
    <w:name w:val="ListLabel 267"/>
    <w:qFormat/>
    <w:uiPriority w:val="0"/>
    <w:rPr>
      <w:rFonts w:cs="Courier New"/>
    </w:rPr>
  </w:style>
  <w:style w:type="character" w:customStyle="1" w:styleId="1116">
    <w:name w:val="ListLabel 268"/>
    <w:qFormat/>
    <w:uiPriority w:val="0"/>
    <w:rPr>
      <w:rFonts w:cs="Wingdings"/>
    </w:rPr>
  </w:style>
  <w:style w:type="character" w:customStyle="1" w:styleId="1117">
    <w:name w:val="ListLabel 269"/>
    <w:qFormat/>
    <w:uiPriority w:val="0"/>
    <w:rPr>
      <w:rFonts w:cs="Symbol"/>
    </w:rPr>
  </w:style>
  <w:style w:type="character" w:customStyle="1" w:styleId="1118">
    <w:name w:val="ListLabel 270"/>
    <w:qFormat/>
    <w:uiPriority w:val="0"/>
    <w:rPr>
      <w:rFonts w:cs="Courier New"/>
    </w:rPr>
  </w:style>
  <w:style w:type="character" w:customStyle="1" w:styleId="1119">
    <w:name w:val="ListLabel 271"/>
    <w:qFormat/>
    <w:uiPriority w:val="0"/>
    <w:rPr>
      <w:rFonts w:cs="Wingdings"/>
    </w:rPr>
  </w:style>
  <w:style w:type="character" w:customStyle="1" w:styleId="1120">
    <w:name w:val="ListLabel 272"/>
    <w:qFormat/>
    <w:uiPriority w:val="0"/>
    <w:rPr>
      <w:rFonts w:cs="Symbol"/>
    </w:rPr>
  </w:style>
  <w:style w:type="character" w:customStyle="1" w:styleId="1121">
    <w:name w:val="ListLabel 273"/>
    <w:qFormat/>
    <w:uiPriority w:val="0"/>
    <w:rPr>
      <w:rFonts w:cs="Courier New"/>
    </w:rPr>
  </w:style>
  <w:style w:type="character" w:customStyle="1" w:styleId="1122">
    <w:name w:val="ListLabel 274"/>
    <w:qFormat/>
    <w:uiPriority w:val="0"/>
    <w:rPr>
      <w:rFonts w:cs="Wingdings"/>
    </w:rPr>
  </w:style>
  <w:style w:type="character" w:customStyle="1" w:styleId="1123">
    <w:name w:val="ListLabel 275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124">
    <w:name w:val="ListLabel 276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125">
    <w:name w:val="ListLabel 277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126">
    <w:name w:val="ListLabel 278"/>
    <w:qFormat/>
    <w:uiPriority w:val="0"/>
    <w:rPr>
      <w:rFonts w:cs="Times New Roman"/>
      <w:szCs w:val="24"/>
    </w:rPr>
  </w:style>
  <w:style w:type="character" w:customStyle="1" w:styleId="1127">
    <w:name w:val="ListLabel 279"/>
    <w:qFormat/>
    <w:uiPriority w:val="0"/>
    <w:rPr>
      <w:rFonts w:cs="Times New Roman"/>
      <w:szCs w:val="24"/>
    </w:rPr>
  </w:style>
  <w:style w:type="character" w:customStyle="1" w:styleId="1128">
    <w:name w:val="ListLabel 280"/>
    <w:qFormat/>
    <w:uiPriority w:val="0"/>
    <w:rPr>
      <w:rFonts w:cs="Times New Roman"/>
      <w:szCs w:val="24"/>
    </w:rPr>
  </w:style>
  <w:style w:type="character" w:customStyle="1" w:styleId="1129">
    <w:name w:val="ListLabel 281"/>
    <w:qFormat/>
    <w:uiPriority w:val="0"/>
    <w:rPr>
      <w:rFonts w:cs="Times New Roman"/>
      <w:szCs w:val="24"/>
    </w:rPr>
  </w:style>
  <w:style w:type="character" w:customStyle="1" w:styleId="1130">
    <w:name w:val="ListLabel 282"/>
    <w:qFormat/>
    <w:uiPriority w:val="0"/>
    <w:rPr>
      <w:rFonts w:cs="Times New Roman"/>
      <w:szCs w:val="24"/>
    </w:rPr>
  </w:style>
  <w:style w:type="character" w:customStyle="1" w:styleId="1131">
    <w:name w:val="ListLabel 283"/>
    <w:qFormat/>
    <w:uiPriority w:val="0"/>
    <w:rPr>
      <w:rFonts w:cs="Times New Roman"/>
      <w:szCs w:val="24"/>
    </w:rPr>
  </w:style>
  <w:style w:type="character" w:customStyle="1" w:styleId="1132">
    <w:name w:val="ListLabel 284"/>
    <w:qFormat/>
    <w:uiPriority w:val="0"/>
    <w:rPr>
      <w:rFonts w:cs="Times New Roman"/>
      <w:szCs w:val="24"/>
    </w:rPr>
  </w:style>
  <w:style w:type="character" w:customStyle="1" w:styleId="1133">
    <w:name w:val="ListLabel 285"/>
    <w:qFormat/>
    <w:uiPriority w:val="0"/>
    <w:rPr>
      <w:rFonts w:cs="Times New Roman"/>
      <w:szCs w:val="24"/>
    </w:rPr>
  </w:style>
  <w:style w:type="character" w:customStyle="1" w:styleId="1134">
    <w:name w:val="ListLabel 286"/>
    <w:qFormat/>
    <w:uiPriority w:val="0"/>
    <w:rPr>
      <w:rFonts w:cs="Times New Roman"/>
      <w:szCs w:val="24"/>
    </w:rPr>
  </w:style>
  <w:style w:type="character" w:customStyle="1" w:styleId="1135">
    <w:name w:val="ListLabel 287"/>
    <w:qFormat/>
    <w:uiPriority w:val="0"/>
    <w:rPr>
      <w:rFonts w:cs="Times New Roman"/>
    </w:rPr>
  </w:style>
  <w:style w:type="character" w:customStyle="1" w:styleId="1136">
    <w:name w:val="ListLabel 288"/>
    <w:qFormat/>
    <w:uiPriority w:val="0"/>
    <w:rPr>
      <w:rFonts w:cs="Times New Roman"/>
    </w:rPr>
  </w:style>
  <w:style w:type="character" w:customStyle="1" w:styleId="1137">
    <w:name w:val="ListLabel 289"/>
    <w:qFormat/>
    <w:uiPriority w:val="0"/>
    <w:rPr>
      <w:rFonts w:cs="Times New Roman"/>
    </w:rPr>
  </w:style>
  <w:style w:type="character" w:customStyle="1" w:styleId="1138">
    <w:name w:val="ListLabel 290"/>
    <w:qFormat/>
    <w:uiPriority w:val="0"/>
    <w:rPr>
      <w:rFonts w:cs="Times New Roman"/>
    </w:rPr>
  </w:style>
  <w:style w:type="character" w:customStyle="1" w:styleId="1139">
    <w:name w:val="ListLabel 291"/>
    <w:qFormat/>
    <w:uiPriority w:val="0"/>
    <w:rPr>
      <w:rFonts w:cs="Times New Roman"/>
    </w:rPr>
  </w:style>
  <w:style w:type="character" w:customStyle="1" w:styleId="1140">
    <w:name w:val="ListLabel 292"/>
    <w:qFormat/>
    <w:uiPriority w:val="0"/>
    <w:rPr>
      <w:rFonts w:cs="Times New Roman"/>
    </w:rPr>
  </w:style>
  <w:style w:type="character" w:customStyle="1" w:styleId="1141">
    <w:name w:val="ListLabel 293"/>
    <w:qFormat/>
    <w:uiPriority w:val="0"/>
    <w:rPr>
      <w:rFonts w:cs="Times New Roman"/>
    </w:rPr>
  </w:style>
  <w:style w:type="character" w:customStyle="1" w:styleId="1142">
    <w:name w:val="ListLabel 294"/>
    <w:qFormat/>
    <w:uiPriority w:val="0"/>
    <w:rPr>
      <w:rFonts w:cs="Times New Roman"/>
    </w:rPr>
  </w:style>
  <w:style w:type="character" w:customStyle="1" w:styleId="1143">
    <w:name w:val="ListLabel 295"/>
    <w:qFormat/>
    <w:uiPriority w:val="0"/>
    <w:rPr>
      <w:rFonts w:cs="Times New Roman"/>
    </w:rPr>
  </w:style>
  <w:style w:type="character" w:customStyle="1" w:styleId="1144">
    <w:name w:val="ListLabel 296"/>
    <w:qFormat/>
    <w:uiPriority w:val="0"/>
    <w:rPr>
      <w:rFonts w:cs="Times New Roman"/>
      <w:sz w:val="28"/>
    </w:rPr>
  </w:style>
  <w:style w:type="character" w:customStyle="1" w:styleId="1145">
    <w:name w:val="ListLabel 297"/>
    <w:qFormat/>
    <w:uiPriority w:val="0"/>
    <w:rPr>
      <w:rFonts w:cs="Times New Roman"/>
    </w:rPr>
  </w:style>
  <w:style w:type="character" w:customStyle="1" w:styleId="1146">
    <w:name w:val="ListLabel 298"/>
    <w:qFormat/>
    <w:uiPriority w:val="0"/>
    <w:rPr>
      <w:rFonts w:cs="Times New Roman"/>
    </w:rPr>
  </w:style>
  <w:style w:type="character" w:customStyle="1" w:styleId="1147">
    <w:name w:val="ListLabel 299"/>
    <w:qFormat/>
    <w:uiPriority w:val="0"/>
    <w:rPr>
      <w:rFonts w:cs="Times New Roman"/>
    </w:rPr>
  </w:style>
  <w:style w:type="character" w:customStyle="1" w:styleId="1148">
    <w:name w:val="ListLabel 300"/>
    <w:qFormat/>
    <w:uiPriority w:val="0"/>
    <w:rPr>
      <w:rFonts w:cs="Times New Roman"/>
    </w:rPr>
  </w:style>
  <w:style w:type="character" w:customStyle="1" w:styleId="1149">
    <w:name w:val="ListLabel 301"/>
    <w:qFormat/>
    <w:uiPriority w:val="0"/>
    <w:rPr>
      <w:rFonts w:cs="Times New Roman"/>
    </w:rPr>
  </w:style>
  <w:style w:type="character" w:customStyle="1" w:styleId="1150">
    <w:name w:val="ListLabel 302"/>
    <w:qFormat/>
    <w:uiPriority w:val="0"/>
    <w:rPr>
      <w:rFonts w:cs="Times New Roman"/>
    </w:rPr>
  </w:style>
  <w:style w:type="character" w:customStyle="1" w:styleId="1151">
    <w:name w:val="ListLabel 303"/>
    <w:qFormat/>
    <w:uiPriority w:val="0"/>
    <w:rPr>
      <w:rFonts w:cs="Times New Roman"/>
    </w:rPr>
  </w:style>
  <w:style w:type="character" w:customStyle="1" w:styleId="1152">
    <w:name w:val="ListLabel 304"/>
    <w:qFormat/>
    <w:uiPriority w:val="0"/>
    <w:rPr>
      <w:rFonts w:cs="Times New Roman"/>
    </w:rPr>
  </w:style>
  <w:style w:type="character" w:customStyle="1" w:styleId="1153">
    <w:name w:val="ListLabel 305"/>
    <w:qFormat/>
    <w:uiPriority w:val="0"/>
    <w:rPr>
      <w:rFonts w:cs="Symbol"/>
      <w:b/>
    </w:rPr>
  </w:style>
  <w:style w:type="character" w:customStyle="1" w:styleId="1154">
    <w:name w:val="ListLabel 306"/>
    <w:qFormat/>
    <w:uiPriority w:val="0"/>
    <w:rPr>
      <w:rFonts w:cs="Courier New"/>
    </w:rPr>
  </w:style>
  <w:style w:type="character" w:customStyle="1" w:styleId="1155">
    <w:name w:val="ListLabel 307"/>
    <w:qFormat/>
    <w:uiPriority w:val="0"/>
    <w:rPr>
      <w:rFonts w:cs="Wingdings"/>
    </w:rPr>
  </w:style>
  <w:style w:type="character" w:customStyle="1" w:styleId="1156">
    <w:name w:val="ListLabel 308"/>
    <w:qFormat/>
    <w:uiPriority w:val="0"/>
    <w:rPr>
      <w:rFonts w:cs="Symbol"/>
    </w:rPr>
  </w:style>
  <w:style w:type="character" w:customStyle="1" w:styleId="1157">
    <w:name w:val="ListLabel 309"/>
    <w:qFormat/>
    <w:uiPriority w:val="0"/>
    <w:rPr>
      <w:rFonts w:cs="Courier New"/>
    </w:rPr>
  </w:style>
  <w:style w:type="character" w:customStyle="1" w:styleId="1158">
    <w:name w:val="ListLabel 310"/>
    <w:qFormat/>
    <w:uiPriority w:val="0"/>
    <w:rPr>
      <w:rFonts w:cs="Wingdings"/>
    </w:rPr>
  </w:style>
  <w:style w:type="character" w:customStyle="1" w:styleId="1159">
    <w:name w:val="ListLabel 311"/>
    <w:qFormat/>
    <w:uiPriority w:val="0"/>
    <w:rPr>
      <w:rFonts w:cs="Symbol"/>
    </w:rPr>
  </w:style>
  <w:style w:type="character" w:customStyle="1" w:styleId="1160">
    <w:name w:val="ListLabel 312"/>
    <w:qFormat/>
    <w:uiPriority w:val="0"/>
    <w:rPr>
      <w:rFonts w:cs="Courier New"/>
    </w:rPr>
  </w:style>
  <w:style w:type="character" w:customStyle="1" w:styleId="1161">
    <w:name w:val="ListLabel 313"/>
    <w:qFormat/>
    <w:uiPriority w:val="0"/>
    <w:rPr>
      <w:rFonts w:cs="Wingdings"/>
    </w:rPr>
  </w:style>
  <w:style w:type="character" w:customStyle="1" w:styleId="1162">
    <w:name w:val="ListLabel 314"/>
    <w:qFormat/>
    <w:uiPriority w:val="0"/>
    <w:rPr>
      <w:rFonts w:cs="Times New Roman"/>
      <w:szCs w:val="24"/>
    </w:rPr>
  </w:style>
  <w:style w:type="character" w:customStyle="1" w:styleId="1163">
    <w:name w:val="ListLabel 315"/>
    <w:qFormat/>
    <w:uiPriority w:val="0"/>
    <w:rPr>
      <w:rFonts w:cs="Times New Roman"/>
      <w:szCs w:val="24"/>
    </w:rPr>
  </w:style>
  <w:style w:type="character" w:customStyle="1" w:styleId="1164">
    <w:name w:val="ListLabel 316"/>
    <w:qFormat/>
    <w:uiPriority w:val="0"/>
    <w:rPr>
      <w:rFonts w:cs="Times New Roman"/>
      <w:szCs w:val="24"/>
    </w:rPr>
  </w:style>
  <w:style w:type="character" w:customStyle="1" w:styleId="1165">
    <w:name w:val="ListLabel 317"/>
    <w:qFormat/>
    <w:uiPriority w:val="0"/>
    <w:rPr>
      <w:rFonts w:cs="Times New Roman"/>
      <w:szCs w:val="24"/>
    </w:rPr>
  </w:style>
  <w:style w:type="character" w:customStyle="1" w:styleId="1166">
    <w:name w:val="ListLabel 318"/>
    <w:qFormat/>
    <w:uiPriority w:val="0"/>
    <w:rPr>
      <w:rFonts w:cs="Times New Roman"/>
      <w:szCs w:val="24"/>
    </w:rPr>
  </w:style>
  <w:style w:type="character" w:customStyle="1" w:styleId="1167">
    <w:name w:val="ListLabel 319"/>
    <w:qFormat/>
    <w:uiPriority w:val="0"/>
    <w:rPr>
      <w:rFonts w:cs="Times New Roman"/>
      <w:szCs w:val="24"/>
    </w:rPr>
  </w:style>
  <w:style w:type="character" w:customStyle="1" w:styleId="1168">
    <w:name w:val="ListLabel 320"/>
    <w:qFormat/>
    <w:uiPriority w:val="0"/>
    <w:rPr>
      <w:rFonts w:cs="Times New Roman"/>
      <w:szCs w:val="24"/>
    </w:rPr>
  </w:style>
  <w:style w:type="character" w:customStyle="1" w:styleId="1169">
    <w:name w:val="ListLabel 321"/>
    <w:qFormat/>
    <w:uiPriority w:val="0"/>
    <w:rPr>
      <w:rFonts w:cs="Times New Roman"/>
      <w:szCs w:val="24"/>
    </w:rPr>
  </w:style>
  <w:style w:type="character" w:customStyle="1" w:styleId="1170">
    <w:name w:val="ListLabel 322"/>
    <w:qFormat/>
    <w:uiPriority w:val="0"/>
    <w:rPr>
      <w:rFonts w:cs="Times New Roman"/>
      <w:szCs w:val="24"/>
    </w:rPr>
  </w:style>
  <w:style w:type="character" w:customStyle="1" w:styleId="1171">
    <w:name w:val="ListLabel 323"/>
    <w:qFormat/>
    <w:uiPriority w:val="0"/>
    <w:rPr>
      <w:rFonts w:cs="Wingdings"/>
    </w:rPr>
  </w:style>
  <w:style w:type="character" w:customStyle="1" w:styleId="1172">
    <w:name w:val="ListLabel 324"/>
    <w:qFormat/>
    <w:uiPriority w:val="0"/>
    <w:rPr>
      <w:rFonts w:cs="Courier New"/>
    </w:rPr>
  </w:style>
  <w:style w:type="character" w:customStyle="1" w:styleId="1173">
    <w:name w:val="ListLabel 325"/>
    <w:qFormat/>
    <w:uiPriority w:val="0"/>
    <w:rPr>
      <w:rFonts w:cs="Wingdings"/>
    </w:rPr>
  </w:style>
  <w:style w:type="character" w:customStyle="1" w:styleId="1174">
    <w:name w:val="ListLabel 326"/>
    <w:qFormat/>
    <w:uiPriority w:val="0"/>
    <w:rPr>
      <w:rFonts w:cs="Symbol"/>
    </w:rPr>
  </w:style>
  <w:style w:type="character" w:customStyle="1" w:styleId="1175">
    <w:name w:val="ListLabel 327"/>
    <w:qFormat/>
    <w:uiPriority w:val="0"/>
    <w:rPr>
      <w:rFonts w:cs="Courier New"/>
    </w:rPr>
  </w:style>
  <w:style w:type="character" w:customStyle="1" w:styleId="1176">
    <w:name w:val="ListLabel 328"/>
    <w:qFormat/>
    <w:uiPriority w:val="0"/>
    <w:rPr>
      <w:rFonts w:cs="Wingdings"/>
    </w:rPr>
  </w:style>
  <w:style w:type="character" w:customStyle="1" w:styleId="1177">
    <w:name w:val="ListLabel 329"/>
    <w:qFormat/>
    <w:uiPriority w:val="0"/>
    <w:rPr>
      <w:rFonts w:cs="Symbol"/>
    </w:rPr>
  </w:style>
  <w:style w:type="character" w:customStyle="1" w:styleId="1178">
    <w:name w:val="ListLabel 330"/>
    <w:qFormat/>
    <w:uiPriority w:val="0"/>
    <w:rPr>
      <w:rFonts w:cs="Courier New"/>
    </w:rPr>
  </w:style>
  <w:style w:type="character" w:customStyle="1" w:styleId="1179">
    <w:name w:val="ListLabel 331"/>
    <w:qFormat/>
    <w:uiPriority w:val="0"/>
    <w:rPr>
      <w:rFonts w:cs="Wingdings"/>
    </w:rPr>
  </w:style>
  <w:style w:type="character" w:customStyle="1" w:styleId="1180">
    <w:name w:val="ListLabel 332"/>
    <w:qFormat/>
    <w:uiPriority w:val="0"/>
    <w:rPr>
      <w:rFonts w:cs="Times New Roman"/>
    </w:rPr>
  </w:style>
  <w:style w:type="character" w:customStyle="1" w:styleId="1181">
    <w:name w:val="ListLabel 333"/>
    <w:qFormat/>
    <w:uiPriority w:val="0"/>
    <w:rPr>
      <w:rFonts w:cs="Times New Roman"/>
    </w:rPr>
  </w:style>
  <w:style w:type="character" w:customStyle="1" w:styleId="1182">
    <w:name w:val="ListLabel 334"/>
    <w:qFormat/>
    <w:uiPriority w:val="0"/>
    <w:rPr>
      <w:rFonts w:cs="Times New Roman"/>
    </w:rPr>
  </w:style>
  <w:style w:type="character" w:customStyle="1" w:styleId="1183">
    <w:name w:val="ListLabel 335"/>
    <w:qFormat/>
    <w:uiPriority w:val="0"/>
    <w:rPr>
      <w:rFonts w:cs="Times New Roman"/>
    </w:rPr>
  </w:style>
  <w:style w:type="character" w:customStyle="1" w:styleId="1184">
    <w:name w:val="ListLabel 336"/>
    <w:qFormat/>
    <w:uiPriority w:val="0"/>
    <w:rPr>
      <w:rFonts w:cs="Times New Roman"/>
    </w:rPr>
  </w:style>
  <w:style w:type="character" w:customStyle="1" w:styleId="1185">
    <w:name w:val="ListLabel 337"/>
    <w:qFormat/>
    <w:uiPriority w:val="0"/>
    <w:rPr>
      <w:rFonts w:cs="Times New Roman"/>
    </w:rPr>
  </w:style>
  <w:style w:type="character" w:customStyle="1" w:styleId="1186">
    <w:name w:val="ListLabel 338"/>
    <w:qFormat/>
    <w:uiPriority w:val="0"/>
    <w:rPr>
      <w:rFonts w:cs="Times New Roman"/>
    </w:rPr>
  </w:style>
  <w:style w:type="character" w:customStyle="1" w:styleId="1187">
    <w:name w:val="ListLabel 339"/>
    <w:qFormat/>
    <w:uiPriority w:val="0"/>
    <w:rPr>
      <w:rFonts w:cs="Times New Roman"/>
    </w:rPr>
  </w:style>
  <w:style w:type="character" w:customStyle="1" w:styleId="1188">
    <w:name w:val="ListLabel 340"/>
    <w:qFormat/>
    <w:uiPriority w:val="0"/>
    <w:rPr>
      <w:rFonts w:cs="Times New Roman"/>
    </w:rPr>
  </w:style>
  <w:style w:type="character" w:customStyle="1" w:styleId="1189">
    <w:name w:val="ListLabel 341"/>
    <w:qFormat/>
    <w:uiPriority w:val="0"/>
    <w:rPr>
      <w:rFonts w:cs="Times New Roman"/>
    </w:rPr>
  </w:style>
  <w:style w:type="character" w:customStyle="1" w:styleId="1190">
    <w:name w:val="ListLabel 342"/>
    <w:qFormat/>
    <w:uiPriority w:val="0"/>
    <w:rPr>
      <w:rFonts w:cs="Times New Roman"/>
    </w:rPr>
  </w:style>
  <w:style w:type="character" w:customStyle="1" w:styleId="1191">
    <w:name w:val="ListLabel 343"/>
    <w:qFormat/>
    <w:uiPriority w:val="0"/>
    <w:rPr>
      <w:rFonts w:cs="Times New Roman"/>
    </w:rPr>
  </w:style>
  <w:style w:type="character" w:customStyle="1" w:styleId="1192">
    <w:name w:val="ListLabel 344"/>
    <w:qFormat/>
    <w:uiPriority w:val="0"/>
    <w:rPr>
      <w:rFonts w:cs="Times New Roman"/>
    </w:rPr>
  </w:style>
  <w:style w:type="character" w:customStyle="1" w:styleId="1193">
    <w:name w:val="ListLabel 345"/>
    <w:qFormat/>
    <w:uiPriority w:val="0"/>
    <w:rPr>
      <w:rFonts w:cs="Times New Roman"/>
    </w:rPr>
  </w:style>
  <w:style w:type="character" w:customStyle="1" w:styleId="1194">
    <w:name w:val="ListLabel 346"/>
    <w:qFormat/>
    <w:uiPriority w:val="0"/>
    <w:rPr>
      <w:rFonts w:cs="Times New Roman"/>
    </w:rPr>
  </w:style>
  <w:style w:type="character" w:customStyle="1" w:styleId="1195">
    <w:name w:val="ListLabel 347"/>
    <w:qFormat/>
    <w:uiPriority w:val="0"/>
    <w:rPr>
      <w:rFonts w:cs="Times New Roman"/>
    </w:rPr>
  </w:style>
  <w:style w:type="character" w:customStyle="1" w:styleId="1196">
    <w:name w:val="ListLabel 348"/>
    <w:qFormat/>
    <w:uiPriority w:val="0"/>
    <w:rPr>
      <w:rFonts w:cs="Times New Roman"/>
    </w:rPr>
  </w:style>
  <w:style w:type="character" w:customStyle="1" w:styleId="1197">
    <w:name w:val="ListLabel 349"/>
    <w:qFormat/>
    <w:uiPriority w:val="0"/>
    <w:rPr>
      <w:rFonts w:cs="Times New Roman"/>
    </w:rPr>
  </w:style>
  <w:style w:type="character" w:customStyle="1" w:styleId="1198">
    <w:name w:val="ListLabel 350"/>
    <w:qFormat/>
    <w:uiPriority w:val="0"/>
    <w:rPr>
      <w:rFonts w:eastAsia="Calibri" w:cs="Times New Roman"/>
      <w:lang w:eastAsia="en-US" w:bidi="ar-SA"/>
    </w:rPr>
  </w:style>
  <w:style w:type="character" w:customStyle="1" w:styleId="1199">
    <w:name w:val="ListLabel 351"/>
    <w:qFormat/>
    <w:uiPriority w:val="0"/>
    <w:rPr>
      <w:rFonts w:cs="Times New Roman"/>
    </w:rPr>
  </w:style>
  <w:style w:type="character" w:customStyle="1" w:styleId="1200">
    <w:name w:val="ListLabel 352"/>
    <w:qFormat/>
    <w:uiPriority w:val="0"/>
    <w:rPr>
      <w:rFonts w:cs="Times New Roman"/>
    </w:rPr>
  </w:style>
  <w:style w:type="character" w:customStyle="1" w:styleId="1201">
    <w:name w:val="ListLabel 353"/>
    <w:qFormat/>
    <w:uiPriority w:val="0"/>
    <w:rPr>
      <w:rFonts w:cs="Times New Roman"/>
    </w:rPr>
  </w:style>
  <w:style w:type="character" w:customStyle="1" w:styleId="1202">
    <w:name w:val="ListLabel 354"/>
    <w:qFormat/>
    <w:uiPriority w:val="0"/>
    <w:rPr>
      <w:rFonts w:cs="Times New Roman"/>
    </w:rPr>
  </w:style>
  <w:style w:type="character" w:customStyle="1" w:styleId="1203">
    <w:name w:val="ListLabel 355"/>
    <w:qFormat/>
    <w:uiPriority w:val="0"/>
    <w:rPr>
      <w:rFonts w:cs="Times New Roman"/>
    </w:rPr>
  </w:style>
  <w:style w:type="character" w:customStyle="1" w:styleId="1204">
    <w:name w:val="ListLabel 356"/>
    <w:qFormat/>
    <w:uiPriority w:val="0"/>
    <w:rPr>
      <w:rFonts w:cs="Times New Roman"/>
    </w:rPr>
  </w:style>
  <w:style w:type="character" w:customStyle="1" w:styleId="1205">
    <w:name w:val="ListLabel 357"/>
    <w:qFormat/>
    <w:uiPriority w:val="0"/>
    <w:rPr>
      <w:rFonts w:cs="Times New Roman"/>
    </w:rPr>
  </w:style>
  <w:style w:type="character" w:customStyle="1" w:styleId="1206">
    <w:name w:val="ListLabel 358"/>
    <w:qFormat/>
    <w:uiPriority w:val="0"/>
    <w:rPr>
      <w:rFonts w:cs="Times New Roman"/>
    </w:rPr>
  </w:style>
  <w:style w:type="character" w:customStyle="1" w:styleId="1207">
    <w:name w:val="ListLabel 359"/>
    <w:qFormat/>
    <w:uiPriority w:val="0"/>
    <w:rPr>
      <w:spacing w:val="-8"/>
      <w:sz w:val="24"/>
      <w:szCs w:val="24"/>
    </w:rPr>
  </w:style>
  <w:style w:type="character" w:customStyle="1" w:styleId="1208">
    <w:name w:val="ListLabel 360"/>
    <w:qFormat/>
    <w:uiPriority w:val="0"/>
    <w:rPr>
      <w:b/>
      <w:spacing w:val="-8"/>
      <w:sz w:val="24"/>
      <w:szCs w:val="24"/>
    </w:rPr>
  </w:style>
  <w:style w:type="character" w:customStyle="1" w:styleId="1209">
    <w:name w:val="ListLabel 361"/>
    <w:qFormat/>
    <w:uiPriority w:val="0"/>
    <w:rPr>
      <w:rFonts w:cs="Times New Roman"/>
      <w:lang w:eastAsia="ru-RU"/>
    </w:rPr>
  </w:style>
  <w:style w:type="character" w:customStyle="1" w:styleId="1210">
    <w:name w:val="ListLabel 362"/>
    <w:qFormat/>
    <w:uiPriority w:val="0"/>
    <w:rPr>
      <w:rFonts w:cs="Times New Roman"/>
      <w:lang w:eastAsia="ru-RU"/>
    </w:rPr>
  </w:style>
  <w:style w:type="character" w:customStyle="1" w:styleId="1211">
    <w:name w:val="ListLabel 363"/>
    <w:qFormat/>
    <w:uiPriority w:val="0"/>
    <w:rPr>
      <w:rFonts w:cs="Times New Roman"/>
      <w:lang w:eastAsia="ru-RU"/>
    </w:rPr>
  </w:style>
  <w:style w:type="character" w:customStyle="1" w:styleId="1212">
    <w:name w:val="ListLabel 364"/>
    <w:qFormat/>
    <w:uiPriority w:val="0"/>
    <w:rPr>
      <w:rFonts w:cs="Times New Roman"/>
      <w:lang w:eastAsia="ru-RU"/>
    </w:rPr>
  </w:style>
  <w:style w:type="character" w:customStyle="1" w:styleId="1213">
    <w:name w:val="ListLabel 365"/>
    <w:qFormat/>
    <w:uiPriority w:val="0"/>
    <w:rPr>
      <w:rFonts w:cs="Times New Roman"/>
      <w:lang w:eastAsia="ru-RU"/>
    </w:rPr>
  </w:style>
  <w:style w:type="character" w:customStyle="1" w:styleId="1214">
    <w:name w:val="ListLabel 366"/>
    <w:qFormat/>
    <w:uiPriority w:val="0"/>
    <w:rPr>
      <w:rFonts w:cs="Times New Roman"/>
      <w:lang w:eastAsia="ru-RU"/>
    </w:rPr>
  </w:style>
  <w:style w:type="character" w:customStyle="1" w:styleId="1215">
    <w:name w:val="ListLabel 367"/>
    <w:qFormat/>
    <w:uiPriority w:val="0"/>
    <w:rPr>
      <w:rFonts w:cs="Times New Roman"/>
      <w:lang w:eastAsia="ru-RU"/>
    </w:rPr>
  </w:style>
  <w:style w:type="character" w:customStyle="1" w:styleId="1216">
    <w:name w:val="ListLabel 368"/>
    <w:qFormat/>
    <w:uiPriority w:val="0"/>
    <w:rPr>
      <w:rFonts w:cs="Times New Roman"/>
      <w:lang w:eastAsia="ru-RU"/>
    </w:rPr>
  </w:style>
  <w:style w:type="character" w:customStyle="1" w:styleId="1217">
    <w:name w:val="ListLabel 369"/>
    <w:qFormat/>
    <w:uiPriority w:val="0"/>
    <w:rPr>
      <w:rFonts w:cs="Times New Roman"/>
      <w:lang w:eastAsia="ru-RU"/>
    </w:rPr>
  </w:style>
  <w:style w:type="character" w:customStyle="1" w:styleId="1218">
    <w:name w:val="ListLabel 370"/>
    <w:qFormat/>
    <w:uiPriority w:val="0"/>
    <w:rPr>
      <w:rFonts w:cs="Symbol"/>
    </w:rPr>
  </w:style>
  <w:style w:type="character" w:customStyle="1" w:styleId="1219">
    <w:name w:val="ListLabel 371"/>
    <w:qFormat/>
    <w:uiPriority w:val="0"/>
    <w:rPr>
      <w:rFonts w:cs="Courier New"/>
    </w:rPr>
  </w:style>
  <w:style w:type="character" w:customStyle="1" w:styleId="1220">
    <w:name w:val="ListLabel 372"/>
    <w:qFormat/>
    <w:uiPriority w:val="0"/>
    <w:rPr>
      <w:rFonts w:cs="Wingdings"/>
    </w:rPr>
  </w:style>
  <w:style w:type="character" w:customStyle="1" w:styleId="1221">
    <w:name w:val="ListLabel 373"/>
    <w:qFormat/>
    <w:uiPriority w:val="0"/>
    <w:rPr>
      <w:rFonts w:cs="Symbol"/>
    </w:rPr>
  </w:style>
  <w:style w:type="character" w:customStyle="1" w:styleId="1222">
    <w:name w:val="ListLabel 374"/>
    <w:qFormat/>
    <w:uiPriority w:val="0"/>
    <w:rPr>
      <w:rFonts w:cs="Courier New"/>
    </w:rPr>
  </w:style>
  <w:style w:type="character" w:customStyle="1" w:styleId="1223">
    <w:name w:val="ListLabel 375"/>
    <w:qFormat/>
    <w:uiPriority w:val="0"/>
    <w:rPr>
      <w:rFonts w:cs="Wingdings"/>
    </w:rPr>
  </w:style>
  <w:style w:type="character" w:customStyle="1" w:styleId="1224">
    <w:name w:val="ListLabel 376"/>
    <w:qFormat/>
    <w:uiPriority w:val="0"/>
    <w:rPr>
      <w:rFonts w:cs="Symbol"/>
    </w:rPr>
  </w:style>
  <w:style w:type="character" w:customStyle="1" w:styleId="1225">
    <w:name w:val="ListLabel 377"/>
    <w:qFormat/>
    <w:uiPriority w:val="0"/>
    <w:rPr>
      <w:rFonts w:cs="Courier New"/>
    </w:rPr>
  </w:style>
  <w:style w:type="character" w:customStyle="1" w:styleId="1226">
    <w:name w:val="ListLabel 378"/>
    <w:qFormat/>
    <w:uiPriority w:val="0"/>
    <w:rPr>
      <w:rFonts w:cs="Wingdings"/>
    </w:rPr>
  </w:style>
  <w:style w:type="character" w:customStyle="1" w:styleId="1227">
    <w:name w:val="ListLabel 379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228">
    <w:name w:val="ListLabel 380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229">
    <w:name w:val="ListLabel 381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230">
    <w:name w:val="ListLabel 382"/>
    <w:qFormat/>
    <w:uiPriority w:val="0"/>
    <w:rPr>
      <w:rFonts w:cs="Times New Roman"/>
      <w:szCs w:val="24"/>
    </w:rPr>
  </w:style>
  <w:style w:type="character" w:customStyle="1" w:styleId="1231">
    <w:name w:val="ListLabel 383"/>
    <w:qFormat/>
    <w:uiPriority w:val="0"/>
    <w:rPr>
      <w:rFonts w:cs="Times New Roman"/>
      <w:szCs w:val="24"/>
    </w:rPr>
  </w:style>
  <w:style w:type="character" w:customStyle="1" w:styleId="1232">
    <w:name w:val="ListLabel 384"/>
    <w:qFormat/>
    <w:uiPriority w:val="0"/>
    <w:rPr>
      <w:rFonts w:cs="Times New Roman"/>
      <w:szCs w:val="24"/>
    </w:rPr>
  </w:style>
  <w:style w:type="character" w:customStyle="1" w:styleId="1233">
    <w:name w:val="ListLabel 385"/>
    <w:qFormat/>
    <w:uiPriority w:val="0"/>
    <w:rPr>
      <w:rFonts w:cs="Times New Roman"/>
      <w:szCs w:val="24"/>
    </w:rPr>
  </w:style>
  <w:style w:type="character" w:customStyle="1" w:styleId="1234">
    <w:name w:val="ListLabel 386"/>
    <w:qFormat/>
    <w:uiPriority w:val="0"/>
    <w:rPr>
      <w:rFonts w:cs="Times New Roman"/>
      <w:szCs w:val="24"/>
    </w:rPr>
  </w:style>
  <w:style w:type="character" w:customStyle="1" w:styleId="1235">
    <w:name w:val="ListLabel 387"/>
    <w:qFormat/>
    <w:uiPriority w:val="0"/>
    <w:rPr>
      <w:rFonts w:cs="Times New Roman"/>
      <w:szCs w:val="24"/>
    </w:rPr>
  </w:style>
  <w:style w:type="character" w:customStyle="1" w:styleId="1236">
    <w:name w:val="ListLabel 388"/>
    <w:qFormat/>
    <w:uiPriority w:val="0"/>
    <w:rPr>
      <w:rFonts w:cs="Times New Roman"/>
      <w:szCs w:val="24"/>
    </w:rPr>
  </w:style>
  <w:style w:type="character" w:customStyle="1" w:styleId="1237">
    <w:name w:val="ListLabel 389"/>
    <w:qFormat/>
    <w:uiPriority w:val="0"/>
    <w:rPr>
      <w:rFonts w:cs="Times New Roman"/>
      <w:szCs w:val="24"/>
    </w:rPr>
  </w:style>
  <w:style w:type="character" w:customStyle="1" w:styleId="1238">
    <w:name w:val="ListLabel 390"/>
    <w:qFormat/>
    <w:uiPriority w:val="0"/>
    <w:rPr>
      <w:rFonts w:cs="Times New Roman"/>
      <w:szCs w:val="24"/>
    </w:rPr>
  </w:style>
  <w:style w:type="character" w:customStyle="1" w:styleId="1239">
    <w:name w:val="ListLabel 391"/>
    <w:qFormat/>
    <w:uiPriority w:val="0"/>
    <w:rPr>
      <w:rFonts w:cs="Times New Roman"/>
    </w:rPr>
  </w:style>
  <w:style w:type="character" w:customStyle="1" w:styleId="1240">
    <w:name w:val="ListLabel 392"/>
    <w:qFormat/>
    <w:uiPriority w:val="0"/>
    <w:rPr>
      <w:rFonts w:cs="Times New Roman"/>
    </w:rPr>
  </w:style>
  <w:style w:type="character" w:customStyle="1" w:styleId="1241">
    <w:name w:val="ListLabel 393"/>
    <w:qFormat/>
    <w:uiPriority w:val="0"/>
    <w:rPr>
      <w:rFonts w:cs="Times New Roman"/>
    </w:rPr>
  </w:style>
  <w:style w:type="character" w:customStyle="1" w:styleId="1242">
    <w:name w:val="ListLabel 394"/>
    <w:qFormat/>
    <w:uiPriority w:val="0"/>
    <w:rPr>
      <w:rFonts w:cs="Times New Roman"/>
    </w:rPr>
  </w:style>
  <w:style w:type="character" w:customStyle="1" w:styleId="1243">
    <w:name w:val="ListLabel 395"/>
    <w:qFormat/>
    <w:uiPriority w:val="0"/>
    <w:rPr>
      <w:rFonts w:cs="Times New Roman"/>
    </w:rPr>
  </w:style>
  <w:style w:type="character" w:customStyle="1" w:styleId="1244">
    <w:name w:val="ListLabel 396"/>
    <w:qFormat/>
    <w:uiPriority w:val="0"/>
    <w:rPr>
      <w:rFonts w:cs="Times New Roman"/>
    </w:rPr>
  </w:style>
  <w:style w:type="character" w:customStyle="1" w:styleId="1245">
    <w:name w:val="ListLabel 397"/>
    <w:qFormat/>
    <w:uiPriority w:val="0"/>
    <w:rPr>
      <w:rFonts w:cs="Times New Roman"/>
    </w:rPr>
  </w:style>
  <w:style w:type="character" w:customStyle="1" w:styleId="1246">
    <w:name w:val="ListLabel 398"/>
    <w:qFormat/>
    <w:uiPriority w:val="0"/>
    <w:rPr>
      <w:rFonts w:cs="Times New Roman"/>
    </w:rPr>
  </w:style>
  <w:style w:type="character" w:customStyle="1" w:styleId="1247">
    <w:name w:val="ListLabel 399"/>
    <w:qFormat/>
    <w:uiPriority w:val="0"/>
    <w:rPr>
      <w:rFonts w:cs="Times New Roman"/>
    </w:rPr>
  </w:style>
  <w:style w:type="character" w:customStyle="1" w:styleId="1248">
    <w:name w:val="ListLabel 400"/>
    <w:qFormat/>
    <w:uiPriority w:val="0"/>
    <w:rPr>
      <w:rFonts w:cs="Times New Roman"/>
      <w:sz w:val="28"/>
    </w:rPr>
  </w:style>
  <w:style w:type="character" w:customStyle="1" w:styleId="1249">
    <w:name w:val="ListLabel 401"/>
    <w:qFormat/>
    <w:uiPriority w:val="0"/>
    <w:rPr>
      <w:rFonts w:cs="Times New Roman"/>
    </w:rPr>
  </w:style>
  <w:style w:type="character" w:customStyle="1" w:styleId="1250">
    <w:name w:val="ListLabel 402"/>
    <w:qFormat/>
    <w:uiPriority w:val="0"/>
    <w:rPr>
      <w:rFonts w:cs="Times New Roman"/>
    </w:rPr>
  </w:style>
  <w:style w:type="character" w:customStyle="1" w:styleId="1251">
    <w:name w:val="ListLabel 403"/>
    <w:qFormat/>
    <w:uiPriority w:val="0"/>
    <w:rPr>
      <w:rFonts w:cs="Times New Roman"/>
    </w:rPr>
  </w:style>
  <w:style w:type="character" w:customStyle="1" w:styleId="1252">
    <w:name w:val="ListLabel 404"/>
    <w:qFormat/>
    <w:uiPriority w:val="0"/>
    <w:rPr>
      <w:rFonts w:cs="Times New Roman"/>
    </w:rPr>
  </w:style>
  <w:style w:type="character" w:customStyle="1" w:styleId="1253">
    <w:name w:val="ListLabel 405"/>
    <w:qFormat/>
    <w:uiPriority w:val="0"/>
    <w:rPr>
      <w:rFonts w:cs="Times New Roman"/>
    </w:rPr>
  </w:style>
  <w:style w:type="character" w:customStyle="1" w:styleId="1254">
    <w:name w:val="ListLabel 406"/>
    <w:qFormat/>
    <w:uiPriority w:val="0"/>
    <w:rPr>
      <w:rFonts w:cs="Times New Roman"/>
    </w:rPr>
  </w:style>
  <w:style w:type="character" w:customStyle="1" w:styleId="1255">
    <w:name w:val="ListLabel 407"/>
    <w:qFormat/>
    <w:uiPriority w:val="0"/>
    <w:rPr>
      <w:rFonts w:cs="Times New Roman"/>
    </w:rPr>
  </w:style>
  <w:style w:type="character" w:customStyle="1" w:styleId="1256">
    <w:name w:val="ListLabel 408"/>
    <w:qFormat/>
    <w:uiPriority w:val="0"/>
    <w:rPr>
      <w:rFonts w:cs="Times New Roman"/>
    </w:rPr>
  </w:style>
  <w:style w:type="character" w:customStyle="1" w:styleId="1257">
    <w:name w:val="ListLabel 409"/>
    <w:qFormat/>
    <w:uiPriority w:val="0"/>
    <w:rPr>
      <w:rFonts w:cs="Symbol"/>
      <w:b/>
    </w:rPr>
  </w:style>
  <w:style w:type="character" w:customStyle="1" w:styleId="1258">
    <w:name w:val="ListLabel 410"/>
    <w:qFormat/>
    <w:uiPriority w:val="0"/>
    <w:rPr>
      <w:rFonts w:cs="Courier New"/>
    </w:rPr>
  </w:style>
  <w:style w:type="character" w:customStyle="1" w:styleId="1259">
    <w:name w:val="ListLabel 411"/>
    <w:qFormat/>
    <w:uiPriority w:val="0"/>
    <w:rPr>
      <w:rFonts w:cs="Wingdings"/>
    </w:rPr>
  </w:style>
  <w:style w:type="character" w:customStyle="1" w:styleId="1260">
    <w:name w:val="ListLabel 412"/>
    <w:qFormat/>
    <w:uiPriority w:val="0"/>
    <w:rPr>
      <w:rFonts w:cs="Symbol"/>
    </w:rPr>
  </w:style>
  <w:style w:type="character" w:customStyle="1" w:styleId="1261">
    <w:name w:val="ListLabel 413"/>
    <w:qFormat/>
    <w:uiPriority w:val="0"/>
    <w:rPr>
      <w:rFonts w:cs="Courier New"/>
    </w:rPr>
  </w:style>
  <w:style w:type="character" w:customStyle="1" w:styleId="1262">
    <w:name w:val="ListLabel 414"/>
    <w:qFormat/>
    <w:uiPriority w:val="0"/>
    <w:rPr>
      <w:rFonts w:cs="Wingdings"/>
    </w:rPr>
  </w:style>
  <w:style w:type="character" w:customStyle="1" w:styleId="1263">
    <w:name w:val="ListLabel 415"/>
    <w:qFormat/>
    <w:uiPriority w:val="0"/>
    <w:rPr>
      <w:rFonts w:cs="Symbol"/>
    </w:rPr>
  </w:style>
  <w:style w:type="character" w:customStyle="1" w:styleId="1264">
    <w:name w:val="ListLabel 416"/>
    <w:qFormat/>
    <w:uiPriority w:val="0"/>
    <w:rPr>
      <w:rFonts w:cs="Courier New"/>
    </w:rPr>
  </w:style>
  <w:style w:type="character" w:customStyle="1" w:styleId="1265">
    <w:name w:val="ListLabel 417"/>
    <w:qFormat/>
    <w:uiPriority w:val="0"/>
    <w:rPr>
      <w:rFonts w:cs="Wingdings"/>
    </w:rPr>
  </w:style>
  <w:style w:type="character" w:customStyle="1" w:styleId="1266">
    <w:name w:val="ListLabel 418"/>
    <w:qFormat/>
    <w:uiPriority w:val="0"/>
    <w:rPr>
      <w:rFonts w:cs="Times New Roman"/>
      <w:szCs w:val="24"/>
    </w:rPr>
  </w:style>
  <w:style w:type="character" w:customStyle="1" w:styleId="1267">
    <w:name w:val="ListLabel 419"/>
    <w:qFormat/>
    <w:uiPriority w:val="0"/>
    <w:rPr>
      <w:rFonts w:cs="Times New Roman"/>
      <w:szCs w:val="24"/>
    </w:rPr>
  </w:style>
  <w:style w:type="character" w:customStyle="1" w:styleId="1268">
    <w:name w:val="ListLabel 420"/>
    <w:qFormat/>
    <w:uiPriority w:val="0"/>
    <w:rPr>
      <w:rFonts w:cs="Times New Roman"/>
      <w:szCs w:val="24"/>
    </w:rPr>
  </w:style>
  <w:style w:type="character" w:customStyle="1" w:styleId="1269">
    <w:name w:val="ListLabel 421"/>
    <w:qFormat/>
    <w:uiPriority w:val="0"/>
    <w:rPr>
      <w:rFonts w:cs="Times New Roman"/>
      <w:szCs w:val="24"/>
    </w:rPr>
  </w:style>
  <w:style w:type="character" w:customStyle="1" w:styleId="1270">
    <w:name w:val="ListLabel 422"/>
    <w:qFormat/>
    <w:uiPriority w:val="0"/>
    <w:rPr>
      <w:rFonts w:cs="Times New Roman"/>
      <w:szCs w:val="24"/>
    </w:rPr>
  </w:style>
  <w:style w:type="character" w:customStyle="1" w:styleId="1271">
    <w:name w:val="ListLabel 423"/>
    <w:qFormat/>
    <w:uiPriority w:val="0"/>
    <w:rPr>
      <w:rFonts w:cs="Times New Roman"/>
      <w:szCs w:val="24"/>
    </w:rPr>
  </w:style>
  <w:style w:type="character" w:customStyle="1" w:styleId="1272">
    <w:name w:val="ListLabel 424"/>
    <w:qFormat/>
    <w:uiPriority w:val="0"/>
    <w:rPr>
      <w:rFonts w:cs="Times New Roman"/>
      <w:szCs w:val="24"/>
    </w:rPr>
  </w:style>
  <w:style w:type="character" w:customStyle="1" w:styleId="1273">
    <w:name w:val="ListLabel 425"/>
    <w:qFormat/>
    <w:uiPriority w:val="0"/>
    <w:rPr>
      <w:rFonts w:cs="Times New Roman"/>
      <w:szCs w:val="24"/>
    </w:rPr>
  </w:style>
  <w:style w:type="character" w:customStyle="1" w:styleId="1274">
    <w:name w:val="ListLabel 426"/>
    <w:qFormat/>
    <w:uiPriority w:val="0"/>
    <w:rPr>
      <w:rFonts w:cs="Times New Roman"/>
      <w:szCs w:val="24"/>
    </w:rPr>
  </w:style>
  <w:style w:type="character" w:customStyle="1" w:styleId="1275">
    <w:name w:val="ListLabel 427"/>
    <w:qFormat/>
    <w:uiPriority w:val="0"/>
    <w:rPr>
      <w:rFonts w:cs="Wingdings"/>
    </w:rPr>
  </w:style>
  <w:style w:type="character" w:customStyle="1" w:styleId="1276">
    <w:name w:val="ListLabel 428"/>
    <w:qFormat/>
    <w:uiPriority w:val="0"/>
    <w:rPr>
      <w:rFonts w:cs="Courier New"/>
    </w:rPr>
  </w:style>
  <w:style w:type="character" w:customStyle="1" w:styleId="1277">
    <w:name w:val="ListLabel 429"/>
    <w:qFormat/>
    <w:uiPriority w:val="0"/>
    <w:rPr>
      <w:rFonts w:cs="Wingdings"/>
    </w:rPr>
  </w:style>
  <w:style w:type="character" w:customStyle="1" w:styleId="1278">
    <w:name w:val="ListLabel 430"/>
    <w:qFormat/>
    <w:uiPriority w:val="0"/>
    <w:rPr>
      <w:rFonts w:cs="Symbol"/>
    </w:rPr>
  </w:style>
  <w:style w:type="character" w:customStyle="1" w:styleId="1279">
    <w:name w:val="ListLabel 431"/>
    <w:qFormat/>
    <w:uiPriority w:val="0"/>
    <w:rPr>
      <w:rFonts w:cs="Courier New"/>
    </w:rPr>
  </w:style>
  <w:style w:type="character" w:customStyle="1" w:styleId="1280">
    <w:name w:val="ListLabel 432"/>
    <w:qFormat/>
    <w:uiPriority w:val="0"/>
    <w:rPr>
      <w:rFonts w:cs="Wingdings"/>
    </w:rPr>
  </w:style>
  <w:style w:type="character" w:customStyle="1" w:styleId="1281">
    <w:name w:val="ListLabel 433"/>
    <w:qFormat/>
    <w:uiPriority w:val="0"/>
    <w:rPr>
      <w:rFonts w:cs="Symbol"/>
    </w:rPr>
  </w:style>
  <w:style w:type="character" w:customStyle="1" w:styleId="1282">
    <w:name w:val="ListLabel 434"/>
    <w:qFormat/>
    <w:uiPriority w:val="0"/>
    <w:rPr>
      <w:rFonts w:cs="Courier New"/>
    </w:rPr>
  </w:style>
  <w:style w:type="character" w:customStyle="1" w:styleId="1283">
    <w:name w:val="ListLabel 435"/>
    <w:qFormat/>
    <w:uiPriority w:val="0"/>
    <w:rPr>
      <w:rFonts w:cs="Wingdings"/>
    </w:rPr>
  </w:style>
  <w:style w:type="character" w:customStyle="1" w:styleId="1284">
    <w:name w:val="ListLabel 436"/>
    <w:qFormat/>
    <w:uiPriority w:val="0"/>
    <w:rPr>
      <w:rFonts w:cs="Times New Roman"/>
    </w:rPr>
  </w:style>
  <w:style w:type="character" w:customStyle="1" w:styleId="1285">
    <w:name w:val="ListLabel 437"/>
    <w:qFormat/>
    <w:uiPriority w:val="0"/>
    <w:rPr>
      <w:rFonts w:cs="Times New Roman"/>
    </w:rPr>
  </w:style>
  <w:style w:type="character" w:customStyle="1" w:styleId="1286">
    <w:name w:val="ListLabel 438"/>
    <w:qFormat/>
    <w:uiPriority w:val="0"/>
    <w:rPr>
      <w:rFonts w:cs="Times New Roman"/>
    </w:rPr>
  </w:style>
  <w:style w:type="character" w:customStyle="1" w:styleId="1287">
    <w:name w:val="ListLabel 439"/>
    <w:qFormat/>
    <w:uiPriority w:val="0"/>
    <w:rPr>
      <w:rFonts w:cs="Times New Roman"/>
    </w:rPr>
  </w:style>
  <w:style w:type="character" w:customStyle="1" w:styleId="1288">
    <w:name w:val="ListLabel 440"/>
    <w:qFormat/>
    <w:uiPriority w:val="0"/>
    <w:rPr>
      <w:rFonts w:cs="Times New Roman"/>
    </w:rPr>
  </w:style>
  <w:style w:type="character" w:customStyle="1" w:styleId="1289">
    <w:name w:val="ListLabel 441"/>
    <w:qFormat/>
    <w:uiPriority w:val="0"/>
    <w:rPr>
      <w:rFonts w:cs="Times New Roman"/>
    </w:rPr>
  </w:style>
  <w:style w:type="character" w:customStyle="1" w:styleId="1290">
    <w:name w:val="ListLabel 442"/>
    <w:qFormat/>
    <w:uiPriority w:val="0"/>
    <w:rPr>
      <w:rFonts w:cs="Times New Roman"/>
    </w:rPr>
  </w:style>
  <w:style w:type="character" w:customStyle="1" w:styleId="1291">
    <w:name w:val="ListLabel 443"/>
    <w:qFormat/>
    <w:uiPriority w:val="0"/>
    <w:rPr>
      <w:rFonts w:cs="Times New Roman"/>
    </w:rPr>
  </w:style>
  <w:style w:type="character" w:customStyle="1" w:styleId="1292">
    <w:name w:val="ListLabel 444"/>
    <w:qFormat/>
    <w:uiPriority w:val="0"/>
    <w:rPr>
      <w:rFonts w:cs="Times New Roman"/>
    </w:rPr>
  </w:style>
  <w:style w:type="character" w:customStyle="1" w:styleId="1293">
    <w:name w:val="ListLabel 445"/>
    <w:qFormat/>
    <w:uiPriority w:val="0"/>
    <w:rPr>
      <w:rFonts w:cs="Times New Roman"/>
    </w:rPr>
  </w:style>
  <w:style w:type="character" w:customStyle="1" w:styleId="1294">
    <w:name w:val="ListLabel 446"/>
    <w:qFormat/>
    <w:uiPriority w:val="0"/>
    <w:rPr>
      <w:rFonts w:cs="Times New Roman"/>
    </w:rPr>
  </w:style>
  <w:style w:type="character" w:customStyle="1" w:styleId="1295">
    <w:name w:val="ListLabel 447"/>
    <w:qFormat/>
    <w:uiPriority w:val="0"/>
    <w:rPr>
      <w:rFonts w:cs="Times New Roman"/>
    </w:rPr>
  </w:style>
  <w:style w:type="character" w:customStyle="1" w:styleId="1296">
    <w:name w:val="ListLabel 448"/>
    <w:qFormat/>
    <w:uiPriority w:val="0"/>
    <w:rPr>
      <w:rFonts w:cs="Times New Roman"/>
    </w:rPr>
  </w:style>
  <w:style w:type="character" w:customStyle="1" w:styleId="1297">
    <w:name w:val="ListLabel 449"/>
    <w:qFormat/>
    <w:uiPriority w:val="0"/>
    <w:rPr>
      <w:rFonts w:cs="Times New Roman"/>
    </w:rPr>
  </w:style>
  <w:style w:type="character" w:customStyle="1" w:styleId="1298">
    <w:name w:val="ListLabel 450"/>
    <w:qFormat/>
    <w:uiPriority w:val="0"/>
    <w:rPr>
      <w:rFonts w:cs="Times New Roman"/>
    </w:rPr>
  </w:style>
  <w:style w:type="character" w:customStyle="1" w:styleId="1299">
    <w:name w:val="ListLabel 451"/>
    <w:qFormat/>
    <w:uiPriority w:val="0"/>
    <w:rPr>
      <w:rFonts w:cs="Times New Roman"/>
    </w:rPr>
  </w:style>
  <w:style w:type="character" w:customStyle="1" w:styleId="1300">
    <w:name w:val="ListLabel 452"/>
    <w:qFormat/>
    <w:uiPriority w:val="0"/>
    <w:rPr>
      <w:rFonts w:cs="Times New Roman"/>
    </w:rPr>
  </w:style>
  <w:style w:type="character" w:customStyle="1" w:styleId="1301">
    <w:name w:val="ListLabel 453"/>
    <w:qFormat/>
    <w:uiPriority w:val="0"/>
    <w:rPr>
      <w:rFonts w:cs="Times New Roman"/>
    </w:rPr>
  </w:style>
  <w:style w:type="character" w:customStyle="1" w:styleId="1302">
    <w:name w:val="ListLabel 454"/>
    <w:qFormat/>
    <w:uiPriority w:val="0"/>
    <w:rPr>
      <w:rFonts w:eastAsia="Calibri" w:cs="Times New Roman"/>
      <w:lang w:eastAsia="en-US" w:bidi="ar-SA"/>
    </w:rPr>
  </w:style>
  <w:style w:type="character" w:customStyle="1" w:styleId="1303">
    <w:name w:val="ListLabel 455"/>
    <w:qFormat/>
    <w:uiPriority w:val="0"/>
    <w:rPr>
      <w:rFonts w:cs="Times New Roman"/>
    </w:rPr>
  </w:style>
  <w:style w:type="character" w:customStyle="1" w:styleId="1304">
    <w:name w:val="ListLabel 456"/>
    <w:qFormat/>
    <w:uiPriority w:val="0"/>
    <w:rPr>
      <w:rFonts w:cs="Times New Roman"/>
    </w:rPr>
  </w:style>
  <w:style w:type="character" w:customStyle="1" w:styleId="1305">
    <w:name w:val="ListLabel 457"/>
    <w:qFormat/>
    <w:uiPriority w:val="0"/>
    <w:rPr>
      <w:rFonts w:cs="Times New Roman"/>
    </w:rPr>
  </w:style>
  <w:style w:type="character" w:customStyle="1" w:styleId="1306">
    <w:name w:val="ListLabel 458"/>
    <w:qFormat/>
    <w:uiPriority w:val="0"/>
    <w:rPr>
      <w:rFonts w:cs="Times New Roman"/>
    </w:rPr>
  </w:style>
  <w:style w:type="character" w:customStyle="1" w:styleId="1307">
    <w:name w:val="ListLabel 459"/>
    <w:qFormat/>
    <w:uiPriority w:val="0"/>
    <w:rPr>
      <w:rFonts w:cs="Times New Roman"/>
    </w:rPr>
  </w:style>
  <w:style w:type="character" w:customStyle="1" w:styleId="1308">
    <w:name w:val="ListLabel 460"/>
    <w:qFormat/>
    <w:uiPriority w:val="0"/>
    <w:rPr>
      <w:rFonts w:cs="Times New Roman"/>
    </w:rPr>
  </w:style>
  <w:style w:type="character" w:customStyle="1" w:styleId="1309">
    <w:name w:val="ListLabel 461"/>
    <w:qFormat/>
    <w:uiPriority w:val="0"/>
    <w:rPr>
      <w:rFonts w:cs="Times New Roman"/>
    </w:rPr>
  </w:style>
  <w:style w:type="character" w:customStyle="1" w:styleId="1310">
    <w:name w:val="ListLabel 462"/>
    <w:qFormat/>
    <w:uiPriority w:val="0"/>
    <w:rPr>
      <w:rFonts w:cs="Times New Roman"/>
    </w:rPr>
  </w:style>
  <w:style w:type="character" w:customStyle="1" w:styleId="1311">
    <w:name w:val="ListLabel 463"/>
    <w:qFormat/>
    <w:uiPriority w:val="0"/>
    <w:rPr>
      <w:spacing w:val="-8"/>
      <w:sz w:val="24"/>
      <w:szCs w:val="24"/>
    </w:rPr>
  </w:style>
  <w:style w:type="character" w:customStyle="1" w:styleId="1312">
    <w:name w:val="ListLabel 464"/>
    <w:qFormat/>
    <w:uiPriority w:val="0"/>
    <w:rPr>
      <w:b/>
      <w:spacing w:val="-8"/>
      <w:sz w:val="24"/>
      <w:szCs w:val="24"/>
    </w:rPr>
  </w:style>
  <w:style w:type="character" w:customStyle="1" w:styleId="1313">
    <w:name w:val="ListLabel 465"/>
    <w:qFormat/>
    <w:uiPriority w:val="0"/>
    <w:rPr>
      <w:rFonts w:cs="Times New Roman"/>
      <w:lang w:eastAsia="ru-RU"/>
    </w:rPr>
  </w:style>
  <w:style w:type="character" w:customStyle="1" w:styleId="1314">
    <w:name w:val="ListLabel 466"/>
    <w:qFormat/>
    <w:uiPriority w:val="0"/>
    <w:rPr>
      <w:rFonts w:cs="Times New Roman"/>
      <w:lang w:eastAsia="ru-RU"/>
    </w:rPr>
  </w:style>
  <w:style w:type="character" w:customStyle="1" w:styleId="1315">
    <w:name w:val="ListLabel 467"/>
    <w:qFormat/>
    <w:uiPriority w:val="0"/>
    <w:rPr>
      <w:rFonts w:cs="Times New Roman"/>
      <w:lang w:eastAsia="ru-RU"/>
    </w:rPr>
  </w:style>
  <w:style w:type="character" w:customStyle="1" w:styleId="1316">
    <w:name w:val="ListLabel 468"/>
    <w:qFormat/>
    <w:uiPriority w:val="0"/>
    <w:rPr>
      <w:rFonts w:cs="Times New Roman"/>
      <w:lang w:eastAsia="ru-RU"/>
    </w:rPr>
  </w:style>
  <w:style w:type="character" w:customStyle="1" w:styleId="1317">
    <w:name w:val="ListLabel 469"/>
    <w:qFormat/>
    <w:uiPriority w:val="0"/>
    <w:rPr>
      <w:rFonts w:cs="Times New Roman"/>
      <w:lang w:eastAsia="ru-RU"/>
    </w:rPr>
  </w:style>
  <w:style w:type="character" w:customStyle="1" w:styleId="1318">
    <w:name w:val="ListLabel 470"/>
    <w:qFormat/>
    <w:uiPriority w:val="0"/>
    <w:rPr>
      <w:rFonts w:cs="Times New Roman"/>
      <w:lang w:eastAsia="ru-RU"/>
    </w:rPr>
  </w:style>
  <w:style w:type="character" w:customStyle="1" w:styleId="1319">
    <w:name w:val="ListLabel 471"/>
    <w:qFormat/>
    <w:uiPriority w:val="0"/>
    <w:rPr>
      <w:rFonts w:cs="Times New Roman"/>
      <w:lang w:eastAsia="ru-RU"/>
    </w:rPr>
  </w:style>
  <w:style w:type="character" w:customStyle="1" w:styleId="1320">
    <w:name w:val="ListLabel 472"/>
    <w:qFormat/>
    <w:uiPriority w:val="0"/>
    <w:rPr>
      <w:rFonts w:cs="Times New Roman"/>
      <w:lang w:eastAsia="ru-RU"/>
    </w:rPr>
  </w:style>
  <w:style w:type="character" w:customStyle="1" w:styleId="1321">
    <w:name w:val="ListLabel 473"/>
    <w:qFormat/>
    <w:uiPriority w:val="0"/>
    <w:rPr>
      <w:rFonts w:cs="Times New Roman"/>
      <w:lang w:eastAsia="ru-RU"/>
    </w:rPr>
  </w:style>
  <w:style w:type="character" w:customStyle="1" w:styleId="1322">
    <w:name w:val="ListLabel 474"/>
    <w:qFormat/>
    <w:uiPriority w:val="0"/>
    <w:rPr>
      <w:rFonts w:cs="Symbol"/>
    </w:rPr>
  </w:style>
  <w:style w:type="character" w:customStyle="1" w:styleId="1323">
    <w:name w:val="ListLabel 475"/>
    <w:qFormat/>
    <w:uiPriority w:val="0"/>
    <w:rPr>
      <w:rFonts w:cs="Courier New"/>
    </w:rPr>
  </w:style>
  <w:style w:type="character" w:customStyle="1" w:styleId="1324">
    <w:name w:val="ListLabel 476"/>
    <w:qFormat/>
    <w:uiPriority w:val="0"/>
    <w:rPr>
      <w:rFonts w:cs="Wingdings"/>
    </w:rPr>
  </w:style>
  <w:style w:type="character" w:customStyle="1" w:styleId="1325">
    <w:name w:val="ListLabel 477"/>
    <w:qFormat/>
    <w:uiPriority w:val="0"/>
    <w:rPr>
      <w:rFonts w:cs="Symbol"/>
    </w:rPr>
  </w:style>
  <w:style w:type="character" w:customStyle="1" w:styleId="1326">
    <w:name w:val="ListLabel 478"/>
    <w:qFormat/>
    <w:uiPriority w:val="0"/>
    <w:rPr>
      <w:rFonts w:cs="Courier New"/>
    </w:rPr>
  </w:style>
  <w:style w:type="character" w:customStyle="1" w:styleId="1327">
    <w:name w:val="ListLabel 479"/>
    <w:qFormat/>
    <w:uiPriority w:val="0"/>
    <w:rPr>
      <w:rFonts w:cs="Wingdings"/>
    </w:rPr>
  </w:style>
  <w:style w:type="character" w:customStyle="1" w:styleId="1328">
    <w:name w:val="ListLabel 480"/>
    <w:qFormat/>
    <w:uiPriority w:val="0"/>
    <w:rPr>
      <w:rFonts w:cs="Symbol"/>
    </w:rPr>
  </w:style>
  <w:style w:type="character" w:customStyle="1" w:styleId="1329">
    <w:name w:val="ListLabel 481"/>
    <w:qFormat/>
    <w:uiPriority w:val="0"/>
    <w:rPr>
      <w:rFonts w:cs="Courier New"/>
    </w:rPr>
  </w:style>
  <w:style w:type="character" w:customStyle="1" w:styleId="1330">
    <w:name w:val="ListLabel 482"/>
    <w:qFormat/>
    <w:uiPriority w:val="0"/>
    <w:rPr>
      <w:rFonts w:cs="Wingdings"/>
    </w:rPr>
  </w:style>
  <w:style w:type="character" w:customStyle="1" w:styleId="1331">
    <w:name w:val="ListLabel 483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332">
    <w:name w:val="ListLabel 484"/>
    <w:qFormat/>
    <w:uiPriority w:val="0"/>
    <w:rPr>
      <w:rFonts w:eastAsia="Calibri" w:cs="Times New Roman"/>
      <w:b/>
      <w:bCs/>
      <w:color w:val="000000"/>
      <w:kern w:val="2"/>
      <w:position w:val="0"/>
      <w:sz w:val="24"/>
      <w:szCs w:val="24"/>
      <w:vertAlign w:val="baseline"/>
      <w:lang w:val="en-US" w:eastAsia="ru-RU" w:bidi="ar-SA"/>
    </w:rPr>
  </w:style>
  <w:style w:type="character" w:customStyle="1" w:styleId="1333">
    <w:name w:val="ListLabel 485"/>
    <w:qFormat/>
    <w:uiPriority w:val="0"/>
    <w:rPr>
      <w:rFonts w:cs="Times New Roma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334">
    <w:name w:val="ListLabel 486"/>
    <w:qFormat/>
    <w:uiPriority w:val="0"/>
    <w:rPr>
      <w:rFonts w:cs="Times New Roman"/>
      <w:szCs w:val="24"/>
    </w:rPr>
  </w:style>
  <w:style w:type="character" w:customStyle="1" w:styleId="1335">
    <w:name w:val="ListLabel 487"/>
    <w:qFormat/>
    <w:uiPriority w:val="0"/>
    <w:rPr>
      <w:rFonts w:cs="Times New Roman"/>
      <w:szCs w:val="24"/>
    </w:rPr>
  </w:style>
  <w:style w:type="character" w:customStyle="1" w:styleId="1336">
    <w:name w:val="ListLabel 488"/>
    <w:qFormat/>
    <w:uiPriority w:val="0"/>
    <w:rPr>
      <w:rFonts w:cs="Times New Roman"/>
      <w:szCs w:val="24"/>
    </w:rPr>
  </w:style>
  <w:style w:type="character" w:customStyle="1" w:styleId="1337">
    <w:name w:val="ListLabel 489"/>
    <w:qFormat/>
    <w:uiPriority w:val="0"/>
    <w:rPr>
      <w:rFonts w:cs="Times New Roman"/>
      <w:szCs w:val="24"/>
    </w:rPr>
  </w:style>
  <w:style w:type="character" w:customStyle="1" w:styleId="1338">
    <w:name w:val="ListLabel 490"/>
    <w:qFormat/>
    <w:uiPriority w:val="0"/>
    <w:rPr>
      <w:rFonts w:cs="Times New Roman"/>
      <w:szCs w:val="24"/>
    </w:rPr>
  </w:style>
  <w:style w:type="character" w:customStyle="1" w:styleId="1339">
    <w:name w:val="ListLabel 491"/>
    <w:qFormat/>
    <w:uiPriority w:val="0"/>
    <w:rPr>
      <w:rFonts w:cs="Times New Roman"/>
      <w:szCs w:val="24"/>
    </w:rPr>
  </w:style>
  <w:style w:type="character" w:customStyle="1" w:styleId="1340">
    <w:name w:val="ListLabel 492"/>
    <w:qFormat/>
    <w:uiPriority w:val="0"/>
    <w:rPr>
      <w:rFonts w:cs="Times New Roman"/>
      <w:szCs w:val="24"/>
    </w:rPr>
  </w:style>
  <w:style w:type="character" w:customStyle="1" w:styleId="1341">
    <w:name w:val="ListLabel 493"/>
    <w:qFormat/>
    <w:uiPriority w:val="0"/>
    <w:rPr>
      <w:rFonts w:cs="Times New Roman"/>
      <w:szCs w:val="24"/>
    </w:rPr>
  </w:style>
  <w:style w:type="character" w:customStyle="1" w:styleId="1342">
    <w:name w:val="ListLabel 494"/>
    <w:qFormat/>
    <w:uiPriority w:val="0"/>
    <w:rPr>
      <w:rFonts w:cs="Times New Roman"/>
      <w:szCs w:val="24"/>
    </w:rPr>
  </w:style>
  <w:style w:type="character" w:customStyle="1" w:styleId="1343">
    <w:name w:val="ListLabel 495"/>
    <w:qFormat/>
    <w:uiPriority w:val="0"/>
    <w:rPr>
      <w:rFonts w:cs="Times New Roman"/>
    </w:rPr>
  </w:style>
  <w:style w:type="character" w:customStyle="1" w:styleId="1344">
    <w:name w:val="ListLabel 496"/>
    <w:qFormat/>
    <w:uiPriority w:val="0"/>
    <w:rPr>
      <w:rFonts w:cs="Times New Roman"/>
    </w:rPr>
  </w:style>
  <w:style w:type="character" w:customStyle="1" w:styleId="1345">
    <w:name w:val="ListLabel 497"/>
    <w:qFormat/>
    <w:uiPriority w:val="0"/>
    <w:rPr>
      <w:rFonts w:cs="Times New Roman"/>
    </w:rPr>
  </w:style>
  <w:style w:type="character" w:customStyle="1" w:styleId="1346">
    <w:name w:val="ListLabel 498"/>
    <w:qFormat/>
    <w:uiPriority w:val="0"/>
    <w:rPr>
      <w:rFonts w:cs="Times New Roman"/>
    </w:rPr>
  </w:style>
  <w:style w:type="character" w:customStyle="1" w:styleId="1347">
    <w:name w:val="ListLabel 499"/>
    <w:qFormat/>
    <w:uiPriority w:val="0"/>
    <w:rPr>
      <w:rFonts w:cs="Times New Roman"/>
    </w:rPr>
  </w:style>
  <w:style w:type="character" w:customStyle="1" w:styleId="1348">
    <w:name w:val="ListLabel 500"/>
    <w:qFormat/>
    <w:uiPriority w:val="0"/>
    <w:rPr>
      <w:rFonts w:cs="Times New Roman"/>
    </w:rPr>
  </w:style>
  <w:style w:type="character" w:customStyle="1" w:styleId="1349">
    <w:name w:val="ListLabel 501"/>
    <w:qFormat/>
    <w:uiPriority w:val="0"/>
    <w:rPr>
      <w:rFonts w:cs="Times New Roman"/>
    </w:rPr>
  </w:style>
  <w:style w:type="character" w:customStyle="1" w:styleId="1350">
    <w:name w:val="ListLabel 502"/>
    <w:qFormat/>
    <w:uiPriority w:val="0"/>
    <w:rPr>
      <w:rFonts w:cs="Times New Roman"/>
    </w:rPr>
  </w:style>
  <w:style w:type="character" w:customStyle="1" w:styleId="1351">
    <w:name w:val="ListLabel 503"/>
    <w:qFormat/>
    <w:uiPriority w:val="0"/>
    <w:rPr>
      <w:rFonts w:cs="Times New Roman"/>
    </w:rPr>
  </w:style>
  <w:style w:type="character" w:customStyle="1" w:styleId="1352">
    <w:name w:val="ListLabel 504"/>
    <w:qFormat/>
    <w:uiPriority w:val="0"/>
    <w:rPr>
      <w:rFonts w:cs="Times New Roman"/>
      <w:sz w:val="28"/>
    </w:rPr>
  </w:style>
  <w:style w:type="character" w:customStyle="1" w:styleId="1353">
    <w:name w:val="ListLabel 505"/>
    <w:qFormat/>
    <w:uiPriority w:val="0"/>
    <w:rPr>
      <w:rFonts w:cs="Times New Roman"/>
    </w:rPr>
  </w:style>
  <w:style w:type="character" w:customStyle="1" w:styleId="1354">
    <w:name w:val="ListLabel 506"/>
    <w:qFormat/>
    <w:uiPriority w:val="0"/>
    <w:rPr>
      <w:rFonts w:cs="Times New Roman"/>
    </w:rPr>
  </w:style>
  <w:style w:type="character" w:customStyle="1" w:styleId="1355">
    <w:name w:val="ListLabel 507"/>
    <w:qFormat/>
    <w:uiPriority w:val="0"/>
    <w:rPr>
      <w:rFonts w:cs="Times New Roman"/>
    </w:rPr>
  </w:style>
  <w:style w:type="character" w:customStyle="1" w:styleId="1356">
    <w:name w:val="ListLabel 508"/>
    <w:qFormat/>
    <w:uiPriority w:val="0"/>
    <w:rPr>
      <w:rFonts w:cs="Times New Roman"/>
    </w:rPr>
  </w:style>
  <w:style w:type="character" w:customStyle="1" w:styleId="1357">
    <w:name w:val="ListLabel 509"/>
    <w:qFormat/>
    <w:uiPriority w:val="0"/>
    <w:rPr>
      <w:rFonts w:cs="Times New Roman"/>
    </w:rPr>
  </w:style>
  <w:style w:type="character" w:customStyle="1" w:styleId="1358">
    <w:name w:val="ListLabel 510"/>
    <w:qFormat/>
    <w:uiPriority w:val="0"/>
    <w:rPr>
      <w:rFonts w:cs="Times New Roman"/>
    </w:rPr>
  </w:style>
  <w:style w:type="character" w:customStyle="1" w:styleId="1359">
    <w:name w:val="ListLabel 511"/>
    <w:qFormat/>
    <w:uiPriority w:val="0"/>
    <w:rPr>
      <w:rFonts w:cs="Times New Roman"/>
    </w:rPr>
  </w:style>
  <w:style w:type="character" w:customStyle="1" w:styleId="1360">
    <w:name w:val="ListLabel 512"/>
    <w:qFormat/>
    <w:uiPriority w:val="0"/>
    <w:rPr>
      <w:rFonts w:cs="Times New Roman"/>
    </w:rPr>
  </w:style>
  <w:style w:type="character" w:customStyle="1" w:styleId="1361">
    <w:name w:val="ListLabel 513"/>
    <w:qFormat/>
    <w:uiPriority w:val="0"/>
    <w:rPr>
      <w:rFonts w:cs="Symbol"/>
      <w:b/>
    </w:rPr>
  </w:style>
  <w:style w:type="character" w:customStyle="1" w:styleId="1362">
    <w:name w:val="ListLabel 514"/>
    <w:qFormat/>
    <w:uiPriority w:val="0"/>
    <w:rPr>
      <w:rFonts w:cs="Courier New"/>
    </w:rPr>
  </w:style>
  <w:style w:type="character" w:customStyle="1" w:styleId="1363">
    <w:name w:val="ListLabel 515"/>
    <w:qFormat/>
    <w:uiPriority w:val="0"/>
    <w:rPr>
      <w:rFonts w:cs="Wingdings"/>
    </w:rPr>
  </w:style>
  <w:style w:type="character" w:customStyle="1" w:styleId="1364">
    <w:name w:val="ListLabel 516"/>
    <w:qFormat/>
    <w:uiPriority w:val="0"/>
    <w:rPr>
      <w:rFonts w:cs="Symbol"/>
    </w:rPr>
  </w:style>
  <w:style w:type="character" w:customStyle="1" w:styleId="1365">
    <w:name w:val="ListLabel 517"/>
    <w:qFormat/>
    <w:uiPriority w:val="0"/>
    <w:rPr>
      <w:rFonts w:cs="Courier New"/>
    </w:rPr>
  </w:style>
  <w:style w:type="character" w:customStyle="1" w:styleId="1366">
    <w:name w:val="ListLabel 518"/>
    <w:qFormat/>
    <w:uiPriority w:val="0"/>
    <w:rPr>
      <w:rFonts w:cs="Wingdings"/>
    </w:rPr>
  </w:style>
  <w:style w:type="character" w:customStyle="1" w:styleId="1367">
    <w:name w:val="ListLabel 519"/>
    <w:qFormat/>
    <w:uiPriority w:val="0"/>
    <w:rPr>
      <w:rFonts w:cs="Symbol"/>
    </w:rPr>
  </w:style>
  <w:style w:type="character" w:customStyle="1" w:styleId="1368">
    <w:name w:val="ListLabel 520"/>
    <w:qFormat/>
    <w:uiPriority w:val="0"/>
    <w:rPr>
      <w:rFonts w:cs="Courier New"/>
    </w:rPr>
  </w:style>
  <w:style w:type="character" w:customStyle="1" w:styleId="1369">
    <w:name w:val="ListLabel 521"/>
    <w:qFormat/>
    <w:uiPriority w:val="0"/>
    <w:rPr>
      <w:rFonts w:cs="Wingdings"/>
    </w:rPr>
  </w:style>
  <w:style w:type="character" w:customStyle="1" w:styleId="1370">
    <w:name w:val="ListLabel 522"/>
    <w:qFormat/>
    <w:uiPriority w:val="0"/>
    <w:rPr>
      <w:rFonts w:cs="Times New Roman"/>
      <w:szCs w:val="24"/>
    </w:rPr>
  </w:style>
  <w:style w:type="character" w:customStyle="1" w:styleId="1371">
    <w:name w:val="ListLabel 523"/>
    <w:qFormat/>
    <w:uiPriority w:val="0"/>
    <w:rPr>
      <w:rFonts w:cs="Times New Roman"/>
      <w:szCs w:val="24"/>
    </w:rPr>
  </w:style>
  <w:style w:type="character" w:customStyle="1" w:styleId="1372">
    <w:name w:val="ListLabel 524"/>
    <w:qFormat/>
    <w:uiPriority w:val="0"/>
    <w:rPr>
      <w:rFonts w:cs="Times New Roman"/>
      <w:szCs w:val="24"/>
    </w:rPr>
  </w:style>
  <w:style w:type="character" w:customStyle="1" w:styleId="1373">
    <w:name w:val="ListLabel 525"/>
    <w:qFormat/>
    <w:uiPriority w:val="0"/>
    <w:rPr>
      <w:rFonts w:cs="Times New Roman"/>
      <w:szCs w:val="24"/>
    </w:rPr>
  </w:style>
  <w:style w:type="character" w:customStyle="1" w:styleId="1374">
    <w:name w:val="ListLabel 526"/>
    <w:qFormat/>
    <w:uiPriority w:val="0"/>
    <w:rPr>
      <w:rFonts w:cs="Times New Roman"/>
      <w:szCs w:val="24"/>
    </w:rPr>
  </w:style>
  <w:style w:type="character" w:customStyle="1" w:styleId="1375">
    <w:name w:val="ListLabel 527"/>
    <w:qFormat/>
    <w:uiPriority w:val="0"/>
    <w:rPr>
      <w:rFonts w:cs="Times New Roman"/>
      <w:szCs w:val="24"/>
    </w:rPr>
  </w:style>
  <w:style w:type="character" w:customStyle="1" w:styleId="1376">
    <w:name w:val="ListLabel 528"/>
    <w:qFormat/>
    <w:uiPriority w:val="0"/>
    <w:rPr>
      <w:rFonts w:cs="Times New Roman"/>
      <w:szCs w:val="24"/>
    </w:rPr>
  </w:style>
  <w:style w:type="character" w:customStyle="1" w:styleId="1377">
    <w:name w:val="ListLabel 529"/>
    <w:qFormat/>
    <w:uiPriority w:val="0"/>
    <w:rPr>
      <w:rFonts w:cs="Times New Roman"/>
      <w:szCs w:val="24"/>
    </w:rPr>
  </w:style>
  <w:style w:type="character" w:customStyle="1" w:styleId="1378">
    <w:name w:val="ListLabel 530"/>
    <w:qFormat/>
    <w:uiPriority w:val="0"/>
    <w:rPr>
      <w:rFonts w:cs="Times New Roman"/>
      <w:szCs w:val="24"/>
    </w:rPr>
  </w:style>
  <w:style w:type="character" w:customStyle="1" w:styleId="1379">
    <w:name w:val="ListLabel 531"/>
    <w:qFormat/>
    <w:uiPriority w:val="0"/>
    <w:rPr>
      <w:rFonts w:cs="Wingdings"/>
    </w:rPr>
  </w:style>
  <w:style w:type="character" w:customStyle="1" w:styleId="1380">
    <w:name w:val="ListLabel 532"/>
    <w:qFormat/>
    <w:uiPriority w:val="0"/>
    <w:rPr>
      <w:rFonts w:cs="Courier New"/>
    </w:rPr>
  </w:style>
  <w:style w:type="character" w:customStyle="1" w:styleId="1381">
    <w:name w:val="ListLabel 533"/>
    <w:qFormat/>
    <w:uiPriority w:val="0"/>
    <w:rPr>
      <w:rFonts w:cs="Wingdings"/>
    </w:rPr>
  </w:style>
  <w:style w:type="character" w:customStyle="1" w:styleId="1382">
    <w:name w:val="ListLabel 534"/>
    <w:qFormat/>
    <w:uiPriority w:val="0"/>
    <w:rPr>
      <w:rFonts w:cs="Symbol"/>
    </w:rPr>
  </w:style>
  <w:style w:type="character" w:customStyle="1" w:styleId="1383">
    <w:name w:val="ListLabel 535"/>
    <w:qFormat/>
    <w:uiPriority w:val="0"/>
    <w:rPr>
      <w:rFonts w:cs="Courier New"/>
    </w:rPr>
  </w:style>
  <w:style w:type="character" w:customStyle="1" w:styleId="1384">
    <w:name w:val="ListLabel 536"/>
    <w:qFormat/>
    <w:uiPriority w:val="0"/>
    <w:rPr>
      <w:rFonts w:cs="Wingdings"/>
    </w:rPr>
  </w:style>
  <w:style w:type="character" w:customStyle="1" w:styleId="1385">
    <w:name w:val="ListLabel 537"/>
    <w:qFormat/>
    <w:uiPriority w:val="0"/>
    <w:rPr>
      <w:rFonts w:cs="Symbol"/>
    </w:rPr>
  </w:style>
  <w:style w:type="character" w:customStyle="1" w:styleId="1386">
    <w:name w:val="ListLabel 538"/>
    <w:qFormat/>
    <w:uiPriority w:val="0"/>
    <w:rPr>
      <w:rFonts w:cs="Courier New"/>
    </w:rPr>
  </w:style>
  <w:style w:type="character" w:customStyle="1" w:styleId="1387">
    <w:name w:val="ListLabel 539"/>
    <w:qFormat/>
    <w:uiPriority w:val="0"/>
    <w:rPr>
      <w:rFonts w:cs="Wingdings"/>
    </w:rPr>
  </w:style>
  <w:style w:type="character" w:customStyle="1" w:styleId="1388">
    <w:name w:val="ListLabel 540"/>
    <w:qFormat/>
    <w:uiPriority w:val="0"/>
    <w:rPr>
      <w:spacing w:val="-8"/>
      <w:sz w:val="24"/>
      <w:szCs w:val="24"/>
    </w:rPr>
  </w:style>
  <w:style w:type="character" w:customStyle="1" w:styleId="1389">
    <w:name w:val="ListLabel 541"/>
    <w:qFormat/>
    <w:uiPriority w:val="0"/>
    <w:rPr>
      <w:b/>
      <w:spacing w:val="-8"/>
      <w:sz w:val="24"/>
      <w:szCs w:val="24"/>
    </w:rPr>
  </w:style>
  <w:style w:type="character" w:customStyle="1" w:styleId="1390">
    <w:name w:val="ListLabel 542"/>
    <w:qFormat/>
    <w:uiPriority w:val="0"/>
    <w:rPr>
      <w:rFonts w:cs="Times New Roman"/>
      <w:lang w:eastAsia="ru-RU"/>
    </w:rPr>
  </w:style>
  <w:style w:type="character" w:customStyle="1" w:styleId="1391">
    <w:name w:val="ListLabel 543"/>
    <w:qFormat/>
    <w:uiPriority w:val="0"/>
    <w:rPr>
      <w:rFonts w:cs="Times New Roman"/>
      <w:lang w:eastAsia="ru-RU"/>
    </w:rPr>
  </w:style>
  <w:style w:type="character" w:customStyle="1" w:styleId="1392">
    <w:name w:val="ListLabel 544"/>
    <w:qFormat/>
    <w:uiPriority w:val="0"/>
    <w:rPr>
      <w:rFonts w:cs="Times New Roman"/>
      <w:lang w:eastAsia="ru-RU"/>
    </w:rPr>
  </w:style>
  <w:style w:type="character" w:customStyle="1" w:styleId="1393">
    <w:name w:val="ListLabel 545"/>
    <w:qFormat/>
    <w:uiPriority w:val="0"/>
    <w:rPr>
      <w:rFonts w:cs="Times New Roman"/>
      <w:lang w:eastAsia="ru-RU"/>
    </w:rPr>
  </w:style>
  <w:style w:type="character" w:customStyle="1" w:styleId="1394">
    <w:name w:val="ListLabel 546"/>
    <w:qFormat/>
    <w:uiPriority w:val="0"/>
    <w:rPr>
      <w:rFonts w:cs="Times New Roman"/>
      <w:lang w:eastAsia="ru-RU"/>
    </w:rPr>
  </w:style>
  <w:style w:type="character" w:customStyle="1" w:styleId="1395">
    <w:name w:val="ListLabel 547"/>
    <w:qFormat/>
    <w:uiPriority w:val="0"/>
    <w:rPr>
      <w:rFonts w:cs="Times New Roman"/>
      <w:lang w:eastAsia="ru-RU"/>
    </w:rPr>
  </w:style>
  <w:style w:type="character" w:customStyle="1" w:styleId="1396">
    <w:name w:val="ListLabel 548"/>
    <w:qFormat/>
    <w:uiPriority w:val="0"/>
    <w:rPr>
      <w:rFonts w:cs="Times New Roman"/>
      <w:lang w:eastAsia="ru-RU"/>
    </w:rPr>
  </w:style>
  <w:style w:type="character" w:customStyle="1" w:styleId="1397">
    <w:name w:val="ListLabel 549"/>
    <w:qFormat/>
    <w:uiPriority w:val="0"/>
    <w:rPr>
      <w:rFonts w:cs="Times New Roman"/>
      <w:lang w:eastAsia="ru-RU"/>
    </w:rPr>
  </w:style>
  <w:style w:type="character" w:customStyle="1" w:styleId="1398">
    <w:name w:val="ListLabel 550"/>
    <w:qFormat/>
    <w:uiPriority w:val="0"/>
    <w:rPr>
      <w:rFonts w:cs="Times New Roman"/>
      <w:lang w:eastAsia="ru-RU"/>
    </w:rPr>
  </w:style>
  <w:style w:type="character" w:customStyle="1" w:styleId="1399">
    <w:name w:val="ListLabel 551"/>
    <w:qFormat/>
    <w:uiPriority w:val="0"/>
    <w:rPr>
      <w:rFonts w:cs="Symbol"/>
    </w:rPr>
  </w:style>
  <w:style w:type="character" w:customStyle="1" w:styleId="1400">
    <w:name w:val="ListLabel 552"/>
    <w:qFormat/>
    <w:uiPriority w:val="0"/>
    <w:rPr>
      <w:rFonts w:cs="Courier New"/>
    </w:rPr>
  </w:style>
  <w:style w:type="character" w:customStyle="1" w:styleId="1401">
    <w:name w:val="ListLabel 553"/>
    <w:qFormat/>
    <w:uiPriority w:val="0"/>
    <w:rPr>
      <w:rFonts w:cs="Wingdings"/>
    </w:rPr>
  </w:style>
  <w:style w:type="character" w:customStyle="1" w:styleId="1402">
    <w:name w:val="ListLabel 554"/>
    <w:qFormat/>
    <w:uiPriority w:val="0"/>
    <w:rPr>
      <w:rFonts w:cs="Symbol"/>
    </w:rPr>
  </w:style>
  <w:style w:type="character" w:customStyle="1" w:styleId="1403">
    <w:name w:val="ListLabel 555"/>
    <w:qFormat/>
    <w:uiPriority w:val="0"/>
    <w:rPr>
      <w:rFonts w:cs="Courier New"/>
    </w:rPr>
  </w:style>
  <w:style w:type="character" w:customStyle="1" w:styleId="1404">
    <w:name w:val="ListLabel 556"/>
    <w:qFormat/>
    <w:uiPriority w:val="0"/>
    <w:rPr>
      <w:rFonts w:cs="Wingdings"/>
    </w:rPr>
  </w:style>
  <w:style w:type="character" w:customStyle="1" w:styleId="1405">
    <w:name w:val="ListLabel 557"/>
    <w:qFormat/>
    <w:uiPriority w:val="0"/>
    <w:rPr>
      <w:rFonts w:cs="Symbol"/>
    </w:rPr>
  </w:style>
  <w:style w:type="character" w:customStyle="1" w:styleId="1406">
    <w:name w:val="ListLabel 558"/>
    <w:qFormat/>
    <w:uiPriority w:val="0"/>
    <w:rPr>
      <w:rFonts w:cs="Courier New"/>
    </w:rPr>
  </w:style>
  <w:style w:type="character" w:customStyle="1" w:styleId="1407">
    <w:name w:val="ListLabel 559"/>
    <w:qFormat/>
    <w:uiPriority w:val="0"/>
    <w:rPr>
      <w:rFonts w:cs="Wingdings"/>
    </w:rPr>
  </w:style>
  <w:style w:type="character" w:customStyle="1" w:styleId="1408">
    <w:name w:val="ListLabel 560"/>
    <w:qFormat/>
    <w:uiPriority w:val="0"/>
    <w:rPr>
      <w:rFonts w:cs="OpenSymbol"/>
    </w:rPr>
  </w:style>
  <w:style w:type="character" w:customStyle="1" w:styleId="1409">
    <w:name w:val="ListLabel 561"/>
    <w:qFormat/>
    <w:uiPriority w:val="0"/>
    <w:rPr>
      <w:rFonts w:cs="OpenSymbol"/>
    </w:rPr>
  </w:style>
  <w:style w:type="character" w:customStyle="1" w:styleId="1410">
    <w:name w:val="ListLabel 562"/>
    <w:qFormat/>
    <w:uiPriority w:val="0"/>
    <w:rPr>
      <w:rFonts w:cs="OpenSymbol"/>
    </w:rPr>
  </w:style>
  <w:style w:type="character" w:customStyle="1" w:styleId="1411">
    <w:name w:val="ListLabel 563"/>
    <w:qFormat/>
    <w:uiPriority w:val="0"/>
    <w:rPr>
      <w:rFonts w:cs="OpenSymbol"/>
    </w:rPr>
  </w:style>
  <w:style w:type="character" w:customStyle="1" w:styleId="1412">
    <w:name w:val="ListLabel 564"/>
    <w:qFormat/>
    <w:uiPriority w:val="0"/>
    <w:rPr>
      <w:rFonts w:cs="OpenSymbol"/>
    </w:rPr>
  </w:style>
  <w:style w:type="character" w:customStyle="1" w:styleId="1413">
    <w:name w:val="ListLabel 565"/>
    <w:qFormat/>
    <w:uiPriority w:val="0"/>
    <w:rPr>
      <w:rFonts w:cs="OpenSymbol"/>
    </w:rPr>
  </w:style>
  <w:style w:type="character" w:customStyle="1" w:styleId="1414">
    <w:name w:val="ListLabel 566"/>
    <w:qFormat/>
    <w:uiPriority w:val="0"/>
    <w:rPr>
      <w:rFonts w:cs="OpenSymbol"/>
    </w:rPr>
  </w:style>
  <w:style w:type="character" w:customStyle="1" w:styleId="1415">
    <w:name w:val="ListLabel 567"/>
    <w:qFormat/>
    <w:uiPriority w:val="0"/>
    <w:rPr>
      <w:rFonts w:cs="OpenSymbol"/>
    </w:rPr>
  </w:style>
  <w:style w:type="character" w:customStyle="1" w:styleId="1416">
    <w:name w:val="ListLabel 568"/>
    <w:qFormat/>
    <w:uiPriority w:val="0"/>
    <w:rPr>
      <w:rFonts w:cs="OpenSymbol"/>
    </w:rPr>
  </w:style>
  <w:style w:type="character" w:customStyle="1" w:styleId="1417">
    <w:name w:val="ListLabel 569"/>
    <w:qFormat/>
    <w:uiPriority w:val="0"/>
    <w:rPr>
      <w:rFonts w:cs="OpenSymbol"/>
    </w:rPr>
  </w:style>
  <w:style w:type="character" w:customStyle="1" w:styleId="1418">
    <w:name w:val="ListLabel 570"/>
    <w:qFormat/>
    <w:uiPriority w:val="0"/>
    <w:rPr>
      <w:rFonts w:cs="OpenSymbol"/>
    </w:rPr>
  </w:style>
  <w:style w:type="character" w:customStyle="1" w:styleId="1419">
    <w:name w:val="ListLabel 571"/>
    <w:qFormat/>
    <w:uiPriority w:val="0"/>
    <w:rPr>
      <w:rFonts w:cs="OpenSymbol"/>
    </w:rPr>
  </w:style>
  <w:style w:type="character" w:customStyle="1" w:styleId="1420">
    <w:name w:val="ListLabel 572"/>
    <w:qFormat/>
    <w:uiPriority w:val="0"/>
    <w:rPr>
      <w:rFonts w:cs="OpenSymbol"/>
    </w:rPr>
  </w:style>
  <w:style w:type="character" w:customStyle="1" w:styleId="1421">
    <w:name w:val="ListLabel 573"/>
    <w:qFormat/>
    <w:uiPriority w:val="0"/>
    <w:rPr>
      <w:rFonts w:cs="OpenSymbol"/>
    </w:rPr>
  </w:style>
  <w:style w:type="character" w:customStyle="1" w:styleId="1422">
    <w:name w:val="ListLabel 574"/>
    <w:qFormat/>
    <w:uiPriority w:val="0"/>
    <w:rPr>
      <w:rFonts w:cs="OpenSymbol"/>
    </w:rPr>
  </w:style>
  <w:style w:type="character" w:customStyle="1" w:styleId="1423">
    <w:name w:val="ListLabel 575"/>
    <w:qFormat/>
    <w:uiPriority w:val="0"/>
    <w:rPr>
      <w:rFonts w:cs="OpenSymbol"/>
    </w:rPr>
  </w:style>
  <w:style w:type="character" w:customStyle="1" w:styleId="1424">
    <w:name w:val="ListLabel 576"/>
    <w:qFormat/>
    <w:uiPriority w:val="0"/>
    <w:rPr>
      <w:rFonts w:cs="OpenSymbol"/>
    </w:rPr>
  </w:style>
  <w:style w:type="character" w:customStyle="1" w:styleId="1425">
    <w:name w:val="ListLabel 577"/>
    <w:qFormat/>
    <w:uiPriority w:val="0"/>
    <w:rPr>
      <w:rFonts w:cs="OpenSymbol"/>
    </w:rPr>
  </w:style>
  <w:style w:type="character" w:customStyle="1" w:styleId="1426">
    <w:name w:val="ListLabel 578"/>
    <w:qFormat/>
    <w:uiPriority w:val="0"/>
    <w:rPr>
      <w:rFonts w:cs="OpenSymbol"/>
    </w:rPr>
  </w:style>
  <w:style w:type="character" w:customStyle="1" w:styleId="1427">
    <w:name w:val="ListLabel 579"/>
    <w:qFormat/>
    <w:uiPriority w:val="0"/>
    <w:rPr>
      <w:rFonts w:cs="OpenSymbol"/>
    </w:rPr>
  </w:style>
  <w:style w:type="character" w:customStyle="1" w:styleId="1428">
    <w:name w:val="ListLabel 580"/>
    <w:qFormat/>
    <w:uiPriority w:val="0"/>
    <w:rPr>
      <w:rFonts w:cs="OpenSymbol"/>
    </w:rPr>
  </w:style>
  <w:style w:type="character" w:customStyle="1" w:styleId="1429">
    <w:name w:val="ListLabel 581"/>
    <w:qFormat/>
    <w:uiPriority w:val="0"/>
    <w:rPr>
      <w:rFonts w:cs="OpenSymbol"/>
    </w:rPr>
  </w:style>
  <w:style w:type="character" w:customStyle="1" w:styleId="1430">
    <w:name w:val="ListLabel 582"/>
    <w:qFormat/>
    <w:uiPriority w:val="0"/>
    <w:rPr>
      <w:rFonts w:cs="OpenSymbol"/>
    </w:rPr>
  </w:style>
  <w:style w:type="character" w:customStyle="1" w:styleId="1431">
    <w:name w:val="ListLabel 583"/>
    <w:qFormat/>
    <w:uiPriority w:val="0"/>
    <w:rPr>
      <w:rFonts w:cs="OpenSymbol"/>
    </w:rPr>
  </w:style>
  <w:style w:type="character" w:customStyle="1" w:styleId="1432">
    <w:name w:val="ListLabel 584"/>
    <w:qFormat/>
    <w:uiPriority w:val="0"/>
    <w:rPr>
      <w:rFonts w:cs="OpenSymbol"/>
    </w:rPr>
  </w:style>
  <w:style w:type="character" w:customStyle="1" w:styleId="1433">
    <w:name w:val="ListLabel 585"/>
    <w:qFormat/>
    <w:uiPriority w:val="0"/>
    <w:rPr>
      <w:rFonts w:cs="OpenSymbol"/>
    </w:rPr>
  </w:style>
  <w:style w:type="character" w:customStyle="1" w:styleId="1434">
    <w:name w:val="ListLabel 586"/>
    <w:qFormat/>
    <w:uiPriority w:val="0"/>
    <w:rPr>
      <w:rFonts w:cs="OpenSymbol"/>
    </w:rPr>
  </w:style>
  <w:style w:type="character" w:customStyle="1" w:styleId="1435">
    <w:name w:val="ListLabel 587"/>
    <w:qFormat/>
    <w:uiPriority w:val="0"/>
    <w:rPr>
      <w:rFonts w:cs="OpenSymbol"/>
    </w:rPr>
  </w:style>
  <w:style w:type="character" w:customStyle="1" w:styleId="1436">
    <w:name w:val="ListLabel 588"/>
    <w:qFormat/>
    <w:uiPriority w:val="0"/>
    <w:rPr>
      <w:rFonts w:cs="OpenSymbol"/>
    </w:rPr>
  </w:style>
  <w:style w:type="character" w:customStyle="1" w:styleId="1437">
    <w:name w:val="ListLabel 589"/>
    <w:qFormat/>
    <w:uiPriority w:val="0"/>
    <w:rPr>
      <w:rFonts w:cs="OpenSymbol"/>
    </w:rPr>
  </w:style>
  <w:style w:type="character" w:customStyle="1" w:styleId="1438">
    <w:name w:val="ListLabel 590"/>
    <w:qFormat/>
    <w:uiPriority w:val="0"/>
    <w:rPr>
      <w:rFonts w:cs="OpenSymbol"/>
    </w:rPr>
  </w:style>
  <w:style w:type="character" w:customStyle="1" w:styleId="1439">
    <w:name w:val="ListLabel 591"/>
    <w:qFormat/>
    <w:uiPriority w:val="0"/>
    <w:rPr>
      <w:rFonts w:cs="OpenSymbol"/>
    </w:rPr>
  </w:style>
  <w:style w:type="character" w:customStyle="1" w:styleId="1440">
    <w:name w:val="ListLabel 592"/>
    <w:qFormat/>
    <w:uiPriority w:val="0"/>
    <w:rPr>
      <w:rFonts w:cs="OpenSymbol"/>
    </w:rPr>
  </w:style>
  <w:style w:type="character" w:customStyle="1" w:styleId="1441">
    <w:name w:val="ListLabel 593"/>
    <w:qFormat/>
    <w:uiPriority w:val="0"/>
    <w:rPr>
      <w:rFonts w:cs="OpenSymbol"/>
    </w:rPr>
  </w:style>
  <w:style w:type="character" w:customStyle="1" w:styleId="1442">
    <w:name w:val="ListLabel 594"/>
    <w:qFormat/>
    <w:uiPriority w:val="0"/>
    <w:rPr>
      <w:rFonts w:cs="OpenSymbol"/>
    </w:rPr>
  </w:style>
  <w:style w:type="character" w:customStyle="1" w:styleId="1443">
    <w:name w:val="ListLabel 595"/>
    <w:qFormat/>
    <w:uiPriority w:val="0"/>
    <w:rPr>
      <w:rFonts w:cs="OpenSymbol"/>
    </w:rPr>
  </w:style>
  <w:style w:type="character" w:customStyle="1" w:styleId="1444">
    <w:name w:val="ListLabel 596"/>
    <w:qFormat/>
    <w:uiPriority w:val="0"/>
    <w:rPr>
      <w:rFonts w:cs="OpenSymbol"/>
    </w:rPr>
  </w:style>
  <w:style w:type="character" w:customStyle="1" w:styleId="1445">
    <w:name w:val="ListLabel 597"/>
    <w:qFormat/>
    <w:uiPriority w:val="0"/>
    <w:rPr>
      <w:rFonts w:cs="OpenSymbol"/>
    </w:rPr>
  </w:style>
  <w:style w:type="character" w:customStyle="1" w:styleId="1446">
    <w:name w:val="ListLabel 598"/>
    <w:qFormat/>
    <w:uiPriority w:val="0"/>
    <w:rPr>
      <w:rFonts w:cs="OpenSymbol"/>
    </w:rPr>
  </w:style>
  <w:style w:type="character" w:customStyle="1" w:styleId="1447">
    <w:name w:val="ListLabel 599"/>
    <w:qFormat/>
    <w:uiPriority w:val="0"/>
    <w:rPr>
      <w:rFonts w:cs="OpenSymbol"/>
    </w:rPr>
  </w:style>
  <w:style w:type="character" w:customStyle="1" w:styleId="1448">
    <w:name w:val="ListLabel 600"/>
    <w:qFormat/>
    <w:uiPriority w:val="0"/>
    <w:rPr>
      <w:rFonts w:cs="OpenSymbol"/>
    </w:rPr>
  </w:style>
  <w:style w:type="character" w:customStyle="1" w:styleId="1449">
    <w:name w:val="ListLabel 601"/>
    <w:qFormat/>
    <w:uiPriority w:val="0"/>
    <w:rPr>
      <w:rFonts w:cs="OpenSymbol"/>
    </w:rPr>
  </w:style>
  <w:style w:type="character" w:customStyle="1" w:styleId="1450">
    <w:name w:val="ListLabel 602"/>
    <w:qFormat/>
    <w:uiPriority w:val="0"/>
    <w:rPr>
      <w:rFonts w:cs="OpenSymbol"/>
    </w:rPr>
  </w:style>
  <w:style w:type="character" w:customStyle="1" w:styleId="1451">
    <w:name w:val="ListLabel 603"/>
    <w:qFormat/>
    <w:uiPriority w:val="0"/>
    <w:rPr>
      <w:rFonts w:cs="OpenSymbol"/>
    </w:rPr>
  </w:style>
  <w:style w:type="character" w:customStyle="1" w:styleId="1452">
    <w:name w:val="ListLabel 604"/>
    <w:qFormat/>
    <w:uiPriority w:val="0"/>
    <w:rPr>
      <w:rFonts w:cs="OpenSymbol"/>
    </w:rPr>
  </w:style>
  <w:style w:type="character" w:customStyle="1" w:styleId="1453">
    <w:name w:val="ListLabel 605"/>
    <w:qFormat/>
    <w:uiPriority w:val="0"/>
    <w:rPr>
      <w:rFonts w:cs="OpenSymbol"/>
    </w:rPr>
  </w:style>
  <w:style w:type="character" w:customStyle="1" w:styleId="1454">
    <w:name w:val="ListLabel 606"/>
    <w:qFormat/>
    <w:uiPriority w:val="0"/>
    <w:rPr>
      <w:rFonts w:cs="OpenSymbol"/>
    </w:rPr>
  </w:style>
  <w:style w:type="character" w:customStyle="1" w:styleId="1455">
    <w:name w:val="ListLabel 607"/>
    <w:qFormat/>
    <w:uiPriority w:val="0"/>
    <w:rPr>
      <w:rFonts w:cs="OpenSymbol"/>
    </w:rPr>
  </w:style>
  <w:style w:type="character" w:customStyle="1" w:styleId="1456">
    <w:name w:val="ListLabel 608"/>
    <w:qFormat/>
    <w:uiPriority w:val="0"/>
    <w:rPr>
      <w:rFonts w:cs="OpenSymbol"/>
    </w:rPr>
  </w:style>
  <w:style w:type="character" w:customStyle="1" w:styleId="1457">
    <w:name w:val="ListLabel 609"/>
    <w:qFormat/>
    <w:uiPriority w:val="0"/>
    <w:rPr>
      <w:rFonts w:cs="OpenSymbol"/>
    </w:rPr>
  </w:style>
  <w:style w:type="character" w:customStyle="1" w:styleId="1458">
    <w:name w:val="ListLabel 610"/>
    <w:qFormat/>
    <w:uiPriority w:val="0"/>
    <w:rPr>
      <w:rFonts w:cs="OpenSymbol"/>
    </w:rPr>
  </w:style>
  <w:style w:type="character" w:customStyle="1" w:styleId="1459">
    <w:name w:val="ListLabel 611"/>
    <w:qFormat/>
    <w:uiPriority w:val="0"/>
    <w:rPr>
      <w:rFonts w:cs="OpenSymbol"/>
    </w:rPr>
  </w:style>
  <w:style w:type="character" w:customStyle="1" w:styleId="1460">
    <w:name w:val="ListLabel 612"/>
    <w:qFormat/>
    <w:uiPriority w:val="0"/>
    <w:rPr>
      <w:rFonts w:cs="OpenSymbol"/>
    </w:rPr>
  </w:style>
  <w:style w:type="character" w:customStyle="1" w:styleId="1461">
    <w:name w:val="ListLabel 613"/>
    <w:qFormat/>
    <w:uiPriority w:val="0"/>
    <w:rPr>
      <w:rFonts w:cs="OpenSymbol"/>
    </w:rPr>
  </w:style>
  <w:style w:type="character" w:customStyle="1" w:styleId="1462">
    <w:name w:val="ListLabel 614"/>
    <w:qFormat/>
    <w:uiPriority w:val="0"/>
    <w:rPr>
      <w:rFonts w:cs="OpenSymbol"/>
    </w:rPr>
  </w:style>
  <w:style w:type="character" w:customStyle="1" w:styleId="1463">
    <w:name w:val="ListLabel 615"/>
    <w:qFormat/>
    <w:uiPriority w:val="0"/>
    <w:rPr>
      <w:rFonts w:cs="OpenSymbol"/>
    </w:rPr>
  </w:style>
  <w:style w:type="character" w:customStyle="1" w:styleId="1464">
    <w:name w:val="ListLabel 616"/>
    <w:qFormat/>
    <w:uiPriority w:val="0"/>
    <w:rPr>
      <w:rFonts w:cs="OpenSymbol"/>
    </w:rPr>
  </w:style>
  <w:style w:type="character" w:customStyle="1" w:styleId="1465">
    <w:name w:val="ListLabel 617"/>
    <w:qFormat/>
    <w:uiPriority w:val="0"/>
    <w:rPr>
      <w:rFonts w:cs="OpenSymbol"/>
    </w:rPr>
  </w:style>
  <w:style w:type="character" w:customStyle="1" w:styleId="1466">
    <w:name w:val="ListLabel 618"/>
    <w:qFormat/>
    <w:uiPriority w:val="0"/>
    <w:rPr>
      <w:rFonts w:cs="OpenSymbol"/>
    </w:rPr>
  </w:style>
  <w:style w:type="character" w:customStyle="1" w:styleId="1467">
    <w:name w:val="ListLabel 619"/>
    <w:qFormat/>
    <w:uiPriority w:val="0"/>
    <w:rPr>
      <w:rFonts w:cs="OpenSymbol"/>
    </w:rPr>
  </w:style>
  <w:style w:type="character" w:customStyle="1" w:styleId="1468">
    <w:name w:val="ListLabel 620"/>
    <w:qFormat/>
    <w:uiPriority w:val="0"/>
    <w:rPr>
      <w:rFonts w:cs="OpenSymbol"/>
    </w:rPr>
  </w:style>
  <w:style w:type="character" w:customStyle="1" w:styleId="1469">
    <w:name w:val="ListLabel 621"/>
    <w:qFormat/>
    <w:uiPriority w:val="0"/>
    <w:rPr>
      <w:rFonts w:cs="OpenSymbol"/>
    </w:rPr>
  </w:style>
  <w:style w:type="character" w:customStyle="1" w:styleId="1470">
    <w:name w:val="ListLabel 622"/>
    <w:qFormat/>
    <w:uiPriority w:val="0"/>
    <w:rPr>
      <w:rFonts w:cs="OpenSymbol"/>
    </w:rPr>
  </w:style>
  <w:style w:type="character" w:customStyle="1" w:styleId="1471">
    <w:name w:val="ListLabel 623"/>
    <w:qFormat/>
    <w:uiPriority w:val="0"/>
    <w:rPr>
      <w:rFonts w:cs="OpenSymbol"/>
    </w:rPr>
  </w:style>
  <w:style w:type="character" w:customStyle="1" w:styleId="1472">
    <w:name w:val="ListLabel 624"/>
    <w:qFormat/>
    <w:uiPriority w:val="0"/>
    <w:rPr>
      <w:rFonts w:cs="OpenSymbol"/>
    </w:rPr>
  </w:style>
  <w:style w:type="character" w:customStyle="1" w:styleId="1473">
    <w:name w:val="ListLabel 625"/>
    <w:qFormat/>
    <w:uiPriority w:val="0"/>
    <w:rPr>
      <w:rFonts w:cs="OpenSymbol"/>
    </w:rPr>
  </w:style>
  <w:style w:type="character" w:customStyle="1" w:styleId="1474">
    <w:name w:val="ListLabel 626"/>
    <w:qFormat/>
    <w:uiPriority w:val="0"/>
    <w:rPr>
      <w:rFonts w:cs="OpenSymbol"/>
    </w:rPr>
  </w:style>
  <w:style w:type="character" w:customStyle="1" w:styleId="1475">
    <w:name w:val="ListLabel 627"/>
    <w:qFormat/>
    <w:uiPriority w:val="0"/>
    <w:rPr>
      <w:rFonts w:cs="OpenSymbol"/>
    </w:rPr>
  </w:style>
  <w:style w:type="character" w:customStyle="1" w:styleId="1476">
    <w:name w:val="ListLabel 628"/>
    <w:qFormat/>
    <w:uiPriority w:val="0"/>
    <w:rPr>
      <w:rFonts w:cs="OpenSymbol"/>
    </w:rPr>
  </w:style>
  <w:style w:type="character" w:customStyle="1" w:styleId="1477">
    <w:name w:val="ListLabel 629"/>
    <w:qFormat/>
    <w:uiPriority w:val="0"/>
    <w:rPr>
      <w:rFonts w:cs="OpenSymbol"/>
    </w:rPr>
  </w:style>
  <w:style w:type="character" w:customStyle="1" w:styleId="1478">
    <w:name w:val="ListLabel 630"/>
    <w:qFormat/>
    <w:uiPriority w:val="0"/>
    <w:rPr>
      <w:rFonts w:cs="OpenSymbol"/>
    </w:rPr>
  </w:style>
  <w:style w:type="character" w:customStyle="1" w:styleId="1479">
    <w:name w:val="ListLabel 631"/>
    <w:qFormat/>
    <w:uiPriority w:val="0"/>
    <w:rPr>
      <w:rFonts w:cs="OpenSymbol"/>
    </w:rPr>
  </w:style>
  <w:style w:type="character" w:customStyle="1" w:styleId="1480">
    <w:name w:val="ListLabel 632"/>
    <w:qFormat/>
    <w:uiPriority w:val="0"/>
    <w:rPr>
      <w:rFonts w:cs="OpenSymbol"/>
    </w:rPr>
  </w:style>
  <w:style w:type="character" w:customStyle="1" w:styleId="1481">
    <w:name w:val="ListLabel 633"/>
    <w:qFormat/>
    <w:uiPriority w:val="0"/>
    <w:rPr>
      <w:rFonts w:cs="OpenSymbol"/>
    </w:rPr>
  </w:style>
  <w:style w:type="character" w:customStyle="1" w:styleId="1482">
    <w:name w:val="ListLabel 634"/>
    <w:qFormat/>
    <w:uiPriority w:val="0"/>
    <w:rPr>
      <w:rFonts w:cs="OpenSymbol"/>
    </w:rPr>
  </w:style>
  <w:style w:type="character" w:customStyle="1" w:styleId="1483">
    <w:name w:val="ListLabel 635"/>
    <w:qFormat/>
    <w:uiPriority w:val="0"/>
    <w:rPr>
      <w:rFonts w:cs="OpenSymbol"/>
    </w:rPr>
  </w:style>
  <w:style w:type="character" w:customStyle="1" w:styleId="1484">
    <w:name w:val="ListLabel 636"/>
    <w:qFormat/>
    <w:uiPriority w:val="0"/>
    <w:rPr>
      <w:rFonts w:cs="OpenSymbol"/>
    </w:rPr>
  </w:style>
  <w:style w:type="character" w:customStyle="1" w:styleId="1485">
    <w:name w:val="ListLabel 637"/>
    <w:qFormat/>
    <w:uiPriority w:val="0"/>
    <w:rPr>
      <w:rFonts w:cs="OpenSymbol"/>
    </w:rPr>
  </w:style>
  <w:style w:type="character" w:customStyle="1" w:styleId="1486">
    <w:name w:val="ListLabel 638"/>
    <w:qFormat/>
    <w:uiPriority w:val="0"/>
    <w:rPr>
      <w:rFonts w:cs="OpenSymbol"/>
    </w:rPr>
  </w:style>
  <w:style w:type="character" w:customStyle="1" w:styleId="1487">
    <w:name w:val="ListLabel 639"/>
    <w:qFormat/>
    <w:uiPriority w:val="0"/>
    <w:rPr>
      <w:rFonts w:cs="OpenSymbol"/>
    </w:rPr>
  </w:style>
  <w:style w:type="character" w:customStyle="1" w:styleId="1488">
    <w:name w:val="ListLabel 640"/>
    <w:qFormat/>
    <w:uiPriority w:val="0"/>
    <w:rPr>
      <w:rFonts w:cs="OpenSymbol"/>
    </w:rPr>
  </w:style>
  <w:style w:type="character" w:customStyle="1" w:styleId="1489">
    <w:name w:val="ListLabel 641"/>
    <w:qFormat/>
    <w:uiPriority w:val="0"/>
    <w:rPr>
      <w:rFonts w:cs="OpenSymbol"/>
    </w:rPr>
  </w:style>
  <w:style w:type="character" w:customStyle="1" w:styleId="1490">
    <w:name w:val="ListLabel 642"/>
    <w:qFormat/>
    <w:uiPriority w:val="0"/>
    <w:rPr>
      <w:rFonts w:cs="OpenSymbol"/>
    </w:rPr>
  </w:style>
  <w:style w:type="character" w:customStyle="1" w:styleId="1491">
    <w:name w:val="ListLabel 643"/>
    <w:qFormat/>
    <w:uiPriority w:val="0"/>
    <w:rPr>
      <w:rFonts w:cs="OpenSymbol"/>
    </w:rPr>
  </w:style>
  <w:style w:type="character" w:customStyle="1" w:styleId="1492">
    <w:name w:val="ListLabel 644"/>
    <w:qFormat/>
    <w:uiPriority w:val="0"/>
    <w:rPr>
      <w:rFonts w:cs="OpenSymbol"/>
    </w:rPr>
  </w:style>
  <w:style w:type="character" w:customStyle="1" w:styleId="1493">
    <w:name w:val="ListLabel 645"/>
    <w:qFormat/>
    <w:uiPriority w:val="0"/>
    <w:rPr>
      <w:rFonts w:cs="OpenSymbol"/>
    </w:rPr>
  </w:style>
  <w:style w:type="character" w:customStyle="1" w:styleId="1494">
    <w:name w:val="ListLabel 646"/>
    <w:qFormat/>
    <w:uiPriority w:val="0"/>
    <w:rPr>
      <w:rFonts w:cs="OpenSymbol"/>
    </w:rPr>
  </w:style>
  <w:style w:type="character" w:customStyle="1" w:styleId="1495">
    <w:name w:val="ListLabel 647"/>
    <w:qFormat/>
    <w:uiPriority w:val="0"/>
    <w:rPr>
      <w:rFonts w:cs="OpenSymbol"/>
    </w:rPr>
  </w:style>
  <w:style w:type="character" w:customStyle="1" w:styleId="1496">
    <w:name w:val="ListLabel 648"/>
    <w:qFormat/>
    <w:uiPriority w:val="0"/>
    <w:rPr>
      <w:rFonts w:cs="OpenSymbol"/>
    </w:rPr>
  </w:style>
  <w:style w:type="character" w:customStyle="1" w:styleId="1497">
    <w:name w:val="ListLabel 649"/>
    <w:qFormat/>
    <w:uiPriority w:val="0"/>
    <w:rPr>
      <w:rFonts w:cs="OpenSymbol"/>
    </w:rPr>
  </w:style>
  <w:style w:type="character" w:customStyle="1" w:styleId="1498">
    <w:name w:val="ListLabel 650"/>
    <w:qFormat/>
    <w:uiPriority w:val="0"/>
    <w:rPr>
      <w:rFonts w:cs="OpenSymbol"/>
    </w:rPr>
  </w:style>
  <w:style w:type="character" w:customStyle="1" w:styleId="1499">
    <w:name w:val="ListLabel 651"/>
    <w:qFormat/>
    <w:uiPriority w:val="0"/>
    <w:rPr>
      <w:rFonts w:cs="OpenSymbol"/>
    </w:rPr>
  </w:style>
  <w:style w:type="character" w:customStyle="1" w:styleId="1500">
    <w:name w:val="ListLabel 652"/>
    <w:qFormat/>
    <w:uiPriority w:val="0"/>
    <w:rPr>
      <w:rFonts w:cs="OpenSymbol"/>
    </w:rPr>
  </w:style>
  <w:style w:type="character" w:customStyle="1" w:styleId="1501">
    <w:name w:val="ListLabel 653"/>
    <w:qFormat/>
    <w:uiPriority w:val="0"/>
    <w:rPr>
      <w:rFonts w:cs="OpenSymbol"/>
    </w:rPr>
  </w:style>
  <w:style w:type="character" w:customStyle="1" w:styleId="1502">
    <w:name w:val="ListLabel 654"/>
    <w:qFormat/>
    <w:uiPriority w:val="0"/>
    <w:rPr>
      <w:rFonts w:cs="OpenSymbol"/>
    </w:rPr>
  </w:style>
  <w:style w:type="character" w:customStyle="1" w:styleId="1503">
    <w:name w:val="ListLabel 655"/>
    <w:qFormat/>
    <w:uiPriority w:val="0"/>
    <w:rPr>
      <w:rFonts w:cs="OpenSymbol"/>
    </w:rPr>
  </w:style>
  <w:style w:type="character" w:customStyle="1" w:styleId="1504">
    <w:name w:val="ListLabel 656"/>
    <w:qFormat/>
    <w:uiPriority w:val="0"/>
    <w:rPr>
      <w:rFonts w:cs="OpenSymbol"/>
    </w:rPr>
  </w:style>
  <w:style w:type="character" w:customStyle="1" w:styleId="1505">
    <w:name w:val="ListLabel 657"/>
    <w:qFormat/>
    <w:uiPriority w:val="0"/>
    <w:rPr>
      <w:rFonts w:cs="OpenSymbol"/>
    </w:rPr>
  </w:style>
  <w:style w:type="character" w:customStyle="1" w:styleId="1506">
    <w:name w:val="ListLabel 658"/>
    <w:qFormat/>
    <w:uiPriority w:val="0"/>
    <w:rPr>
      <w:rFonts w:cs="OpenSymbol"/>
    </w:rPr>
  </w:style>
  <w:style w:type="character" w:customStyle="1" w:styleId="1507">
    <w:name w:val="ListLabel 659"/>
    <w:qFormat/>
    <w:uiPriority w:val="0"/>
    <w:rPr>
      <w:rFonts w:cs="OpenSymbol"/>
    </w:rPr>
  </w:style>
  <w:style w:type="character" w:customStyle="1" w:styleId="1508">
    <w:name w:val="ListLabel 660"/>
    <w:qFormat/>
    <w:uiPriority w:val="0"/>
    <w:rPr>
      <w:rFonts w:cs="OpenSymbol"/>
    </w:rPr>
  </w:style>
  <w:style w:type="character" w:customStyle="1" w:styleId="1509">
    <w:name w:val="ListLabel 661"/>
    <w:qFormat/>
    <w:uiPriority w:val="0"/>
    <w:rPr>
      <w:rFonts w:cs="OpenSymbol"/>
    </w:rPr>
  </w:style>
  <w:style w:type="character" w:customStyle="1" w:styleId="1510">
    <w:name w:val="ListLabel 662"/>
    <w:qFormat/>
    <w:uiPriority w:val="0"/>
    <w:rPr>
      <w:rFonts w:cs="OpenSymbol"/>
    </w:rPr>
  </w:style>
  <w:style w:type="character" w:customStyle="1" w:styleId="1511">
    <w:name w:val="ListLabel 663"/>
    <w:qFormat/>
    <w:uiPriority w:val="0"/>
    <w:rPr>
      <w:rFonts w:cs="OpenSymbol"/>
    </w:rPr>
  </w:style>
  <w:style w:type="character" w:customStyle="1" w:styleId="1512">
    <w:name w:val="ListLabel 664"/>
    <w:qFormat/>
    <w:uiPriority w:val="0"/>
    <w:rPr>
      <w:rFonts w:cs="OpenSymbol"/>
    </w:rPr>
  </w:style>
  <w:style w:type="character" w:customStyle="1" w:styleId="1513">
    <w:name w:val="ListLabel 665"/>
    <w:qFormat/>
    <w:uiPriority w:val="0"/>
    <w:rPr>
      <w:rFonts w:cs="OpenSymbol"/>
    </w:rPr>
  </w:style>
  <w:style w:type="character" w:customStyle="1" w:styleId="1514">
    <w:name w:val="ListLabel 666"/>
    <w:qFormat/>
    <w:uiPriority w:val="0"/>
    <w:rPr>
      <w:rFonts w:cs="OpenSymbol"/>
    </w:rPr>
  </w:style>
  <w:style w:type="character" w:customStyle="1" w:styleId="1515">
    <w:name w:val="ListLabel 667"/>
    <w:qFormat/>
    <w:uiPriority w:val="0"/>
    <w:rPr>
      <w:rFonts w:cs="OpenSymbol"/>
    </w:rPr>
  </w:style>
  <w:style w:type="character" w:customStyle="1" w:styleId="1516">
    <w:name w:val="ListLabel 668"/>
    <w:qFormat/>
    <w:uiPriority w:val="0"/>
    <w:rPr>
      <w:rFonts w:cs="Times New Roman"/>
      <w:szCs w:val="24"/>
    </w:rPr>
  </w:style>
  <w:style w:type="character" w:customStyle="1" w:styleId="1517">
    <w:name w:val="ListLabel 669"/>
    <w:qFormat/>
    <w:uiPriority w:val="0"/>
    <w:rPr>
      <w:rFonts w:cs="Times New Roman"/>
      <w:szCs w:val="24"/>
    </w:rPr>
  </w:style>
  <w:style w:type="character" w:customStyle="1" w:styleId="1518">
    <w:name w:val="ListLabel 670"/>
    <w:qFormat/>
    <w:uiPriority w:val="0"/>
    <w:rPr>
      <w:rFonts w:cs="Times New Roman"/>
      <w:szCs w:val="24"/>
    </w:rPr>
  </w:style>
  <w:style w:type="character" w:customStyle="1" w:styleId="1519">
    <w:name w:val="ListLabel 671"/>
    <w:qFormat/>
    <w:uiPriority w:val="0"/>
    <w:rPr>
      <w:rFonts w:cs="Times New Roman"/>
      <w:szCs w:val="24"/>
    </w:rPr>
  </w:style>
  <w:style w:type="character" w:customStyle="1" w:styleId="1520">
    <w:name w:val="ListLabel 672"/>
    <w:qFormat/>
    <w:uiPriority w:val="0"/>
    <w:rPr>
      <w:rFonts w:cs="Times New Roman"/>
      <w:szCs w:val="24"/>
    </w:rPr>
  </w:style>
  <w:style w:type="character" w:customStyle="1" w:styleId="1521">
    <w:name w:val="ListLabel 673"/>
    <w:qFormat/>
    <w:uiPriority w:val="0"/>
    <w:rPr>
      <w:rFonts w:cs="Times New Roman"/>
      <w:szCs w:val="24"/>
    </w:rPr>
  </w:style>
  <w:style w:type="character" w:customStyle="1" w:styleId="1522">
    <w:name w:val="ListLabel 674"/>
    <w:qFormat/>
    <w:uiPriority w:val="0"/>
    <w:rPr>
      <w:rFonts w:cs="Times New Roman"/>
      <w:szCs w:val="24"/>
    </w:rPr>
  </w:style>
  <w:style w:type="character" w:customStyle="1" w:styleId="1523">
    <w:name w:val="ListLabel 675"/>
    <w:qFormat/>
    <w:uiPriority w:val="0"/>
    <w:rPr>
      <w:rFonts w:cs="Times New Roman"/>
      <w:szCs w:val="24"/>
    </w:rPr>
  </w:style>
  <w:style w:type="character" w:customStyle="1" w:styleId="1524">
    <w:name w:val="ListLabel 676"/>
    <w:qFormat/>
    <w:uiPriority w:val="0"/>
    <w:rPr>
      <w:rFonts w:cs="Times New Roman"/>
      <w:szCs w:val="24"/>
    </w:rPr>
  </w:style>
  <w:style w:type="character" w:customStyle="1" w:styleId="1525">
    <w:name w:val="ListLabel 677"/>
    <w:qFormat/>
    <w:uiPriority w:val="0"/>
    <w:rPr>
      <w:rFonts w:cs="Times New Roman"/>
    </w:rPr>
  </w:style>
  <w:style w:type="character" w:customStyle="1" w:styleId="1526">
    <w:name w:val="ListLabel 678"/>
    <w:qFormat/>
    <w:uiPriority w:val="0"/>
    <w:rPr>
      <w:rFonts w:cs="Times New Roman"/>
    </w:rPr>
  </w:style>
  <w:style w:type="character" w:customStyle="1" w:styleId="1527">
    <w:name w:val="ListLabel 679"/>
    <w:qFormat/>
    <w:uiPriority w:val="0"/>
    <w:rPr>
      <w:rFonts w:cs="Times New Roman"/>
    </w:rPr>
  </w:style>
  <w:style w:type="character" w:customStyle="1" w:styleId="1528">
    <w:name w:val="ListLabel 680"/>
    <w:qFormat/>
    <w:uiPriority w:val="0"/>
    <w:rPr>
      <w:rFonts w:cs="Times New Roman"/>
    </w:rPr>
  </w:style>
  <w:style w:type="character" w:customStyle="1" w:styleId="1529">
    <w:name w:val="ListLabel 681"/>
    <w:qFormat/>
    <w:uiPriority w:val="0"/>
    <w:rPr>
      <w:rFonts w:cs="Times New Roman"/>
    </w:rPr>
  </w:style>
  <w:style w:type="character" w:customStyle="1" w:styleId="1530">
    <w:name w:val="ListLabel 682"/>
    <w:qFormat/>
    <w:uiPriority w:val="0"/>
    <w:rPr>
      <w:rFonts w:cs="Times New Roman"/>
    </w:rPr>
  </w:style>
  <w:style w:type="character" w:customStyle="1" w:styleId="1531">
    <w:name w:val="ListLabel 683"/>
    <w:qFormat/>
    <w:uiPriority w:val="0"/>
    <w:rPr>
      <w:rFonts w:cs="Times New Roman"/>
    </w:rPr>
  </w:style>
  <w:style w:type="character" w:customStyle="1" w:styleId="1532">
    <w:name w:val="ListLabel 684"/>
    <w:qFormat/>
    <w:uiPriority w:val="0"/>
    <w:rPr>
      <w:rFonts w:cs="Times New Roman"/>
    </w:rPr>
  </w:style>
  <w:style w:type="character" w:customStyle="1" w:styleId="1533">
    <w:name w:val="ListLabel 685"/>
    <w:qFormat/>
    <w:uiPriority w:val="0"/>
    <w:rPr>
      <w:rFonts w:cs="Times New Roman"/>
    </w:rPr>
  </w:style>
  <w:style w:type="character" w:customStyle="1" w:styleId="1534">
    <w:name w:val="ListLabel 686"/>
    <w:qFormat/>
    <w:uiPriority w:val="0"/>
    <w:rPr>
      <w:rFonts w:cs="Times New Roman"/>
      <w:sz w:val="28"/>
    </w:rPr>
  </w:style>
  <w:style w:type="character" w:customStyle="1" w:styleId="1535">
    <w:name w:val="ListLabel 687"/>
    <w:qFormat/>
    <w:uiPriority w:val="0"/>
    <w:rPr>
      <w:rFonts w:cs="Times New Roman"/>
    </w:rPr>
  </w:style>
  <w:style w:type="character" w:customStyle="1" w:styleId="1536">
    <w:name w:val="ListLabel 688"/>
    <w:qFormat/>
    <w:uiPriority w:val="0"/>
    <w:rPr>
      <w:rFonts w:cs="Times New Roman"/>
    </w:rPr>
  </w:style>
  <w:style w:type="character" w:customStyle="1" w:styleId="1537">
    <w:name w:val="ListLabel 689"/>
    <w:qFormat/>
    <w:uiPriority w:val="0"/>
    <w:rPr>
      <w:rFonts w:cs="Times New Roman"/>
    </w:rPr>
  </w:style>
  <w:style w:type="character" w:customStyle="1" w:styleId="1538">
    <w:name w:val="ListLabel 690"/>
    <w:qFormat/>
    <w:uiPriority w:val="0"/>
    <w:rPr>
      <w:rFonts w:cs="Times New Roman"/>
    </w:rPr>
  </w:style>
  <w:style w:type="character" w:customStyle="1" w:styleId="1539">
    <w:name w:val="ListLabel 691"/>
    <w:qFormat/>
    <w:uiPriority w:val="0"/>
    <w:rPr>
      <w:rFonts w:cs="Times New Roman"/>
    </w:rPr>
  </w:style>
  <w:style w:type="character" w:customStyle="1" w:styleId="1540">
    <w:name w:val="ListLabel 692"/>
    <w:qFormat/>
    <w:uiPriority w:val="0"/>
    <w:rPr>
      <w:rFonts w:cs="Times New Roman"/>
    </w:rPr>
  </w:style>
  <w:style w:type="character" w:customStyle="1" w:styleId="1541">
    <w:name w:val="ListLabel 693"/>
    <w:qFormat/>
    <w:uiPriority w:val="0"/>
    <w:rPr>
      <w:rFonts w:cs="Times New Roman"/>
    </w:rPr>
  </w:style>
  <w:style w:type="character" w:customStyle="1" w:styleId="1542">
    <w:name w:val="ListLabel 694"/>
    <w:qFormat/>
    <w:uiPriority w:val="0"/>
    <w:rPr>
      <w:rFonts w:cs="Times New Roman"/>
    </w:rPr>
  </w:style>
  <w:style w:type="character" w:customStyle="1" w:styleId="1543">
    <w:name w:val="ListLabel 695"/>
    <w:qFormat/>
    <w:uiPriority w:val="0"/>
    <w:rPr>
      <w:rFonts w:cs="Times New Roman"/>
      <w:sz w:val="28"/>
    </w:rPr>
  </w:style>
  <w:style w:type="character" w:customStyle="1" w:styleId="1544">
    <w:name w:val="ListLabel 696"/>
    <w:qFormat/>
    <w:uiPriority w:val="0"/>
    <w:rPr>
      <w:rFonts w:cs="Times New Roman"/>
    </w:rPr>
  </w:style>
  <w:style w:type="character" w:customStyle="1" w:styleId="1545">
    <w:name w:val="ListLabel 697"/>
    <w:qFormat/>
    <w:uiPriority w:val="0"/>
    <w:rPr>
      <w:rFonts w:cs="Times New Roman"/>
    </w:rPr>
  </w:style>
  <w:style w:type="character" w:customStyle="1" w:styleId="1546">
    <w:name w:val="ListLabel 698"/>
    <w:qFormat/>
    <w:uiPriority w:val="0"/>
    <w:rPr>
      <w:rFonts w:cs="Times New Roman"/>
    </w:rPr>
  </w:style>
  <w:style w:type="character" w:customStyle="1" w:styleId="1547">
    <w:name w:val="ListLabel 699"/>
    <w:qFormat/>
    <w:uiPriority w:val="0"/>
    <w:rPr>
      <w:rFonts w:cs="Times New Roman"/>
    </w:rPr>
  </w:style>
  <w:style w:type="character" w:customStyle="1" w:styleId="1548">
    <w:name w:val="ListLabel 700"/>
    <w:qFormat/>
    <w:uiPriority w:val="0"/>
    <w:rPr>
      <w:rFonts w:cs="Times New Roman"/>
    </w:rPr>
  </w:style>
  <w:style w:type="character" w:customStyle="1" w:styleId="1549">
    <w:name w:val="ListLabel 701"/>
    <w:qFormat/>
    <w:uiPriority w:val="0"/>
    <w:rPr>
      <w:rFonts w:cs="Times New Roman"/>
    </w:rPr>
  </w:style>
  <w:style w:type="character" w:customStyle="1" w:styleId="1550">
    <w:name w:val="ListLabel 702"/>
    <w:qFormat/>
    <w:uiPriority w:val="0"/>
    <w:rPr>
      <w:rFonts w:cs="Times New Roman"/>
    </w:rPr>
  </w:style>
  <w:style w:type="character" w:customStyle="1" w:styleId="1551">
    <w:name w:val="ListLabel 703"/>
    <w:qFormat/>
    <w:uiPriority w:val="0"/>
    <w:rPr>
      <w:rFonts w:cs="Times New Roman"/>
    </w:rPr>
  </w:style>
  <w:style w:type="character" w:customStyle="1" w:styleId="1552">
    <w:name w:val="ListLabel 704"/>
    <w:qFormat/>
    <w:uiPriority w:val="0"/>
    <w:rPr>
      <w:rFonts w:cs="Times New Roman"/>
      <w:sz w:val="28"/>
    </w:rPr>
  </w:style>
  <w:style w:type="character" w:customStyle="1" w:styleId="1553">
    <w:name w:val="ListLabel 705"/>
    <w:qFormat/>
    <w:uiPriority w:val="0"/>
    <w:rPr>
      <w:rFonts w:cs="Times New Roman"/>
    </w:rPr>
  </w:style>
  <w:style w:type="character" w:customStyle="1" w:styleId="1554">
    <w:name w:val="ListLabel 706"/>
    <w:qFormat/>
    <w:uiPriority w:val="0"/>
    <w:rPr>
      <w:rFonts w:cs="Times New Roman"/>
    </w:rPr>
  </w:style>
  <w:style w:type="character" w:customStyle="1" w:styleId="1555">
    <w:name w:val="ListLabel 707"/>
    <w:qFormat/>
    <w:uiPriority w:val="0"/>
    <w:rPr>
      <w:rFonts w:cs="Times New Roman"/>
    </w:rPr>
  </w:style>
  <w:style w:type="character" w:customStyle="1" w:styleId="1556">
    <w:name w:val="ListLabel 708"/>
    <w:qFormat/>
    <w:uiPriority w:val="0"/>
    <w:rPr>
      <w:rFonts w:cs="Times New Roman"/>
    </w:rPr>
  </w:style>
  <w:style w:type="character" w:customStyle="1" w:styleId="1557">
    <w:name w:val="ListLabel 709"/>
    <w:qFormat/>
    <w:uiPriority w:val="0"/>
    <w:rPr>
      <w:rFonts w:cs="Times New Roman"/>
    </w:rPr>
  </w:style>
  <w:style w:type="character" w:customStyle="1" w:styleId="1558">
    <w:name w:val="ListLabel 710"/>
    <w:qFormat/>
    <w:uiPriority w:val="0"/>
    <w:rPr>
      <w:rFonts w:cs="Times New Roman"/>
    </w:rPr>
  </w:style>
  <w:style w:type="character" w:customStyle="1" w:styleId="1559">
    <w:name w:val="ListLabel 711"/>
    <w:qFormat/>
    <w:uiPriority w:val="0"/>
    <w:rPr>
      <w:rFonts w:cs="Times New Roman"/>
    </w:rPr>
  </w:style>
  <w:style w:type="character" w:customStyle="1" w:styleId="1560">
    <w:name w:val="ListLabel 712"/>
    <w:qFormat/>
    <w:uiPriority w:val="0"/>
    <w:rPr>
      <w:rFonts w:cs="Times New Roman"/>
    </w:rPr>
  </w:style>
  <w:style w:type="character" w:customStyle="1" w:styleId="1561">
    <w:name w:val="ListLabel 713"/>
    <w:qFormat/>
    <w:uiPriority w:val="0"/>
    <w:rPr>
      <w:rFonts w:cs="Times New Roman"/>
      <w:sz w:val="28"/>
    </w:rPr>
  </w:style>
  <w:style w:type="character" w:customStyle="1" w:styleId="1562">
    <w:name w:val="ListLabel 714"/>
    <w:qFormat/>
    <w:uiPriority w:val="0"/>
    <w:rPr>
      <w:rFonts w:cs="Times New Roman"/>
    </w:rPr>
  </w:style>
  <w:style w:type="character" w:customStyle="1" w:styleId="1563">
    <w:name w:val="ListLabel 715"/>
    <w:qFormat/>
    <w:uiPriority w:val="0"/>
    <w:rPr>
      <w:rFonts w:cs="Times New Roman"/>
    </w:rPr>
  </w:style>
  <w:style w:type="character" w:customStyle="1" w:styleId="1564">
    <w:name w:val="ListLabel 716"/>
    <w:qFormat/>
    <w:uiPriority w:val="0"/>
    <w:rPr>
      <w:rFonts w:cs="Times New Roman"/>
    </w:rPr>
  </w:style>
  <w:style w:type="character" w:customStyle="1" w:styleId="1565">
    <w:name w:val="ListLabel 717"/>
    <w:qFormat/>
    <w:uiPriority w:val="0"/>
    <w:rPr>
      <w:rFonts w:cs="Times New Roman"/>
    </w:rPr>
  </w:style>
  <w:style w:type="character" w:customStyle="1" w:styleId="1566">
    <w:name w:val="ListLabel 718"/>
    <w:qFormat/>
    <w:uiPriority w:val="0"/>
    <w:rPr>
      <w:rFonts w:cs="Times New Roman"/>
    </w:rPr>
  </w:style>
  <w:style w:type="character" w:customStyle="1" w:styleId="1567">
    <w:name w:val="ListLabel 719"/>
    <w:qFormat/>
    <w:uiPriority w:val="0"/>
    <w:rPr>
      <w:rFonts w:cs="Times New Roman"/>
    </w:rPr>
  </w:style>
  <w:style w:type="character" w:customStyle="1" w:styleId="1568">
    <w:name w:val="ListLabel 720"/>
    <w:qFormat/>
    <w:uiPriority w:val="0"/>
    <w:rPr>
      <w:rFonts w:cs="Times New Roman"/>
    </w:rPr>
  </w:style>
  <w:style w:type="character" w:customStyle="1" w:styleId="1569">
    <w:name w:val="ListLabel 721"/>
    <w:qFormat/>
    <w:uiPriority w:val="0"/>
    <w:rPr>
      <w:rFonts w:cs="Times New Roman"/>
    </w:rPr>
  </w:style>
  <w:style w:type="paragraph" w:customStyle="1" w:styleId="1570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customStyle="1" w:styleId="1571">
    <w:name w:val="Указатель13"/>
    <w:basedOn w:val="1"/>
    <w:qFormat/>
    <w:uiPriority w:val="0"/>
    <w:pPr>
      <w:suppressLineNumbers/>
    </w:pPr>
    <w:rPr>
      <w:rFonts w:cs="Lohit Devanagari"/>
    </w:rPr>
  </w:style>
  <w:style w:type="paragraph" w:customStyle="1" w:styleId="1572">
    <w:name w:val="Footnote Text"/>
    <w:basedOn w:val="1"/>
    <w:uiPriority w:val="0"/>
    <w:pPr>
      <w:suppressLineNumbers/>
      <w:ind w:left="339" w:hanging="339"/>
    </w:pPr>
    <w:rPr>
      <w:sz w:val="20"/>
      <w:szCs w:val="20"/>
    </w:rPr>
  </w:style>
  <w:style w:type="paragraph" w:customStyle="1" w:styleId="1573">
    <w:name w:val="Header"/>
    <w:basedOn w:val="1"/>
    <w:uiPriority w:val="0"/>
    <w:pPr>
      <w:tabs>
        <w:tab w:val="center" w:pos="4677"/>
        <w:tab w:val="right" w:pos="9355"/>
      </w:tabs>
    </w:pPr>
  </w:style>
  <w:style w:type="paragraph" w:customStyle="1" w:styleId="1574">
    <w:name w:val="Footer"/>
    <w:basedOn w:val="1"/>
    <w:uiPriority w:val="0"/>
    <w:pPr>
      <w:widowControl/>
      <w:tabs>
        <w:tab w:val="center" w:pos="4677"/>
        <w:tab w:val="right" w:pos="9355"/>
      </w:tabs>
      <w:suppressAutoHyphens w:val="0"/>
      <w:spacing w:before="0" w:after="200" w:line="276" w:lineRule="auto"/>
    </w:pPr>
    <w:rPr>
      <w:rFonts w:ascii="Calibri" w:hAnsi="Calibri" w:eastAsia="Calibri" w:cs="Times New Roman"/>
      <w:sz w:val="22"/>
      <w:szCs w:val="22"/>
      <w:lang w:bidi="ar-SA"/>
    </w:rPr>
  </w:style>
  <w:style w:type="paragraph" w:customStyle="1" w:styleId="1575">
    <w:name w:val="Указатель12"/>
    <w:basedOn w:val="1"/>
    <w:qFormat/>
    <w:uiPriority w:val="0"/>
    <w:pPr>
      <w:suppressLineNumbers/>
    </w:pPr>
    <w:rPr>
      <w:rFonts w:cs="Lohit Devanagari"/>
    </w:rPr>
  </w:style>
  <w:style w:type="paragraph" w:customStyle="1" w:styleId="1576">
    <w:name w:val="Название объекта4"/>
    <w:basedOn w:val="1"/>
    <w:qFormat/>
    <w:uiPriority w:val="0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customStyle="1" w:styleId="1577">
    <w:name w:val="Указатель11"/>
    <w:basedOn w:val="1"/>
    <w:qFormat/>
    <w:uiPriority w:val="0"/>
    <w:pPr>
      <w:suppressLineNumbers/>
    </w:pPr>
    <w:rPr>
      <w:rFonts w:cs="FreeSans"/>
    </w:rPr>
  </w:style>
  <w:style w:type="paragraph" w:customStyle="1" w:styleId="1578">
    <w:name w:val="Название объекта3"/>
    <w:basedOn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customStyle="1" w:styleId="1579">
    <w:name w:val="Указатель10"/>
    <w:basedOn w:val="1"/>
    <w:qFormat/>
    <w:uiPriority w:val="0"/>
    <w:pPr>
      <w:suppressLineNumbers/>
    </w:pPr>
    <w:rPr>
      <w:rFonts w:cs="FreeSans"/>
    </w:rPr>
  </w:style>
  <w:style w:type="paragraph" w:customStyle="1" w:styleId="1580">
    <w:name w:val="Название7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1">
    <w:name w:val="Указатель9"/>
    <w:basedOn w:val="1"/>
    <w:qFormat/>
    <w:uiPriority w:val="0"/>
    <w:pPr>
      <w:suppressLineNumbers/>
    </w:pPr>
  </w:style>
  <w:style w:type="paragraph" w:customStyle="1" w:styleId="1582">
    <w:name w:val="Название объекта2"/>
    <w:basedOn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customStyle="1" w:styleId="1583">
    <w:name w:val="Указатель8"/>
    <w:basedOn w:val="1"/>
    <w:qFormat/>
    <w:uiPriority w:val="0"/>
    <w:pPr>
      <w:suppressLineNumbers/>
    </w:pPr>
    <w:rPr>
      <w:rFonts w:cs="FreeSans"/>
    </w:rPr>
  </w:style>
  <w:style w:type="paragraph" w:customStyle="1" w:styleId="1584">
    <w:name w:val="Название6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5">
    <w:name w:val="Указатель7"/>
    <w:basedOn w:val="1"/>
    <w:qFormat/>
    <w:uiPriority w:val="0"/>
    <w:pPr>
      <w:suppressLineNumbers/>
    </w:pPr>
  </w:style>
  <w:style w:type="paragraph" w:customStyle="1" w:styleId="1586">
    <w:name w:val="Название5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7">
    <w:name w:val="Указатель6"/>
    <w:basedOn w:val="1"/>
    <w:qFormat/>
    <w:uiPriority w:val="0"/>
    <w:pPr>
      <w:suppressLineNumbers/>
    </w:pPr>
  </w:style>
  <w:style w:type="paragraph" w:customStyle="1" w:styleId="1588">
    <w:name w:val="Название4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89">
    <w:name w:val="Указатель5"/>
    <w:basedOn w:val="1"/>
    <w:qFormat/>
    <w:uiPriority w:val="0"/>
    <w:pPr>
      <w:suppressLineNumbers/>
    </w:pPr>
  </w:style>
  <w:style w:type="paragraph" w:customStyle="1" w:styleId="1590">
    <w:name w:val="Название объекта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1">
    <w:name w:val="Указатель4"/>
    <w:basedOn w:val="1"/>
    <w:qFormat/>
    <w:uiPriority w:val="0"/>
    <w:pPr>
      <w:suppressLineNumbers/>
    </w:pPr>
  </w:style>
  <w:style w:type="paragraph" w:customStyle="1" w:styleId="1592">
    <w:name w:val="WW-Заголовок"/>
    <w:basedOn w:val="15"/>
    <w:qFormat/>
    <w:uiPriority w:val="0"/>
  </w:style>
  <w:style w:type="paragraph" w:customStyle="1" w:styleId="1593">
    <w:name w:val="Название3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4">
    <w:name w:val="Указатель3"/>
    <w:basedOn w:val="1"/>
    <w:qFormat/>
    <w:uiPriority w:val="0"/>
    <w:pPr>
      <w:suppressLineNumbers/>
    </w:pPr>
  </w:style>
  <w:style w:type="paragraph" w:customStyle="1" w:styleId="1595">
    <w:name w:val="Название2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6">
    <w:name w:val="Указатель2"/>
    <w:basedOn w:val="1"/>
    <w:qFormat/>
    <w:uiPriority w:val="0"/>
    <w:pPr>
      <w:suppressLineNumbers/>
    </w:pPr>
  </w:style>
  <w:style w:type="paragraph" w:customStyle="1" w:styleId="1597">
    <w:name w:val="Название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598">
    <w:name w:val="Указатель1"/>
    <w:basedOn w:val="1"/>
    <w:qFormat/>
    <w:uiPriority w:val="0"/>
    <w:pPr>
      <w:suppressLineNumbers/>
    </w:pPr>
  </w:style>
  <w:style w:type="paragraph" w:customStyle="1" w:styleId="1599">
    <w:name w:val="Основной текст 21"/>
    <w:basedOn w:val="1"/>
    <w:qFormat/>
    <w:uiPriority w:val="0"/>
    <w:pPr>
      <w:spacing w:line="360" w:lineRule="auto"/>
      <w:jc w:val="both"/>
    </w:pPr>
    <w:rPr>
      <w:spacing w:val="-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600">
    <w:name w:val="Стиль"/>
    <w:qFormat/>
    <w:uiPriority w:val="0"/>
    <w:pPr>
      <w:widowControl/>
      <w:suppressAutoHyphens/>
      <w:bidi w:val="0"/>
      <w:jc w:val="left"/>
    </w:pPr>
    <w:rPr>
      <w:rFonts w:ascii="Journal" w:hAnsi="Journal" w:eastAsia="Arial" w:cs="Journal"/>
      <w:color w:val="auto"/>
      <w:kern w:val="2"/>
      <w:sz w:val="24"/>
      <w:szCs w:val="20"/>
      <w:lang w:val="ru-RU" w:eastAsia="zh-CN" w:bidi="ar-SA"/>
    </w:rPr>
  </w:style>
  <w:style w:type="paragraph" w:customStyle="1" w:styleId="1601">
    <w:name w:val="Содержимое таблицы"/>
    <w:basedOn w:val="1"/>
    <w:qFormat/>
    <w:uiPriority w:val="0"/>
  </w:style>
  <w:style w:type="paragraph" w:customStyle="1" w:styleId="1602">
    <w:name w:val="Заголовок таблицы"/>
    <w:basedOn w:val="1601"/>
    <w:qFormat/>
    <w:uiPriority w:val="0"/>
    <w:pPr>
      <w:jc w:val="center"/>
    </w:pPr>
    <w:rPr>
      <w:b/>
      <w:bCs/>
    </w:rPr>
  </w:style>
  <w:style w:type="paragraph" w:customStyle="1" w:styleId="1603">
    <w:name w:val="Основной текст 22"/>
    <w:basedOn w:val="1"/>
    <w:qFormat/>
    <w:uiPriority w:val="0"/>
    <w:pPr>
      <w:spacing w:before="0" w:after="120" w:line="480" w:lineRule="auto"/>
    </w:pPr>
    <w:rPr>
      <w:rFonts w:cs="Mangal"/>
      <w:szCs w:val="21"/>
    </w:rPr>
  </w:style>
  <w:style w:type="paragraph" w:styleId="1604">
    <w:name w:val="List Paragraph"/>
    <w:basedOn w:val="1"/>
    <w:qFormat/>
    <w:uiPriority w:val="34"/>
    <w:pPr>
      <w:ind w:left="720" w:firstLine="0"/>
    </w:pPr>
    <w:rPr>
      <w:rFonts w:cs="Mangal"/>
      <w:szCs w:val="21"/>
    </w:rPr>
  </w:style>
  <w:style w:type="paragraph" w:customStyle="1" w:styleId="1605">
    <w:name w:val="a_text"/>
    <w:qFormat/>
    <w:uiPriority w:val="0"/>
    <w:pPr>
      <w:widowControl/>
      <w:suppressAutoHyphens/>
      <w:bidi w:val="0"/>
      <w:spacing w:before="0" w:after="113" w:line="360" w:lineRule="atLeast"/>
      <w:ind w:firstLine="480"/>
      <w:jc w:val="left"/>
    </w:pPr>
    <w:rPr>
      <w:rFonts w:ascii="Times New Roman" w:hAnsi="Times New Roman" w:eastAsia="Arial" w:cs="Times New Roman"/>
      <w:color w:val="000000"/>
      <w:kern w:val="0"/>
      <w:sz w:val="24"/>
      <w:szCs w:val="20"/>
      <w:lang w:val="ru-RU" w:eastAsia="zh-CN" w:bidi="ar-SA"/>
    </w:rPr>
  </w:style>
  <w:style w:type="paragraph" w:customStyle="1" w:styleId="1606">
    <w:name w:val="a-Subhead 1"/>
    <w:basedOn w:val="1"/>
    <w:qFormat/>
    <w:uiPriority w:val="0"/>
    <w:rPr>
      <w:rFonts w:ascii="Times New Roman CYR" w:hAnsi="Times New Roman CYR" w:cs="Times New Roman CYR"/>
      <w:b/>
      <w:sz w:val="36"/>
    </w:rPr>
  </w:style>
  <w:style w:type="paragraph" w:customStyle="1" w:styleId="1607">
    <w:name w:val="a-Subhead 2"/>
    <w:basedOn w:val="1606"/>
    <w:qFormat/>
    <w:uiPriority w:val="0"/>
    <w:rPr>
      <w:sz w:val="24"/>
    </w:rPr>
  </w:style>
  <w:style w:type="paragraph" w:customStyle="1" w:styleId="1608">
    <w:name w:val="a_text-small"/>
    <w:qFormat/>
    <w:uiPriority w:val="0"/>
    <w:pPr>
      <w:widowControl/>
      <w:suppressAutoHyphens/>
      <w:bidi w:val="0"/>
      <w:jc w:val="left"/>
    </w:pPr>
    <w:rPr>
      <w:rFonts w:ascii="Times New Roman CYR" w:hAnsi="Times New Roman CYR" w:eastAsia="Arial" w:cs="Times New Roman CYR"/>
      <w:color w:val="auto"/>
      <w:kern w:val="0"/>
      <w:sz w:val="24"/>
      <w:szCs w:val="20"/>
      <w:lang w:val="ru-RU" w:eastAsia="zh-CN" w:bidi="ar-SA"/>
    </w:rPr>
  </w:style>
  <w:style w:type="paragraph" w:customStyle="1" w:styleId="1609">
    <w:name w:val="Основной текст1"/>
    <w:qFormat/>
    <w:uiPriority w:val="0"/>
    <w:pPr>
      <w:widowControl/>
      <w:suppressAutoHyphens/>
      <w:bidi w:val="0"/>
      <w:ind w:firstLine="480"/>
      <w:jc w:val="left"/>
    </w:pPr>
    <w:rPr>
      <w:rFonts w:ascii="Times New Roman" w:hAnsi="Times New Roman" w:eastAsia="Arial" w:cs="Times New Roman"/>
      <w:color w:val="auto"/>
      <w:kern w:val="0"/>
      <w:sz w:val="24"/>
      <w:szCs w:val="20"/>
      <w:lang w:val="ru-RU" w:eastAsia="zh-CN" w:bidi="ar-SA"/>
    </w:rPr>
  </w:style>
  <w:style w:type="paragraph" w:customStyle="1" w:styleId="1610">
    <w:name w:val="Абзац списка1"/>
    <w:basedOn w:val="1"/>
    <w:qFormat/>
    <w:uiPriority w:val="0"/>
    <w:pPr>
      <w:ind w:left="720" w:firstLine="0"/>
    </w:pPr>
    <w:rPr>
      <w:rFonts w:cs="Mangal"/>
      <w:szCs w:val="21"/>
    </w:rPr>
  </w:style>
  <w:style w:type="paragraph" w:customStyle="1" w:styleId="1611">
    <w:name w:val="p2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2">
    <w:name w:val="p21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3">
    <w:name w:val="p33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4">
    <w:name w:val="p23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5">
    <w:name w:val="p34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6">
    <w:name w:val="p35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7">
    <w:name w:val="p4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8">
    <w:name w:val="p6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19">
    <w:name w:val="p3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20">
    <w:name w:val="p14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21">
    <w:name w:val="p1"/>
    <w:basedOn w:val="1"/>
    <w:qFormat/>
    <w:uiPriority w:val="0"/>
    <w:pPr>
      <w:widowControl/>
      <w:suppressAutoHyphens w:val="0"/>
      <w:spacing w:before="100" w:after="100"/>
    </w:pPr>
    <w:rPr>
      <w:rFonts w:eastAsia="Times New Roman" w:cs="Times New Roman"/>
      <w:lang w:bidi="ar-SA"/>
    </w:rPr>
  </w:style>
  <w:style w:type="paragraph" w:customStyle="1" w:styleId="1622">
    <w:name w:val="Текст в заданном формате"/>
    <w:basedOn w:val="1"/>
    <w:qFormat/>
    <w:uiPriority w:val="0"/>
    <w:pPr>
      <w:widowControl/>
      <w:spacing w:before="0" w:after="200" w:line="276" w:lineRule="auto"/>
    </w:pPr>
    <w:rPr>
      <w:rFonts w:eastAsia="Calibri" w:cs="Times New Roman"/>
      <w:szCs w:val="22"/>
      <w:lang w:bidi="ar-SA"/>
    </w:rPr>
  </w:style>
  <w:style w:type="paragraph" w:customStyle="1" w:styleId="1623">
    <w:name w:val="Standard"/>
    <w:qFormat/>
    <w:uiPriority w:val="0"/>
    <w:pPr>
      <w:widowControl w:val="0"/>
      <w:suppressAutoHyphens/>
      <w:bidi w:val="0"/>
      <w:jc w:val="left"/>
    </w:pPr>
    <w:rPr>
      <w:rFonts w:ascii="Liberation Serif" w:hAnsi="Liberation Serif" w:eastAsia="Times New Roman" w:cs="FreeSans"/>
      <w:color w:val="00000A"/>
      <w:kern w:val="2"/>
      <w:sz w:val="24"/>
      <w:szCs w:val="24"/>
      <w:lang w:val="ru-RU" w:eastAsia="zh-CN" w:bidi="hi-IN"/>
    </w:rPr>
  </w:style>
  <w:style w:type="paragraph" w:customStyle="1" w:styleId="1624">
    <w:name w:val="Содержимое врезки"/>
    <w:basedOn w:val="1"/>
    <w:qFormat/>
    <w:uiPriority w:val="0"/>
  </w:style>
  <w:style w:type="paragraph" w:styleId="1625">
    <w:name w:val="No Spacing"/>
    <w:qFormat/>
    <w:uiPriority w:val="0"/>
    <w:pPr>
      <w:widowControl w:val="0"/>
      <w:suppressAutoHyphens/>
      <w:bidi w:val="0"/>
      <w:jc w:val="left"/>
    </w:pPr>
    <w:rPr>
      <w:rFonts w:ascii="Times New Roman" w:hAnsi="Times New Roman" w:eastAsia="DejaVu Sans" w:cs="Mangal"/>
      <w:color w:val="auto"/>
      <w:kern w:val="2"/>
      <w:sz w:val="24"/>
      <w:szCs w:val="21"/>
      <w:lang w:val="ru-RU" w:eastAsia="zh-CN" w:bidi="hi-IN"/>
    </w:rPr>
  </w:style>
  <w:style w:type="paragraph" w:customStyle="1" w:styleId="1626">
    <w:name w:val="Обычный1"/>
    <w:qFormat/>
    <w:uiPriority w:val="0"/>
    <w:pPr>
      <w:widowControl w:val="0"/>
      <w:bidi w:val="0"/>
      <w:jc w:val="both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hi-IN"/>
    </w:rPr>
  </w:style>
  <w:style w:type="paragraph" w:customStyle="1" w:styleId="1627">
    <w:name w:val="Default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customStyle="1" w:styleId="1628">
    <w:name w:val="текст"/>
    <w:basedOn w:val="1"/>
    <w:qFormat/>
    <w:uiPriority w:val="0"/>
    <w:pPr>
      <w:ind w:firstLine="567"/>
      <w:jc w:val="both"/>
    </w:pPr>
    <w:rPr>
      <w:sz w:val="22"/>
      <w:szCs w:val="22"/>
    </w:rPr>
  </w:style>
  <w:style w:type="paragraph" w:customStyle="1" w:styleId="1629">
    <w:name w:val="заголовок 1"/>
    <w:basedOn w:val="1"/>
    <w:qFormat/>
    <w:uiPriority w:val="0"/>
    <w:pPr>
      <w:keepNext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0A6AA-4E61-4691-B831-B9BC4174C6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3506</Words>
  <Characters>25460</Characters>
  <Paragraphs>403</Paragraphs>
  <TotalTime>176</TotalTime>
  <ScaleCrop>false</ScaleCrop>
  <LinksUpToDate>false</LinksUpToDate>
  <CharactersWithSpaces>28622</CharactersWithSpaces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2021-12-27T11:36:00Z</dcterms:created>
  <dc:creator>Andrey Burov</dc:creator>
  <cp:lastModifiedBy>google1599737165</cp:lastModifiedBy>
  <cp:lastPrinted>2022-02-15T07:56:00Z</cp:lastPrinted>
  <dcterms:modified xsi:type="dcterms:W3CDTF">2023-01-09T17:56:29Z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98370ABCAF2C4F68B3EB38639E1995FE</vt:lpwstr>
  </property>
  <property fmtid="{D5CDD505-2E9C-101B-9397-08002B2CF9AE}" pid="6" name="KSOProductBuildVer">
    <vt:lpwstr>1049-11.2.0.11130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