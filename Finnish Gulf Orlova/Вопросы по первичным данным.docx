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Вопросы по первичным данным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 некоторых случаях обилия даны в ind/m3 или g/m3. Это опечатка?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Следует ли свести в одну группу Macoma balthica и Macoma balthica, juv.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Следует ли свести в одну группу Gammarus sp. juv.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ru-RU"/>
        </w:rPr>
        <w:t>Gammarus sp.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Urospora norvegica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такого вида нет в базах данных (</w:t>
      </w:r>
      <w:r>
        <w:rPr>
          <w:rFonts w:hint="default"/>
          <w:lang w:val="en-US"/>
        </w:rPr>
        <w:t>WORMS, GBIF).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Hydrobia sp. </w:t>
      </w:r>
      <w:r>
        <w:rPr>
          <w:rFonts w:hint="default"/>
          <w:lang w:val="ru-RU"/>
        </w:rPr>
        <w:t xml:space="preserve">Может лучше </w:t>
      </w:r>
      <w:r>
        <w:rPr>
          <w:rFonts w:hint="default"/>
          <w:lang w:val="en-US"/>
        </w:rPr>
        <w:t>Hydrobiidae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 Jaera sp. Jaera albifrons </w:t>
      </w:r>
      <w:r>
        <w:rPr>
          <w:rFonts w:hint="default"/>
          <w:lang w:val="ru-RU"/>
        </w:rPr>
        <w:t xml:space="preserve">Почти наверняка неверное определение. Может лучше свести все к </w:t>
      </w:r>
      <w:r>
        <w:rPr>
          <w:rFonts w:hint="default"/>
          <w:lang w:val="en-US"/>
        </w:rPr>
        <w:t xml:space="preserve">Jaera sp. </w:t>
      </w:r>
      <w:r>
        <w:rPr>
          <w:rFonts w:hint="default"/>
          <w:lang w:val="ru-RU"/>
        </w:rPr>
        <w:t xml:space="preserve">  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Oligochaeta  Oligochaeta кокон Может лучше свести в одно? Или выкинуть коконы вообще.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Gammarus salinus, Mya arenaria,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Mysidacea, Neomysis awatschensis, Odonata, Oligochaeta coc. отсутствует биомасса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Gammarus salinus, Mya arenaria, Neomysis awatschensis, Neomysis awatschensis,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Mysidacea, Odonata, Oligochaeta coc. отсутствует численность 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 станциях численность равна нулю, а биомасса не ноль</w:t>
      </w:r>
    </w:p>
    <w:p>
      <w:pPr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SN6, </w:t>
      </w:r>
      <w:r>
        <w:rPr>
          <w:rFonts w:hint="default"/>
          <w:lang w:val="en-US"/>
        </w:rPr>
        <w:t>SN7, 19-GFKop-8</w:t>
      </w:r>
      <w:r>
        <w:rPr>
          <w:rFonts w:hint="default"/>
          <w:lang w:val="ru-RU"/>
        </w:rPr>
        <w:t xml:space="preserve">, 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 станциях </w:t>
      </w:r>
      <w:r>
        <w:rPr>
          <w:rFonts w:hint="default"/>
          <w:lang w:val="en-US"/>
        </w:rPr>
        <w:t xml:space="preserve">IA25 </w:t>
      </w:r>
      <w:r>
        <w:rPr>
          <w:rFonts w:hint="default"/>
          <w:lang w:val="ru-RU"/>
        </w:rPr>
        <w:t xml:space="preserve">оба обилия </w:t>
      </w:r>
      <w:r>
        <w:rPr>
          <w:rFonts w:hint="default"/>
          <w:lang w:val="en-US"/>
        </w:rPr>
        <w:t xml:space="preserve">“abundance”. </w:t>
      </w:r>
      <w:r>
        <w:rPr>
          <w:rFonts w:hint="default"/>
          <w:lang w:val="ru-RU"/>
        </w:rPr>
        <w:t xml:space="preserve">Там явно перепутаны строки (на первом месте стоит биомасса, а на втором - сисленость). Я поменял их местами и дал другие названия обилям. НО! Проверить внимательно. Там есть еще проблемы у </w:t>
      </w:r>
      <w:r>
        <w:rPr>
          <w:rFonts w:hint="default"/>
          <w:lang w:val="en-US"/>
        </w:rPr>
        <w:t xml:space="preserve">Monoporeia </w:t>
      </w:r>
      <w:r>
        <w:rPr>
          <w:rFonts w:hint="default"/>
          <w:lang w:val="ru-RU"/>
        </w:rPr>
        <w:t xml:space="preserve">есть биомасса но нет численности. 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станциях суммарная численность не ноль, а биомасса ноль</w:t>
      </w:r>
    </w:p>
    <w:p>
      <w:pPr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19-GFKop-9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станциях и суммарная численность, и суммарная биомасса равны нулю 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19-GFKop-1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19-GFKop-2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19-GFKop-4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19-GFKop-7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19-GFKop-10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Индиго, борт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19-GFNS2Va-5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19-GFNS2Va-6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19-GFLuDu-1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19-GFKopBa-1(4)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IA31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IA34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IA37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IA38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IA39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IA40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IA41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20-GFLuRi-3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C32_2S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D3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D5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D7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21-ПМ-3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21-ПМ-13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158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301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6E53DDFC"/>
    <w:multiLevelType w:val="singleLevel"/>
    <w:tmpl w:val="6E53DD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2240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19A22407"/>
    <w:rsid w:val="3A5B4A05"/>
    <w:rsid w:val="3D2E204C"/>
    <w:rsid w:val="4DC82D45"/>
    <w:rsid w:val="571A361F"/>
    <w:rsid w:val="7151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2023-02-11T04:12:00Z</dcterms:created>
  <dc:creator>google1599737165</dc:creator>
  <cp:lastModifiedBy>google1599737165</cp:lastModifiedBy>
  <dcterms:modified xsi:type="dcterms:W3CDTF">2023-02-11T07:40:03Z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4A60ABD474AE4F25806F35AA610C44CB</vt:lpwstr>
  </property>
</Properties>
</file>