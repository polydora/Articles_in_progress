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AFB052">
      <w:pPr>
        <w:sectPr>
          <w:headerReference r:id="rId5" w:type="default"/>
          <w:pgSz w:w="11906" w:h="16838"/>
          <w:pgMar w:top="1134" w:right="851" w:bottom="1134" w:left="1418" w:header="357" w:footer="454" w:gutter="0"/>
          <w:pgNumType w:fmt="lowerRoman"/>
          <w:cols w:space="708" w:num="1"/>
          <w:docGrid w:linePitch="360" w:charSpace="0"/>
        </w:sectPr>
      </w:pPr>
      <w:bookmarkStart w:id="0" w:name="_Toc41864807"/>
    </w:p>
    <w:bookmarkEnd w:id="0"/>
    <w:p w14:paraId="163375B0">
      <w:pPr>
        <w:pStyle w:val="2"/>
      </w:pPr>
      <w:bookmarkStart w:id="1" w:name="_Toc67565557"/>
      <w:r>
        <w:t>Introduction</w:t>
      </w:r>
      <w:bookmarkEnd w:id="1"/>
    </w:p>
    <w:p w14:paraId="6C3FC986">
      <w:pPr>
        <w:pStyle w:val="3"/>
        <w:rPr>
          <w:shd w:val="clear" w:color="auto" w:fill="FFFFFF"/>
        </w:rPr>
      </w:pPr>
      <w:bookmarkStart w:id="2" w:name="_Toc67565558"/>
      <w:bookmarkStart w:id="3" w:name="_Toc532833382"/>
      <w:bookmarkStart w:id="4" w:name="_Toc41864809"/>
      <w:bookmarkStart w:id="5" w:name="_Toc47989730"/>
      <w:r>
        <w:rPr>
          <w:shd w:val="clear" w:color="auto" w:fill="FFFFFF"/>
        </w:rPr>
        <w:t>Report Objectives</w:t>
      </w:r>
      <w:bookmarkEnd w:id="2"/>
    </w:p>
    <w:p w14:paraId="06DDE14A"/>
    <w:p w14:paraId="1CE08238">
      <w:r>
        <w:t>The Arctic LNG 2 is a project in the sphere of hydrocarbons extraction, production and offloading of liquefied natural gas and stabilized gas condensate. The Project comprises three process trains for production 6.6 MTPA of liquefied natural gas each, and up to 1.6 MTPA of stabilised gas condensate. The combined capacity of the three LNG trains is 19.8 MTPA. The resource base for the Project is the Salmanovskoye (Utrenneye) oil, gas, and condensate field (OGCF) at the border of the Gydan and Yamal petroleum regions in the West-Siberian oil-and-gas bearing province.</w:t>
      </w:r>
    </w:p>
    <w:p w14:paraId="6BF068D2">
      <w:r>
        <w:t>The Project includes the following components:</w:t>
      </w:r>
    </w:p>
    <w:p w14:paraId="00F22F43">
      <w:r>
        <w:rPr>
          <w:lang w:val="ru-RU" w:eastAsia="ru-RU"/>
        </w:rPr>
        <w:drawing>
          <wp:anchor distT="0" distB="0" distL="114300" distR="114300" simplePos="0" relativeHeight="251659264" behindDoc="1" locked="0" layoutInCell="1" allowOverlap="1">
            <wp:simplePos x="0" y="0"/>
            <wp:positionH relativeFrom="margin">
              <wp:align>left</wp:align>
            </wp:positionH>
            <wp:positionV relativeFrom="paragraph">
              <wp:posOffset>282575</wp:posOffset>
            </wp:positionV>
            <wp:extent cx="1729740" cy="2762885"/>
            <wp:effectExtent l="0" t="0" r="3810" b="0"/>
            <wp:wrapTight wrapText="bothSides">
              <wp:wrapPolygon>
                <wp:start x="0" y="0"/>
                <wp:lineTo x="0" y="21446"/>
                <wp:lineTo x="21410" y="21446"/>
                <wp:lineTo x="21410"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31914" cy="2766375"/>
                    </a:xfrm>
                    <a:prstGeom prst="rect">
                      <a:avLst/>
                    </a:prstGeom>
                  </pic:spPr>
                </pic:pic>
              </a:graphicData>
            </a:graphic>
          </wp:anchor>
        </w:drawing>
      </w:r>
      <w:r>
        <w:t>1. Salmanovskoye (Utrenneye) OGCF Facilities Setup (well pads, power supply facilities, gas treatment facilities, water intake and treatment facilities, wastewater treatment and disposal facilities, SMCIW disposal site, helicopter pads, materials and equipment facilities, temporary accommodation camps, Emergency Rescue Centre, infrastructure, temporary facilities for the construction phase;</w:t>
      </w:r>
    </w:p>
    <w:p w14:paraId="660BD143">
      <w:r>
        <w:t>2. Construction of the GBS Plant for production, storage and offloading of liquefied natural gas and stabilised gas condensate (GBS with LNG &amp; SGC storage facilities, topside including process modules, loading arms and power supply facilities, onshore facilities (flare system, Operations Control Complex, pipe racks, boiler plant, utilities, drainage channel);</w:t>
      </w:r>
    </w:p>
    <w:p w14:paraId="6E67F2D2">
      <w:pPr>
        <w:rPr>
          <w:lang w:val="en-US"/>
        </w:rPr>
      </w:pPr>
      <w:r>
        <w:t>3. Construction of the Utrenniy liquefied natural gas and stabilised gas condensate terminal, including</w:t>
      </w:r>
    </w:p>
    <w:p w14:paraId="24DB54C8">
      <w:r>
        <w:t>- Temporary berth structures;</w:t>
      </w:r>
    </w:p>
    <w:p w14:paraId="0D50451E">
      <w:r>
        <w:t>- Early development facilities (approach channel, port water area, ALP-1 with a quayside, general-purpose berth, utilities, storage facilities);</w:t>
      </w:r>
    </w:p>
    <w:p w14:paraId="5B7835D0">
      <w:r>
        <w:rPr>
          <w:lang w:val="ru-RU" w:eastAsia="ru-RU"/>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220345</wp:posOffset>
                </wp:positionV>
                <wp:extent cx="1783080" cy="701040"/>
                <wp:effectExtent l="0" t="0" r="7620" b="3810"/>
                <wp:wrapSquare wrapText="bothSides"/>
                <wp:docPr id="4" name="Надпись 4"/>
                <wp:cNvGraphicFramePr/>
                <a:graphic xmlns:a="http://schemas.openxmlformats.org/drawingml/2006/main">
                  <a:graphicData uri="http://schemas.microsoft.com/office/word/2010/wordprocessingShape">
                    <wps:wsp>
                      <wps:cNvSpPr txBox="1"/>
                      <wps:spPr>
                        <a:xfrm>
                          <a:off x="0" y="0"/>
                          <a:ext cx="1783080" cy="701040"/>
                        </a:xfrm>
                        <a:prstGeom prst="rect">
                          <a:avLst/>
                        </a:prstGeom>
                        <a:solidFill>
                          <a:schemeClr val="lt1"/>
                        </a:solidFill>
                        <a:ln w="6350">
                          <a:noFill/>
                        </a:ln>
                      </wps:spPr>
                      <wps:txbx>
                        <w:txbxContent>
                          <w:p w14:paraId="1A97C4DF">
                            <w:pPr>
                              <w:pStyle w:val="41"/>
                              <w:rPr>
                                <w:lang w:val="en-US"/>
                              </w:rPr>
                            </w:pPr>
                            <w:bookmarkStart w:id="11" w:name="_Toc91101834"/>
                            <w:r>
                              <w:t xml:space="preserve">Figure </w:t>
                            </w:r>
                            <w:r>
                              <w:fldChar w:fldCharType="begin"/>
                            </w:r>
                            <w:r>
                              <w:instrText xml:space="preserve"> STYLEREF 1 \s </w:instrText>
                            </w:r>
                            <w:r>
                              <w:fldChar w:fldCharType="separate"/>
                            </w:r>
                            <w:r>
                              <w:t>1</w:t>
                            </w:r>
                            <w:r>
                              <w:fldChar w:fldCharType="end"/>
                            </w:r>
                            <w:r>
                              <w:t>.</w:t>
                            </w:r>
                            <w:r>
                              <w:fldChar w:fldCharType="begin"/>
                            </w:r>
                            <w:r>
                              <w:instrText xml:space="preserve"> SEQ Рисунок \* ARABIC \s 1 </w:instrText>
                            </w:r>
                            <w:r>
                              <w:fldChar w:fldCharType="separate"/>
                            </w:r>
                            <w:r>
                              <w:t>1</w:t>
                            </w:r>
                            <w:r>
                              <w:fldChar w:fldCharType="end"/>
                            </w:r>
                            <w:r>
                              <w:t>: Project Area of Influence. Diagonal hatch indicates EBSA</w:t>
                            </w:r>
                            <w:r>
                              <w:rPr>
                                <w:lang w:val="en-US"/>
                              </w:rPr>
                              <w:t xml:space="preserve">. Dashed line – </w:t>
                            </w:r>
                            <w:r>
                              <w:rPr>
                                <w:highlight w:val="yellow"/>
                                <w:lang w:val="en-US"/>
                              </w:rPr>
                              <w:t xml:space="preserve">Northern </w:t>
                            </w:r>
                            <w:r>
                              <w:rPr>
                                <w:lang w:val="en-US"/>
                              </w:rPr>
                              <w:t>Sea Route</w:t>
                            </w:r>
                            <w:bookmarkEnd w:id="11"/>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Надпись 4" o:spid="_x0000_s1026" o:spt="202" type="#_x0000_t202" style="position:absolute;left:0pt;margin-top:17.35pt;height:55.2pt;width:140.4pt;mso-position-horizontal:left;mso-position-horizontal-relative:margin;mso-wrap-distance-bottom:0pt;mso-wrap-distance-left:9pt;mso-wrap-distance-right:9pt;mso-wrap-distance-top:0pt;z-index:251659264;mso-width-relative:page;mso-height-relative:page;" fillcolor="#FFFFFF [3201]" filled="t" stroked="f" coordsize="21600,21600" o:gfxdata="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irOIOdIAAAAHAQAA&#10;DwAAAAAAAAABACAAAAAiAAAAZHJzL2Rvd25yZXYueG1sUEsBAhQAFAAAAAgAh07iQB3q4UdYAgAA&#10;lAQAAA4AAAAAAAAAAQAgAAAAIQEAAGRycy9lMm9Eb2MueG1sUEsFBgAAAAAGAAYAWQEAAOsFAAAA&#10;AA==&#10;">
                <v:fill on="t" focussize="0,0"/>
                <v:stroke on="f" weight="0.5pt"/>
                <v:imagedata o:title=""/>
                <o:lock v:ext="edit" aspectratio="f"/>
                <v:textbox>
                  <w:txbxContent>
                    <w:p w14:paraId="1A97C4DF">
                      <w:pPr>
                        <w:pStyle w:val="41"/>
                        <w:rPr>
                          <w:lang w:val="en-US"/>
                        </w:rPr>
                      </w:pPr>
                      <w:bookmarkStart w:id="11" w:name="_Toc91101834"/>
                      <w:r>
                        <w:t xml:space="preserve">Figure </w:t>
                      </w:r>
                      <w:r>
                        <w:fldChar w:fldCharType="begin"/>
                      </w:r>
                      <w:r>
                        <w:instrText xml:space="preserve"> STYLEREF 1 \s </w:instrText>
                      </w:r>
                      <w:r>
                        <w:fldChar w:fldCharType="separate"/>
                      </w:r>
                      <w:r>
                        <w:t>1</w:t>
                      </w:r>
                      <w:r>
                        <w:fldChar w:fldCharType="end"/>
                      </w:r>
                      <w:r>
                        <w:t>.</w:t>
                      </w:r>
                      <w:r>
                        <w:fldChar w:fldCharType="begin"/>
                      </w:r>
                      <w:r>
                        <w:instrText xml:space="preserve"> SEQ Рисунок \* ARABIC \s 1 </w:instrText>
                      </w:r>
                      <w:r>
                        <w:fldChar w:fldCharType="separate"/>
                      </w:r>
                      <w:r>
                        <w:t>1</w:t>
                      </w:r>
                      <w:r>
                        <w:fldChar w:fldCharType="end"/>
                      </w:r>
                      <w:r>
                        <w:t>: Project Area of Influence. Diagonal hatch indicates EBSA</w:t>
                      </w:r>
                      <w:r>
                        <w:rPr>
                          <w:lang w:val="en-US"/>
                        </w:rPr>
                        <w:t xml:space="preserve">. Dashed line – </w:t>
                      </w:r>
                      <w:r>
                        <w:rPr>
                          <w:highlight w:val="yellow"/>
                          <w:lang w:val="en-US"/>
                        </w:rPr>
                        <w:t xml:space="preserve">Northern </w:t>
                      </w:r>
                      <w:r>
                        <w:rPr>
                          <w:lang w:val="en-US"/>
                        </w:rPr>
                        <w:t>Sea Route</w:t>
                      </w:r>
                      <w:bookmarkEnd w:id="11"/>
                    </w:p>
                  </w:txbxContent>
                </v:textbox>
                <w10:wrap type="square"/>
              </v:shape>
            </w:pict>
          </mc:Fallback>
        </mc:AlternateContent>
      </w:r>
      <w:r>
        <w:t>- Operating phase facilities (ALP-2 with a quayside, port fleet berth, ice barriers, navigation safety systems).</w:t>
      </w:r>
    </w:p>
    <w:p w14:paraId="7017BF50">
      <w:pPr>
        <w:rPr>
          <w:lang w:val="ru-RU"/>
        </w:rPr>
      </w:pPr>
    </w:p>
    <w:p w14:paraId="4C41F727">
      <w:pPr>
        <w:pStyle w:val="41"/>
        <w:rPr>
          <w:lang w:val="en-US"/>
        </w:rPr>
      </w:pPr>
      <w:bookmarkStart w:id="6" w:name="_Toc79141058"/>
    </w:p>
    <w:p w14:paraId="1E7D6EC2">
      <w:pPr>
        <w:pStyle w:val="41"/>
        <w:rPr>
          <w:lang w:val="en-US"/>
        </w:rPr>
      </w:pPr>
    </w:p>
    <w:p w14:paraId="5E6E84C6">
      <w:pPr>
        <w:pStyle w:val="41"/>
        <w:rPr>
          <w:lang w:val="en-US"/>
        </w:rPr>
      </w:pPr>
    </w:p>
    <w:p w14:paraId="3A331CC8">
      <w:pPr>
        <w:pStyle w:val="41"/>
        <w:rPr>
          <w:sz w:val="18"/>
          <w:szCs w:val="18"/>
          <w:lang w:val="en-US"/>
        </w:rPr>
      </w:pPr>
      <w:r>
        <w:rPr>
          <w:lang w:val="en-US"/>
        </w:rPr>
        <w:t xml:space="preserve">Table </w:t>
      </w:r>
      <w:r>
        <w:fldChar w:fldCharType="begin"/>
      </w:r>
      <w:r>
        <w:rPr>
          <w:lang w:val="en-US"/>
        </w:rPr>
        <w:instrText xml:space="preserve"> SEQ Table \* ARABIC </w:instrText>
      </w:r>
      <w:r>
        <w:fldChar w:fldCharType="separate"/>
      </w:r>
      <w:r>
        <w:rPr>
          <w:lang w:val="en-US"/>
        </w:rPr>
        <w:t>1</w:t>
      </w:r>
      <w:r>
        <w:fldChar w:fldCharType="end"/>
      </w:r>
      <w:r>
        <w:rPr>
          <w:lang w:val="en-US"/>
        </w:rPr>
        <w:t xml:space="preserve"> Glossary: key terms and definitions</w:t>
      </w:r>
      <w:r>
        <w:rPr>
          <w:rStyle w:val="15"/>
          <w:lang w:val="en-US"/>
        </w:rPr>
        <w:footnoteReference w:id="0"/>
      </w:r>
      <w:bookmarkEnd w:id="6"/>
      <w:r>
        <w:rPr>
          <w:lang w:val="en-US"/>
        </w:rPr>
        <w:t xml:space="preserve"> </w:t>
      </w:r>
    </w:p>
    <w:tbl>
      <w:tblPr>
        <w:tblStyle w:val="1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14:paraId="255F6E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55E3F5F4">
            <w:pPr>
              <w:pStyle w:val="1846"/>
              <w:rPr>
                <w:sz w:val="16"/>
                <w:szCs w:val="16"/>
              </w:rPr>
            </w:pPr>
            <w:r>
              <w:rPr>
                <w:b/>
                <w:bCs/>
                <w:sz w:val="16"/>
                <w:szCs w:val="16"/>
              </w:rPr>
              <w:t>Ecosystems</w:t>
            </w:r>
            <w:r>
              <w:rPr>
                <w:sz w:val="16"/>
                <w:szCs w:val="16"/>
              </w:rPr>
              <w:t xml:space="preserve"> is a dynamic complex of plant, animal, and microorganism communities and the nonliving environment interacting as a functional unit. Humans are an integral part of ecosystems. Ecosystems vary enormously in size; a temporary pond in a tree hollow and an ocean basin can both be ecosystems</w:t>
            </w:r>
          </w:p>
        </w:tc>
      </w:tr>
      <w:tr w14:paraId="6125B4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5920FA0D">
            <w:pPr>
              <w:pStyle w:val="1846"/>
              <w:rPr>
                <w:sz w:val="16"/>
                <w:szCs w:val="16"/>
              </w:rPr>
            </w:pPr>
          </w:p>
        </w:tc>
      </w:tr>
      <w:tr w14:paraId="4C1C09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7E9C4550">
            <w:pPr>
              <w:pStyle w:val="1846"/>
              <w:rPr>
                <w:sz w:val="16"/>
                <w:szCs w:val="16"/>
              </w:rPr>
            </w:pPr>
          </w:p>
        </w:tc>
      </w:tr>
      <w:tr w14:paraId="6AB23D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6A9B810A">
            <w:pPr>
              <w:pStyle w:val="1846"/>
              <w:rPr>
                <w:sz w:val="16"/>
                <w:szCs w:val="16"/>
              </w:rPr>
            </w:pPr>
          </w:p>
        </w:tc>
      </w:tr>
      <w:tr w14:paraId="1B60F2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52F1A558">
            <w:pPr>
              <w:pStyle w:val="1846"/>
              <w:rPr>
                <w:sz w:val="16"/>
                <w:szCs w:val="16"/>
              </w:rPr>
            </w:pPr>
          </w:p>
        </w:tc>
      </w:tr>
      <w:tr w14:paraId="490D62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71439739">
            <w:pPr>
              <w:pStyle w:val="1846"/>
              <w:rPr>
                <w:sz w:val="16"/>
                <w:szCs w:val="16"/>
              </w:rPr>
            </w:pPr>
          </w:p>
        </w:tc>
      </w:tr>
      <w:tr w14:paraId="4912B8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218A134A">
            <w:pPr>
              <w:pStyle w:val="1846"/>
              <w:rPr>
                <w:sz w:val="16"/>
                <w:szCs w:val="16"/>
              </w:rPr>
            </w:pPr>
          </w:p>
        </w:tc>
      </w:tr>
      <w:tr w14:paraId="0E3805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6E3BFBCE">
            <w:pPr>
              <w:pStyle w:val="1846"/>
              <w:rPr>
                <w:sz w:val="16"/>
                <w:szCs w:val="16"/>
              </w:rPr>
            </w:pPr>
          </w:p>
        </w:tc>
      </w:tr>
      <w:tr w14:paraId="3D230A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164055AA">
            <w:pPr>
              <w:pStyle w:val="1846"/>
              <w:rPr>
                <w:sz w:val="16"/>
                <w:szCs w:val="16"/>
              </w:rPr>
            </w:pPr>
          </w:p>
        </w:tc>
      </w:tr>
      <w:tr w14:paraId="204068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04648B4B">
            <w:pPr>
              <w:pStyle w:val="1846"/>
              <w:rPr>
                <w:sz w:val="16"/>
                <w:szCs w:val="16"/>
              </w:rPr>
            </w:pPr>
          </w:p>
        </w:tc>
      </w:tr>
      <w:tr w14:paraId="7FE736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620549A5">
            <w:pPr>
              <w:pStyle w:val="1846"/>
              <w:rPr>
                <w:sz w:val="16"/>
                <w:szCs w:val="16"/>
              </w:rPr>
            </w:pPr>
          </w:p>
        </w:tc>
      </w:tr>
    </w:tbl>
    <w:p w14:paraId="2C5954AF">
      <w:pPr>
        <w:pStyle w:val="62"/>
        <w:spacing w:before="120"/>
      </w:pPr>
    </w:p>
    <w:p w14:paraId="36B1EA65">
      <w:pPr>
        <w:pStyle w:val="62"/>
        <w:spacing w:before="120"/>
        <w:rPr>
          <w:lang w:val="en-US"/>
        </w:rPr>
      </w:pPr>
    </w:p>
    <w:p w14:paraId="0F8C7E76">
      <w:pPr>
        <w:pStyle w:val="62"/>
        <w:spacing w:before="120"/>
        <w:rPr>
          <w:lang w:val="en-US"/>
        </w:rPr>
      </w:pPr>
    </w:p>
    <w:p w14:paraId="69AB16A1">
      <w:pPr>
        <w:pStyle w:val="62"/>
        <w:spacing w:before="120"/>
        <w:rPr>
          <w:lang w:val="ru-RU"/>
        </w:rPr>
      </w:pPr>
      <w:r>
        <w:rPr>
          <w:lang w:val="ru-RU"/>
        </w:rPr>
        <w:t xml:space="preserve">Инвазивные виды в понимании СД6 МФК – требования и ограничения к проекту. </w:t>
      </w:r>
      <w:r>
        <w:rPr>
          <w:highlight w:val="cyan"/>
          <w:lang w:val="ru-RU"/>
        </w:rPr>
        <w:t>Дудов</w:t>
      </w:r>
    </w:p>
    <w:p w14:paraId="2C5659B9">
      <w:pPr>
        <w:pStyle w:val="62"/>
        <w:spacing w:before="120"/>
        <w:rPr>
          <w:lang w:val="ru-RU"/>
        </w:rPr>
      </w:pPr>
    </w:p>
    <w:p w14:paraId="7353D18B">
      <w:pPr>
        <w:pStyle w:val="3"/>
        <w:rPr>
          <w:shd w:val="clear" w:color="auto" w:fill="FFFFFF"/>
        </w:rPr>
      </w:pPr>
      <w:bookmarkStart w:id="7" w:name="_Toc67565561"/>
      <w:r>
        <w:rPr>
          <w:shd w:val="clear" w:color="auto" w:fill="FFFFFF"/>
        </w:rPr>
        <w:t>Limitations</w:t>
      </w:r>
      <w:bookmarkEnd w:id="7"/>
    </w:p>
    <w:bookmarkEnd w:id="3"/>
    <w:bookmarkEnd w:id="4"/>
    <w:bookmarkEnd w:id="5"/>
    <w:p w14:paraId="717DB289">
      <w:pPr>
        <w:pStyle w:val="2"/>
        <w:rPr>
          <w:rFonts w:eastAsia="Times New Roman"/>
        </w:rPr>
      </w:pPr>
      <w:bookmarkStart w:id="8" w:name="_Toc67565562"/>
      <w:r>
        <w:t>Assessment Methodology</w:t>
      </w:r>
      <w:bookmarkEnd w:id="8"/>
    </w:p>
    <w:p w14:paraId="439EA9EC">
      <w:pPr>
        <w:pStyle w:val="3"/>
      </w:pPr>
      <w:bookmarkStart w:id="9" w:name="_Toc67565563"/>
      <w:r>
        <w:rPr>
          <w:shd w:val="clear" w:color="auto" w:fill="FFFFFF"/>
        </w:rPr>
        <w:t>Overview</w:t>
      </w:r>
      <w:bookmarkEnd w:id="9"/>
    </w:p>
    <w:p w14:paraId="6C70EA50">
      <w:pPr>
        <w:pStyle w:val="41"/>
        <w:rPr>
          <w:color w:val="00B0F0"/>
          <w:sz w:val="16"/>
          <w:szCs w:val="16"/>
          <w:lang w:val="en-US"/>
        </w:rPr>
      </w:pPr>
      <w:bookmarkStart w:id="10" w:name="_Toc83823177"/>
      <w:r>
        <w:t>Table</w:t>
      </w:r>
      <w:r>
        <w:rPr>
          <w:lang w:val="en-US"/>
        </w:rPr>
        <w:t xml:space="preserve"> </w:t>
      </w:r>
      <w:r>
        <w:fldChar w:fldCharType="begin"/>
      </w:r>
      <w:r>
        <w:rPr>
          <w:lang w:val="en-US"/>
        </w:rPr>
        <w:instrText xml:space="preserve"> </w:instrText>
      </w:r>
      <w:r>
        <w:instrText xml:space="preserve">STYLEREF</w:instrText>
      </w:r>
      <w:r>
        <w:rPr>
          <w:lang w:val="en-US"/>
        </w:rPr>
        <w:instrText xml:space="preserve"> 1 \</w:instrText>
      </w:r>
      <w:r>
        <w:instrText xml:space="preserve">s</w:instrText>
      </w:r>
      <w:r>
        <w:rPr>
          <w:lang w:val="en-US"/>
        </w:rPr>
        <w:instrText xml:space="preserve"> </w:instrText>
      </w:r>
      <w:r>
        <w:fldChar w:fldCharType="separate"/>
      </w:r>
      <w:r>
        <w:rPr>
          <w:lang w:val="en-US"/>
        </w:rPr>
        <w:t>2</w:t>
      </w:r>
      <w:r>
        <w:fldChar w:fldCharType="end"/>
      </w:r>
      <w:r>
        <w:rPr>
          <w:lang w:val="en-US"/>
        </w:rPr>
        <w:t>.</w:t>
      </w:r>
      <w:r>
        <w:fldChar w:fldCharType="begin"/>
      </w:r>
      <w:r>
        <w:rPr>
          <w:lang w:val="en-US"/>
        </w:rPr>
        <w:instrText xml:space="preserve"> </w:instrText>
      </w:r>
      <w:r>
        <w:instrText xml:space="preserve">SEQ</w:instrText>
      </w:r>
      <w:r>
        <w:rPr>
          <w:lang w:val="en-US"/>
        </w:rPr>
        <w:instrText xml:space="preserve"> </w:instrText>
      </w:r>
      <w:r>
        <w:instrText xml:space="preserve">Table</w:instrText>
      </w:r>
      <w:r>
        <w:rPr>
          <w:lang w:val="en-US"/>
        </w:rPr>
        <w:instrText xml:space="preserve"> \* </w:instrText>
      </w:r>
      <w:r>
        <w:instrText xml:space="preserve">ARABIC</w:instrText>
      </w:r>
      <w:r>
        <w:rPr>
          <w:lang w:val="en-US"/>
        </w:rPr>
        <w:instrText xml:space="preserve"> \</w:instrText>
      </w:r>
      <w:r>
        <w:instrText xml:space="preserve">s</w:instrText>
      </w:r>
      <w:r>
        <w:rPr>
          <w:lang w:val="en-US"/>
        </w:rPr>
        <w:instrText xml:space="preserve"> 1 </w:instrText>
      </w:r>
      <w:r>
        <w:fldChar w:fldCharType="separate"/>
      </w:r>
      <w:r>
        <w:t>1</w:t>
      </w:r>
      <w:r>
        <w:fldChar w:fldCharType="end"/>
      </w:r>
      <w:r>
        <w:t xml:space="preserve">: Significance of the </w:t>
      </w:r>
      <w:bookmarkEnd w:id="10"/>
      <w:r>
        <w:rPr>
          <w:rFonts w:ascii="Helvetica" w:hAnsi="Helvetica" w:cs="Helvetica"/>
          <w:b w:val="0"/>
          <w:bCs w:val="0"/>
          <w:color w:val="000000"/>
          <w:sz w:val="18"/>
          <w:szCs w:val="18"/>
          <w:shd w:val="clear" w:color="auto" w:fill="FFFFFF"/>
          <w:lang w:val="en-US"/>
        </w:rPr>
        <w:t>[</w:t>
      </w:r>
      <w:r>
        <w:rPr>
          <w:rFonts w:ascii="Helvetica" w:hAnsi="Helvetica" w:cs="Helvetica"/>
          <w:b w:val="0"/>
          <w:bCs w:val="0"/>
          <w:color w:val="000000"/>
          <w:sz w:val="18"/>
          <w:szCs w:val="18"/>
          <w:highlight w:val="cyan"/>
          <w:shd w:val="clear" w:color="auto" w:fill="FFFFFF"/>
          <w:lang w:val="ru-RU"/>
        </w:rPr>
        <w:t>Пример</w:t>
      </w:r>
      <w:r>
        <w:rPr>
          <w:rFonts w:ascii="Helvetica" w:hAnsi="Helvetica" w:cs="Helvetica"/>
          <w:b w:val="0"/>
          <w:bCs w:val="0"/>
          <w:color w:val="000000"/>
          <w:sz w:val="18"/>
          <w:szCs w:val="18"/>
          <w:highlight w:val="cyan"/>
          <w:shd w:val="clear" w:color="auto" w:fill="FFFFFF"/>
          <w:lang w:val="en-US"/>
        </w:rPr>
        <w:t xml:space="preserve"> </w:t>
      </w:r>
      <w:r>
        <w:rPr>
          <w:rFonts w:ascii="Helvetica" w:hAnsi="Helvetica" w:cs="Helvetica"/>
          <w:b w:val="0"/>
          <w:bCs w:val="0"/>
          <w:color w:val="000000"/>
          <w:sz w:val="18"/>
          <w:szCs w:val="18"/>
          <w:highlight w:val="cyan"/>
          <w:shd w:val="clear" w:color="auto" w:fill="FFFFFF"/>
          <w:lang w:val="ru-RU"/>
        </w:rPr>
        <w:t>оформления</w:t>
      </w:r>
      <w:r>
        <w:rPr>
          <w:rFonts w:ascii="Helvetica" w:hAnsi="Helvetica" w:cs="Helvetica"/>
          <w:b w:val="0"/>
          <w:bCs w:val="0"/>
          <w:color w:val="000000"/>
          <w:sz w:val="18"/>
          <w:szCs w:val="18"/>
          <w:highlight w:val="cyan"/>
          <w:shd w:val="clear" w:color="auto" w:fill="FFFFFF"/>
          <w:lang w:val="en-US"/>
        </w:rPr>
        <w:t xml:space="preserve"> </w:t>
      </w:r>
      <w:r>
        <w:rPr>
          <w:rFonts w:ascii="Helvetica" w:hAnsi="Helvetica" w:cs="Helvetica"/>
          <w:b w:val="0"/>
          <w:bCs w:val="0"/>
          <w:color w:val="000000"/>
          <w:sz w:val="18"/>
          <w:szCs w:val="18"/>
          <w:highlight w:val="cyan"/>
          <w:shd w:val="clear" w:color="auto" w:fill="FFFFFF"/>
          <w:lang w:val="ru-RU"/>
        </w:rPr>
        <w:t>таблицы</w:t>
      </w:r>
      <w:r>
        <w:rPr>
          <w:rFonts w:ascii="Helvetica" w:hAnsi="Helvetica" w:cs="Helvetica"/>
          <w:b w:val="0"/>
          <w:bCs w:val="0"/>
          <w:color w:val="000000"/>
          <w:sz w:val="18"/>
          <w:szCs w:val="18"/>
          <w:shd w:val="clear" w:color="auto" w:fill="FFFFFF"/>
          <w:lang w:val="en-US"/>
        </w:rPr>
        <w:t>]</w:t>
      </w:r>
    </w:p>
    <w:tbl>
      <w:tblPr>
        <w:tblStyle w:val="11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7"/>
        <w:gridCol w:w="2313"/>
        <w:gridCol w:w="1186"/>
        <w:gridCol w:w="5877"/>
      </w:tblGrid>
      <w:tr w14:paraId="07754D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242" w:type="pct"/>
            <w:tcBorders>
              <w:top w:val="single" w:color="auto" w:sz="4" w:space="0"/>
              <w:left w:val="single" w:color="auto" w:sz="4" w:space="0"/>
              <w:bottom w:val="single" w:color="auto" w:sz="4" w:space="0"/>
              <w:right w:val="single" w:color="auto" w:sz="4" w:space="0"/>
            </w:tcBorders>
            <w:shd w:val="clear" w:color="auto" w:fill="00B0F0"/>
            <w:vAlign w:val="center"/>
          </w:tcPr>
          <w:p w14:paraId="0824D399">
            <w:pPr>
              <w:pStyle w:val="1847"/>
            </w:pPr>
            <w:r>
              <w:t>No.</w:t>
            </w:r>
          </w:p>
        </w:tc>
        <w:tc>
          <w:tcPr>
            <w:tcW w:w="1174" w:type="pct"/>
            <w:tcBorders>
              <w:top w:val="single" w:color="auto" w:sz="4" w:space="0"/>
              <w:left w:val="single" w:color="auto" w:sz="4" w:space="0"/>
              <w:bottom w:val="single" w:color="auto" w:sz="4" w:space="0"/>
              <w:right w:val="single" w:color="auto" w:sz="4" w:space="0"/>
            </w:tcBorders>
            <w:shd w:val="clear" w:color="auto" w:fill="00B0F0"/>
            <w:vAlign w:val="center"/>
          </w:tcPr>
          <w:p w14:paraId="07D636D4">
            <w:pPr>
              <w:pStyle w:val="1847"/>
            </w:pPr>
            <w:r>
              <w:t>Criterion</w:t>
            </w:r>
          </w:p>
        </w:tc>
        <w:tc>
          <w:tcPr>
            <w:tcW w:w="602" w:type="pct"/>
            <w:tcBorders>
              <w:top w:val="single" w:color="auto" w:sz="4" w:space="0"/>
              <w:left w:val="single" w:color="auto" w:sz="4" w:space="0"/>
              <w:bottom w:val="single" w:color="auto" w:sz="4" w:space="0"/>
              <w:right w:val="single" w:color="auto" w:sz="4" w:space="0"/>
            </w:tcBorders>
            <w:shd w:val="clear" w:color="auto" w:fill="00B0F0"/>
            <w:vAlign w:val="center"/>
          </w:tcPr>
          <w:p w14:paraId="400216DE">
            <w:pPr>
              <w:pStyle w:val="1847"/>
            </w:pPr>
            <w:r>
              <w:t xml:space="preserve">Significance </w:t>
            </w:r>
          </w:p>
        </w:tc>
        <w:tc>
          <w:tcPr>
            <w:tcW w:w="2983" w:type="pct"/>
            <w:tcBorders>
              <w:top w:val="single" w:color="auto" w:sz="4" w:space="0"/>
              <w:left w:val="single" w:color="auto" w:sz="4" w:space="0"/>
              <w:bottom w:val="single" w:color="auto" w:sz="4" w:space="0"/>
              <w:right w:val="single" w:color="auto" w:sz="4" w:space="0"/>
            </w:tcBorders>
            <w:shd w:val="clear" w:color="auto" w:fill="00B0F0"/>
            <w:vAlign w:val="center"/>
          </w:tcPr>
          <w:p w14:paraId="2B3410CD">
            <w:pPr>
              <w:pStyle w:val="1847"/>
            </w:pPr>
            <w:r>
              <w:t>Description</w:t>
            </w:r>
          </w:p>
        </w:tc>
      </w:tr>
      <w:tr w14:paraId="235B48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 w:type="pct"/>
            <w:tcBorders>
              <w:top w:val="single" w:color="auto" w:sz="4" w:space="0"/>
              <w:left w:val="single" w:color="auto" w:sz="4" w:space="0"/>
              <w:bottom w:val="single" w:color="auto" w:sz="4" w:space="0"/>
              <w:right w:val="single" w:color="auto" w:sz="4" w:space="0"/>
            </w:tcBorders>
          </w:tcPr>
          <w:p w14:paraId="3A21AD13">
            <w:pPr>
              <w:pStyle w:val="1846"/>
              <w:rPr>
                <w:rFonts w:ascii="Verdana" w:hAnsi="Verdana"/>
                <w:sz w:val="16"/>
                <w:szCs w:val="16"/>
              </w:rPr>
            </w:pPr>
            <w:r>
              <w:rPr>
                <w:rFonts w:ascii="Verdana" w:hAnsi="Verdana"/>
                <w:sz w:val="16"/>
                <w:szCs w:val="16"/>
              </w:rPr>
              <w:t>1</w:t>
            </w:r>
          </w:p>
        </w:tc>
        <w:tc>
          <w:tcPr>
            <w:tcW w:w="1174" w:type="pct"/>
            <w:tcBorders>
              <w:top w:val="single" w:color="auto" w:sz="4" w:space="0"/>
              <w:left w:val="single" w:color="auto" w:sz="4" w:space="0"/>
              <w:bottom w:val="single" w:color="auto" w:sz="4" w:space="0"/>
              <w:right w:val="single" w:color="auto" w:sz="4" w:space="0"/>
            </w:tcBorders>
          </w:tcPr>
          <w:p w14:paraId="38F99269">
            <w:pPr>
              <w:pStyle w:val="1846"/>
              <w:rPr>
                <w:rFonts w:ascii="Verdana" w:hAnsi="Verdana"/>
                <w:sz w:val="16"/>
                <w:szCs w:val="16"/>
              </w:rPr>
            </w:pPr>
            <w:r>
              <w:rPr>
                <w:rFonts w:ascii="Verdana" w:hAnsi="Verdana"/>
                <w:sz w:val="16"/>
                <w:szCs w:val="16"/>
              </w:rPr>
              <w:t>Uniqueness or rarity</w:t>
            </w:r>
          </w:p>
        </w:tc>
        <w:tc>
          <w:tcPr>
            <w:tcW w:w="602" w:type="pct"/>
            <w:tcBorders>
              <w:top w:val="single" w:color="auto" w:sz="4" w:space="0"/>
              <w:left w:val="single" w:color="auto" w:sz="4" w:space="0"/>
              <w:bottom w:val="single" w:color="auto" w:sz="4" w:space="0"/>
              <w:right w:val="single" w:color="auto" w:sz="4" w:space="0"/>
            </w:tcBorders>
          </w:tcPr>
          <w:p w14:paraId="59729E2F">
            <w:pPr>
              <w:pStyle w:val="1846"/>
              <w:rPr>
                <w:rFonts w:ascii="Verdana" w:hAnsi="Verdana"/>
                <w:sz w:val="16"/>
                <w:szCs w:val="16"/>
              </w:rPr>
            </w:pPr>
            <w:r>
              <w:rPr>
                <w:rFonts w:ascii="Verdana" w:hAnsi="Verdana"/>
                <w:sz w:val="16"/>
                <w:szCs w:val="16"/>
              </w:rPr>
              <w:t>High</w:t>
            </w:r>
          </w:p>
        </w:tc>
        <w:tc>
          <w:tcPr>
            <w:tcW w:w="2983" w:type="pct"/>
            <w:tcBorders>
              <w:top w:val="single" w:color="auto" w:sz="4" w:space="0"/>
              <w:left w:val="single" w:color="auto" w:sz="4" w:space="0"/>
              <w:bottom w:val="single" w:color="auto" w:sz="4" w:space="0"/>
              <w:right w:val="single" w:color="auto" w:sz="4" w:space="0"/>
            </w:tcBorders>
          </w:tcPr>
          <w:p w14:paraId="1D2B5B53">
            <w:pPr>
              <w:pStyle w:val="1846"/>
              <w:rPr>
                <w:rFonts w:ascii="Verdana" w:hAnsi="Verdana"/>
                <w:sz w:val="16"/>
                <w:szCs w:val="16"/>
              </w:rPr>
            </w:pPr>
            <w:r>
              <w:rPr>
                <w:rFonts w:ascii="Verdana" w:hAnsi="Verdana"/>
                <w:sz w:val="16"/>
                <w:szCs w:val="16"/>
              </w:rPr>
              <w:t>The area is the biggest estuary system in the Arctic, affecting the entire adjacent marine ecosystem of the Kara Sea. The huge river run-off has a great impact on the Arctic Ocean, influencing hydrology, ice regime and geochemistry. Some populations of semi-anadromous fish are particular to this area, i.e., Ob Sturgeon, but there are no endemic species of fish, seabirds or marine mammals.</w:t>
            </w:r>
          </w:p>
        </w:tc>
      </w:tr>
      <w:tr w14:paraId="4E8444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 w:type="pct"/>
            <w:tcBorders>
              <w:top w:val="single" w:color="auto" w:sz="4" w:space="0"/>
              <w:left w:val="single" w:color="auto" w:sz="4" w:space="0"/>
              <w:bottom w:val="single" w:color="auto" w:sz="4" w:space="0"/>
              <w:right w:val="single" w:color="auto" w:sz="4" w:space="0"/>
            </w:tcBorders>
          </w:tcPr>
          <w:p w14:paraId="7FF3B6A7">
            <w:pPr>
              <w:pStyle w:val="1846"/>
              <w:rPr>
                <w:rFonts w:ascii="Verdana" w:hAnsi="Verdana"/>
                <w:sz w:val="16"/>
                <w:szCs w:val="16"/>
              </w:rPr>
            </w:pPr>
            <w:r>
              <w:rPr>
                <w:rFonts w:ascii="Verdana" w:hAnsi="Verdana"/>
                <w:sz w:val="16"/>
                <w:szCs w:val="16"/>
              </w:rPr>
              <w:t>2</w:t>
            </w:r>
          </w:p>
        </w:tc>
        <w:tc>
          <w:tcPr>
            <w:tcW w:w="1174" w:type="pct"/>
            <w:tcBorders>
              <w:top w:val="single" w:color="auto" w:sz="4" w:space="0"/>
              <w:left w:val="single" w:color="auto" w:sz="4" w:space="0"/>
              <w:bottom w:val="single" w:color="auto" w:sz="4" w:space="0"/>
              <w:right w:val="single" w:color="auto" w:sz="4" w:space="0"/>
            </w:tcBorders>
          </w:tcPr>
          <w:p w14:paraId="43B31E94">
            <w:pPr>
              <w:pStyle w:val="1846"/>
              <w:rPr>
                <w:rFonts w:ascii="Verdana" w:hAnsi="Verdana"/>
                <w:sz w:val="16"/>
                <w:szCs w:val="16"/>
              </w:rPr>
            </w:pPr>
            <w:r>
              <w:rPr>
                <w:rFonts w:ascii="Verdana" w:hAnsi="Verdana"/>
                <w:sz w:val="16"/>
                <w:szCs w:val="16"/>
              </w:rPr>
              <w:t>Special importance for species development cycle stages</w:t>
            </w:r>
          </w:p>
        </w:tc>
        <w:tc>
          <w:tcPr>
            <w:tcW w:w="602" w:type="pct"/>
            <w:tcBorders>
              <w:top w:val="single" w:color="auto" w:sz="4" w:space="0"/>
              <w:left w:val="single" w:color="auto" w:sz="4" w:space="0"/>
              <w:bottom w:val="single" w:color="auto" w:sz="4" w:space="0"/>
              <w:right w:val="single" w:color="auto" w:sz="4" w:space="0"/>
            </w:tcBorders>
          </w:tcPr>
          <w:p w14:paraId="49A8DB9F">
            <w:pPr>
              <w:pStyle w:val="1846"/>
              <w:rPr>
                <w:rFonts w:ascii="Verdana" w:hAnsi="Verdana"/>
                <w:sz w:val="16"/>
                <w:szCs w:val="16"/>
              </w:rPr>
            </w:pPr>
            <w:r>
              <w:rPr>
                <w:rFonts w:ascii="Verdana" w:hAnsi="Verdana"/>
                <w:sz w:val="16"/>
                <w:szCs w:val="16"/>
              </w:rPr>
              <w:t>High</w:t>
            </w:r>
          </w:p>
        </w:tc>
        <w:tc>
          <w:tcPr>
            <w:tcW w:w="2983" w:type="pct"/>
            <w:tcBorders>
              <w:top w:val="single" w:color="auto" w:sz="4" w:space="0"/>
              <w:left w:val="single" w:color="auto" w:sz="4" w:space="0"/>
              <w:bottom w:val="single" w:color="auto" w:sz="4" w:space="0"/>
              <w:right w:val="single" w:color="auto" w:sz="4" w:space="0"/>
            </w:tcBorders>
          </w:tcPr>
          <w:p w14:paraId="6DFE4404">
            <w:pPr>
              <w:pStyle w:val="1846"/>
              <w:rPr>
                <w:rFonts w:ascii="Verdana" w:hAnsi="Verdana"/>
                <w:sz w:val="16"/>
                <w:szCs w:val="16"/>
              </w:rPr>
            </w:pPr>
            <w:r>
              <w:rPr>
                <w:rFonts w:ascii="Verdana" w:hAnsi="Verdana"/>
                <w:sz w:val="16"/>
                <w:szCs w:val="16"/>
              </w:rPr>
              <w:t>Estuaries are important staging areas for aquatic birds, important habitat for white fishes (feeding, migrating, wintering); the maritime zone, with recurring polynya, is an important spawning area for polar cod (</w:t>
            </w:r>
            <w:r>
              <w:rPr>
                <w:rFonts w:ascii="Verdana" w:hAnsi="Verdana"/>
                <w:i/>
                <w:iCs/>
                <w:sz w:val="16"/>
                <w:szCs w:val="16"/>
              </w:rPr>
              <w:t>Boreogadus saida</w:t>
            </w:r>
            <w:r>
              <w:rPr>
                <w:rFonts w:ascii="Verdana" w:hAnsi="Verdana"/>
                <w:sz w:val="16"/>
                <w:szCs w:val="16"/>
              </w:rPr>
              <w:t>), while the fast ice in the gulfs is a breeding ground for ringed seals.</w:t>
            </w:r>
          </w:p>
        </w:tc>
      </w:tr>
      <w:tr w14:paraId="4E8D39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 w:type="pct"/>
            <w:tcBorders>
              <w:top w:val="single" w:color="auto" w:sz="4" w:space="0"/>
              <w:left w:val="single" w:color="auto" w:sz="4" w:space="0"/>
              <w:bottom w:val="single" w:color="auto" w:sz="4" w:space="0"/>
              <w:right w:val="single" w:color="auto" w:sz="4" w:space="0"/>
            </w:tcBorders>
          </w:tcPr>
          <w:p w14:paraId="4350C70A">
            <w:pPr>
              <w:pStyle w:val="1846"/>
              <w:rPr>
                <w:rFonts w:ascii="Verdana" w:hAnsi="Verdana"/>
                <w:sz w:val="16"/>
                <w:szCs w:val="16"/>
              </w:rPr>
            </w:pPr>
            <w:r>
              <w:rPr>
                <w:rFonts w:ascii="Verdana" w:hAnsi="Verdana"/>
                <w:sz w:val="16"/>
                <w:szCs w:val="16"/>
              </w:rPr>
              <w:t>3</w:t>
            </w:r>
          </w:p>
        </w:tc>
        <w:tc>
          <w:tcPr>
            <w:tcW w:w="1174" w:type="pct"/>
            <w:tcBorders>
              <w:top w:val="single" w:color="auto" w:sz="4" w:space="0"/>
              <w:left w:val="single" w:color="auto" w:sz="4" w:space="0"/>
              <w:bottom w:val="single" w:color="auto" w:sz="4" w:space="0"/>
              <w:right w:val="single" w:color="auto" w:sz="4" w:space="0"/>
            </w:tcBorders>
          </w:tcPr>
          <w:p w14:paraId="0CF09E8E">
            <w:pPr>
              <w:pStyle w:val="1846"/>
              <w:rPr>
                <w:rFonts w:ascii="Verdana" w:hAnsi="Verdana"/>
                <w:sz w:val="16"/>
                <w:szCs w:val="16"/>
              </w:rPr>
            </w:pPr>
            <w:r>
              <w:rPr>
                <w:rFonts w:ascii="Verdana" w:hAnsi="Verdana"/>
                <w:sz w:val="16"/>
                <w:szCs w:val="16"/>
              </w:rPr>
              <w:t>Importance for threatened, endangered or declining species and/or habitats</w:t>
            </w:r>
          </w:p>
        </w:tc>
        <w:tc>
          <w:tcPr>
            <w:tcW w:w="602" w:type="pct"/>
            <w:tcBorders>
              <w:top w:val="single" w:color="auto" w:sz="4" w:space="0"/>
              <w:left w:val="single" w:color="auto" w:sz="4" w:space="0"/>
              <w:bottom w:val="single" w:color="auto" w:sz="4" w:space="0"/>
              <w:right w:val="single" w:color="auto" w:sz="4" w:space="0"/>
            </w:tcBorders>
          </w:tcPr>
          <w:p w14:paraId="05FF71D9">
            <w:pPr>
              <w:pStyle w:val="1846"/>
              <w:rPr>
                <w:rFonts w:ascii="Verdana" w:hAnsi="Verdana"/>
                <w:sz w:val="16"/>
                <w:szCs w:val="16"/>
              </w:rPr>
            </w:pPr>
            <w:r>
              <w:rPr>
                <w:rFonts w:ascii="Verdana" w:hAnsi="Verdana"/>
                <w:sz w:val="16"/>
                <w:szCs w:val="16"/>
              </w:rPr>
              <w:t>Medium</w:t>
            </w:r>
          </w:p>
        </w:tc>
        <w:tc>
          <w:tcPr>
            <w:tcW w:w="2983" w:type="pct"/>
            <w:tcBorders>
              <w:top w:val="single" w:color="auto" w:sz="4" w:space="0"/>
              <w:left w:val="single" w:color="auto" w:sz="4" w:space="0"/>
              <w:bottom w:val="single" w:color="auto" w:sz="4" w:space="0"/>
              <w:right w:val="single" w:color="auto" w:sz="4" w:space="0"/>
            </w:tcBorders>
          </w:tcPr>
          <w:p w14:paraId="33BF5784">
            <w:pPr>
              <w:pStyle w:val="1846"/>
              <w:rPr>
                <w:rFonts w:ascii="Verdana" w:hAnsi="Verdana"/>
                <w:sz w:val="16"/>
                <w:szCs w:val="16"/>
              </w:rPr>
            </w:pPr>
            <w:r>
              <w:rPr>
                <w:rFonts w:ascii="Verdana" w:hAnsi="Verdana"/>
                <w:sz w:val="16"/>
                <w:szCs w:val="16"/>
              </w:rPr>
              <w:t>Important summer feeding grounds for beluga whales (IUCN near threatened), important staging areas for long-tailed duck (IUCN, VU), velvet scoters (IUCN, VU) and Steller’s eiders (IUCN VU). Polar bears (IUCN VU) occur in the outer part of the area.</w:t>
            </w:r>
          </w:p>
        </w:tc>
      </w:tr>
      <w:tr w14:paraId="6C8E62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 w:type="pct"/>
            <w:tcBorders>
              <w:top w:val="single" w:color="auto" w:sz="4" w:space="0"/>
              <w:left w:val="single" w:color="auto" w:sz="4" w:space="0"/>
              <w:bottom w:val="single" w:color="auto" w:sz="4" w:space="0"/>
              <w:right w:val="single" w:color="auto" w:sz="4" w:space="0"/>
            </w:tcBorders>
          </w:tcPr>
          <w:p w14:paraId="1AF4CE56">
            <w:pPr>
              <w:pStyle w:val="1846"/>
              <w:rPr>
                <w:rFonts w:ascii="Verdana" w:hAnsi="Verdana"/>
                <w:sz w:val="16"/>
                <w:szCs w:val="16"/>
              </w:rPr>
            </w:pPr>
            <w:r>
              <w:rPr>
                <w:rFonts w:ascii="Verdana" w:hAnsi="Verdana"/>
                <w:sz w:val="16"/>
                <w:szCs w:val="16"/>
              </w:rPr>
              <w:t>4</w:t>
            </w:r>
          </w:p>
        </w:tc>
        <w:tc>
          <w:tcPr>
            <w:tcW w:w="1174" w:type="pct"/>
            <w:tcBorders>
              <w:top w:val="single" w:color="auto" w:sz="4" w:space="0"/>
              <w:left w:val="single" w:color="auto" w:sz="4" w:space="0"/>
              <w:bottom w:val="single" w:color="auto" w:sz="4" w:space="0"/>
              <w:right w:val="single" w:color="auto" w:sz="4" w:space="0"/>
            </w:tcBorders>
          </w:tcPr>
          <w:p w14:paraId="3C9C6F6A">
            <w:pPr>
              <w:pStyle w:val="1846"/>
              <w:rPr>
                <w:rFonts w:ascii="Verdana" w:hAnsi="Verdana"/>
                <w:sz w:val="16"/>
                <w:szCs w:val="16"/>
              </w:rPr>
            </w:pPr>
            <w:r>
              <w:rPr>
                <w:rFonts w:ascii="Verdana" w:hAnsi="Verdana"/>
                <w:sz w:val="16"/>
                <w:szCs w:val="16"/>
              </w:rPr>
              <w:t>Vulnerability, fragility, sensitivity, or slow recovery</w:t>
            </w:r>
          </w:p>
        </w:tc>
        <w:tc>
          <w:tcPr>
            <w:tcW w:w="602" w:type="pct"/>
            <w:tcBorders>
              <w:top w:val="single" w:color="auto" w:sz="4" w:space="0"/>
              <w:left w:val="single" w:color="auto" w:sz="4" w:space="0"/>
              <w:bottom w:val="single" w:color="auto" w:sz="4" w:space="0"/>
              <w:right w:val="single" w:color="auto" w:sz="4" w:space="0"/>
            </w:tcBorders>
          </w:tcPr>
          <w:p w14:paraId="586B1BDC">
            <w:pPr>
              <w:pStyle w:val="1846"/>
              <w:rPr>
                <w:rFonts w:ascii="Verdana" w:hAnsi="Verdana"/>
                <w:sz w:val="16"/>
                <w:szCs w:val="16"/>
              </w:rPr>
            </w:pPr>
            <w:r>
              <w:rPr>
                <w:rFonts w:ascii="Verdana" w:hAnsi="Verdana"/>
                <w:sz w:val="16"/>
                <w:szCs w:val="16"/>
              </w:rPr>
              <w:t>Medium</w:t>
            </w:r>
          </w:p>
        </w:tc>
        <w:tc>
          <w:tcPr>
            <w:tcW w:w="2983" w:type="pct"/>
            <w:tcBorders>
              <w:top w:val="single" w:color="auto" w:sz="4" w:space="0"/>
              <w:left w:val="single" w:color="auto" w:sz="4" w:space="0"/>
              <w:bottom w:val="single" w:color="auto" w:sz="4" w:space="0"/>
              <w:right w:val="single" w:color="auto" w:sz="4" w:space="0"/>
            </w:tcBorders>
          </w:tcPr>
          <w:p w14:paraId="2018A569">
            <w:pPr>
              <w:pStyle w:val="1846"/>
              <w:rPr>
                <w:rFonts w:ascii="Verdana" w:hAnsi="Verdana"/>
                <w:sz w:val="16"/>
                <w:szCs w:val="16"/>
              </w:rPr>
            </w:pPr>
            <w:r>
              <w:rPr>
                <w:rFonts w:ascii="Verdana" w:hAnsi="Verdana"/>
                <w:sz w:val="16"/>
                <w:szCs w:val="16"/>
              </w:rPr>
              <w:t xml:space="preserve">The dynamic hydrological regime acts as a buffer for many external impacts; animals such sea ducks and white fishes have long life expectancy and low reproductive rates, thus slow recovery rate; sea ducks and polar cod fry are particularly vulnerable to oil spills, while the estuarine ecosystem in general may be vulnerable to changes in the salinity regime caused by large-scale bar dredging for port construction </w:t>
            </w:r>
          </w:p>
        </w:tc>
      </w:tr>
      <w:tr w14:paraId="0C7B05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 w:type="pct"/>
            <w:tcBorders>
              <w:top w:val="single" w:color="auto" w:sz="4" w:space="0"/>
              <w:left w:val="single" w:color="auto" w:sz="4" w:space="0"/>
              <w:bottom w:val="single" w:color="auto" w:sz="4" w:space="0"/>
              <w:right w:val="single" w:color="auto" w:sz="4" w:space="0"/>
            </w:tcBorders>
          </w:tcPr>
          <w:p w14:paraId="2D656234">
            <w:pPr>
              <w:pStyle w:val="1846"/>
              <w:rPr>
                <w:rFonts w:ascii="Verdana" w:hAnsi="Verdana"/>
                <w:sz w:val="16"/>
                <w:szCs w:val="16"/>
              </w:rPr>
            </w:pPr>
            <w:r>
              <w:rPr>
                <w:rFonts w:ascii="Verdana" w:hAnsi="Verdana"/>
                <w:sz w:val="16"/>
                <w:szCs w:val="16"/>
              </w:rPr>
              <w:t xml:space="preserve"> 5</w:t>
            </w:r>
          </w:p>
        </w:tc>
        <w:tc>
          <w:tcPr>
            <w:tcW w:w="1174" w:type="pct"/>
            <w:tcBorders>
              <w:top w:val="single" w:color="auto" w:sz="4" w:space="0"/>
              <w:left w:val="single" w:color="auto" w:sz="4" w:space="0"/>
              <w:bottom w:val="single" w:color="auto" w:sz="4" w:space="0"/>
              <w:right w:val="single" w:color="auto" w:sz="4" w:space="0"/>
            </w:tcBorders>
          </w:tcPr>
          <w:p w14:paraId="2575240F">
            <w:pPr>
              <w:pStyle w:val="1846"/>
              <w:rPr>
                <w:rFonts w:ascii="Verdana" w:hAnsi="Verdana"/>
                <w:sz w:val="16"/>
                <w:szCs w:val="16"/>
              </w:rPr>
            </w:pPr>
            <w:r>
              <w:rPr>
                <w:rFonts w:ascii="Verdana" w:hAnsi="Verdana"/>
                <w:sz w:val="16"/>
                <w:szCs w:val="16"/>
              </w:rPr>
              <w:t>Biological productivity</w:t>
            </w:r>
          </w:p>
        </w:tc>
        <w:tc>
          <w:tcPr>
            <w:tcW w:w="602" w:type="pct"/>
            <w:tcBorders>
              <w:top w:val="single" w:color="auto" w:sz="4" w:space="0"/>
              <w:left w:val="single" w:color="auto" w:sz="4" w:space="0"/>
              <w:bottom w:val="single" w:color="auto" w:sz="4" w:space="0"/>
              <w:right w:val="single" w:color="auto" w:sz="4" w:space="0"/>
            </w:tcBorders>
          </w:tcPr>
          <w:p w14:paraId="19F50BA6">
            <w:pPr>
              <w:pStyle w:val="1846"/>
              <w:rPr>
                <w:rFonts w:ascii="Verdana" w:hAnsi="Verdana"/>
                <w:sz w:val="16"/>
                <w:szCs w:val="16"/>
              </w:rPr>
            </w:pPr>
            <w:r>
              <w:rPr>
                <w:rFonts w:ascii="Verdana" w:hAnsi="Verdana"/>
                <w:sz w:val="16"/>
                <w:szCs w:val="16"/>
              </w:rPr>
              <w:t>High</w:t>
            </w:r>
          </w:p>
        </w:tc>
        <w:tc>
          <w:tcPr>
            <w:tcW w:w="2983" w:type="pct"/>
            <w:tcBorders>
              <w:top w:val="single" w:color="auto" w:sz="4" w:space="0"/>
              <w:left w:val="single" w:color="auto" w:sz="4" w:space="0"/>
              <w:bottom w:val="single" w:color="auto" w:sz="4" w:space="0"/>
              <w:right w:val="single" w:color="auto" w:sz="4" w:space="0"/>
            </w:tcBorders>
          </w:tcPr>
          <w:p w14:paraId="68CC9B9F">
            <w:pPr>
              <w:pStyle w:val="1846"/>
              <w:rPr>
                <w:rFonts w:ascii="Verdana" w:hAnsi="Verdana"/>
                <w:sz w:val="16"/>
                <w:szCs w:val="16"/>
              </w:rPr>
            </w:pPr>
            <w:r>
              <w:rPr>
                <w:rFonts w:ascii="Verdana" w:hAnsi="Verdana"/>
                <w:sz w:val="16"/>
                <w:szCs w:val="16"/>
              </w:rPr>
              <w:t>Owing to high primary production at the frontal zones the area supports large stocks of freshwater and semi-anadromous fishes, aquatic birds and waterfowl</w:t>
            </w:r>
          </w:p>
        </w:tc>
      </w:tr>
      <w:tr w14:paraId="7C8870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 w:type="pct"/>
            <w:tcBorders>
              <w:top w:val="single" w:color="auto" w:sz="4" w:space="0"/>
              <w:left w:val="single" w:color="auto" w:sz="4" w:space="0"/>
              <w:bottom w:val="single" w:color="auto" w:sz="4" w:space="0"/>
              <w:right w:val="single" w:color="auto" w:sz="4" w:space="0"/>
            </w:tcBorders>
          </w:tcPr>
          <w:p w14:paraId="667E4300">
            <w:pPr>
              <w:pStyle w:val="1846"/>
              <w:rPr>
                <w:rFonts w:ascii="Verdana" w:hAnsi="Verdana"/>
                <w:sz w:val="16"/>
                <w:szCs w:val="16"/>
              </w:rPr>
            </w:pPr>
            <w:r>
              <w:rPr>
                <w:rFonts w:ascii="Verdana" w:hAnsi="Verdana"/>
                <w:sz w:val="16"/>
                <w:szCs w:val="16"/>
              </w:rPr>
              <w:t>6</w:t>
            </w:r>
          </w:p>
        </w:tc>
        <w:tc>
          <w:tcPr>
            <w:tcW w:w="1174" w:type="pct"/>
            <w:tcBorders>
              <w:top w:val="single" w:color="auto" w:sz="4" w:space="0"/>
              <w:left w:val="single" w:color="auto" w:sz="4" w:space="0"/>
              <w:bottom w:val="single" w:color="auto" w:sz="4" w:space="0"/>
              <w:right w:val="single" w:color="auto" w:sz="4" w:space="0"/>
            </w:tcBorders>
          </w:tcPr>
          <w:p w14:paraId="14DD5170">
            <w:pPr>
              <w:pStyle w:val="1846"/>
              <w:rPr>
                <w:rFonts w:ascii="Verdana" w:hAnsi="Verdana"/>
                <w:sz w:val="16"/>
                <w:szCs w:val="16"/>
              </w:rPr>
            </w:pPr>
            <w:r>
              <w:rPr>
                <w:rFonts w:ascii="Verdana" w:hAnsi="Verdana"/>
                <w:sz w:val="16"/>
                <w:szCs w:val="16"/>
              </w:rPr>
              <w:t>Biological diversity</w:t>
            </w:r>
          </w:p>
        </w:tc>
        <w:tc>
          <w:tcPr>
            <w:tcW w:w="602" w:type="pct"/>
            <w:tcBorders>
              <w:top w:val="single" w:color="auto" w:sz="4" w:space="0"/>
              <w:left w:val="single" w:color="auto" w:sz="4" w:space="0"/>
              <w:bottom w:val="single" w:color="auto" w:sz="4" w:space="0"/>
              <w:right w:val="single" w:color="auto" w:sz="4" w:space="0"/>
            </w:tcBorders>
          </w:tcPr>
          <w:p w14:paraId="0989E186">
            <w:pPr>
              <w:pStyle w:val="1846"/>
              <w:rPr>
                <w:rFonts w:ascii="Verdana" w:hAnsi="Verdana"/>
                <w:sz w:val="16"/>
                <w:szCs w:val="16"/>
              </w:rPr>
            </w:pPr>
            <w:r>
              <w:rPr>
                <w:rFonts w:ascii="Verdana" w:hAnsi="Verdana"/>
                <w:sz w:val="16"/>
                <w:szCs w:val="16"/>
              </w:rPr>
              <w:t>Low</w:t>
            </w:r>
          </w:p>
        </w:tc>
        <w:tc>
          <w:tcPr>
            <w:tcW w:w="2983" w:type="pct"/>
            <w:tcBorders>
              <w:top w:val="single" w:color="auto" w:sz="4" w:space="0"/>
              <w:left w:val="single" w:color="auto" w:sz="4" w:space="0"/>
              <w:bottom w:val="single" w:color="auto" w:sz="4" w:space="0"/>
              <w:right w:val="single" w:color="auto" w:sz="4" w:space="0"/>
            </w:tcBorders>
          </w:tcPr>
          <w:p w14:paraId="099D8F20">
            <w:pPr>
              <w:pStyle w:val="1846"/>
              <w:rPr>
                <w:rFonts w:ascii="Verdana" w:hAnsi="Verdana"/>
                <w:sz w:val="16"/>
                <w:szCs w:val="16"/>
              </w:rPr>
            </w:pPr>
            <w:r>
              <w:rPr>
                <w:rFonts w:ascii="Verdana" w:hAnsi="Verdana"/>
                <w:sz w:val="16"/>
                <w:szCs w:val="16"/>
              </w:rPr>
              <w:t>Biodiversity of the lower trophic levels is relatively low due to a variable hydrological regime and vast zone of brackish waters; however, there are remarkable gradients towards offshore areas while waterfowl and shorebirds are relatively diverse.</w:t>
            </w:r>
          </w:p>
        </w:tc>
      </w:tr>
      <w:tr w14:paraId="1E93BD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 w:type="pct"/>
            <w:tcBorders>
              <w:top w:val="single" w:color="auto" w:sz="4" w:space="0"/>
              <w:left w:val="single" w:color="auto" w:sz="4" w:space="0"/>
              <w:bottom w:val="single" w:color="auto" w:sz="4" w:space="0"/>
              <w:right w:val="single" w:color="auto" w:sz="4" w:space="0"/>
            </w:tcBorders>
          </w:tcPr>
          <w:p w14:paraId="193DA4BE">
            <w:pPr>
              <w:pStyle w:val="1846"/>
              <w:rPr>
                <w:rFonts w:ascii="Verdana" w:hAnsi="Verdana"/>
                <w:sz w:val="16"/>
                <w:szCs w:val="16"/>
              </w:rPr>
            </w:pPr>
            <w:r>
              <w:rPr>
                <w:rFonts w:ascii="Verdana" w:hAnsi="Verdana"/>
                <w:sz w:val="16"/>
                <w:szCs w:val="16"/>
              </w:rPr>
              <w:t>7</w:t>
            </w:r>
          </w:p>
        </w:tc>
        <w:tc>
          <w:tcPr>
            <w:tcW w:w="1174" w:type="pct"/>
            <w:tcBorders>
              <w:top w:val="single" w:color="auto" w:sz="4" w:space="0"/>
              <w:left w:val="single" w:color="auto" w:sz="4" w:space="0"/>
              <w:bottom w:val="single" w:color="auto" w:sz="4" w:space="0"/>
              <w:right w:val="single" w:color="auto" w:sz="4" w:space="0"/>
            </w:tcBorders>
          </w:tcPr>
          <w:p w14:paraId="6CE5C07F">
            <w:pPr>
              <w:pStyle w:val="1846"/>
              <w:rPr>
                <w:rFonts w:ascii="Verdana" w:hAnsi="Verdana"/>
                <w:sz w:val="16"/>
                <w:szCs w:val="16"/>
              </w:rPr>
            </w:pPr>
            <w:r>
              <w:rPr>
                <w:rFonts w:ascii="Verdana" w:hAnsi="Verdana"/>
                <w:sz w:val="16"/>
                <w:szCs w:val="16"/>
              </w:rPr>
              <w:t>Naturalness</w:t>
            </w:r>
          </w:p>
        </w:tc>
        <w:tc>
          <w:tcPr>
            <w:tcW w:w="602" w:type="pct"/>
            <w:tcBorders>
              <w:top w:val="single" w:color="auto" w:sz="4" w:space="0"/>
              <w:left w:val="single" w:color="auto" w:sz="4" w:space="0"/>
              <w:bottom w:val="single" w:color="auto" w:sz="4" w:space="0"/>
              <w:right w:val="single" w:color="auto" w:sz="4" w:space="0"/>
            </w:tcBorders>
          </w:tcPr>
          <w:p w14:paraId="4516C02C">
            <w:pPr>
              <w:pStyle w:val="1846"/>
              <w:rPr>
                <w:rFonts w:ascii="Verdana" w:hAnsi="Verdana"/>
                <w:sz w:val="16"/>
                <w:szCs w:val="16"/>
              </w:rPr>
            </w:pPr>
            <w:r>
              <w:rPr>
                <w:rFonts w:ascii="Verdana" w:hAnsi="Verdana"/>
                <w:sz w:val="16"/>
                <w:szCs w:val="16"/>
              </w:rPr>
              <w:t>Medium</w:t>
            </w:r>
          </w:p>
        </w:tc>
        <w:tc>
          <w:tcPr>
            <w:tcW w:w="2983" w:type="pct"/>
            <w:tcBorders>
              <w:top w:val="single" w:color="auto" w:sz="4" w:space="0"/>
              <w:left w:val="single" w:color="auto" w:sz="4" w:space="0"/>
              <w:bottom w:val="single" w:color="auto" w:sz="4" w:space="0"/>
              <w:right w:val="single" w:color="auto" w:sz="4" w:space="0"/>
            </w:tcBorders>
          </w:tcPr>
          <w:p w14:paraId="14D73187">
            <w:pPr>
              <w:pStyle w:val="1846"/>
              <w:rPr>
                <w:rFonts w:ascii="Verdana" w:hAnsi="Verdana"/>
                <w:sz w:val="16"/>
                <w:szCs w:val="16"/>
              </w:rPr>
            </w:pPr>
            <w:r>
              <w:rPr>
                <w:rFonts w:ascii="Verdana" w:hAnsi="Verdana"/>
                <w:sz w:val="16"/>
                <w:szCs w:val="16"/>
              </w:rPr>
              <w:t>The Yenisei river estuary is rather pristine while Ob Gulf is already experiencing shipping traffic, geological explorations and onshore infrastructure construction in several points. Rivers bring considerable amounts of pollutants (on the Arctic scale) from their vast watersheds.</w:t>
            </w:r>
          </w:p>
        </w:tc>
      </w:tr>
    </w:tbl>
    <w:p w14:paraId="124504AC"/>
    <w:p w14:paraId="48086E2B">
      <w:pPr>
        <w:rPr>
          <w:lang w:val="en-US"/>
        </w:rPr>
      </w:pPr>
      <w:r>
        <w:t>The middle part of the Ob Estuary referred to as the Ob-Taz area (see Figure 2.6) is considered as a priority fishery conservation area (FCA) due to the high concentration of fish of many species during wintering and spawning, including Siberian sturgeon, which is listed as globally Endangered on the IUCN Red List (Matkovsky et al., 2014)</w:t>
      </w:r>
      <w:r>
        <w:rPr>
          <w:rStyle w:val="15"/>
        </w:rPr>
        <w:footnoteReference w:id="1"/>
      </w:r>
      <w:r>
        <w:t>.</w:t>
      </w:r>
      <w:r>
        <w:rPr>
          <w:lang w:val="en-US"/>
        </w:rPr>
        <w:t xml:space="preserve"> [</w:t>
      </w:r>
      <w:r>
        <w:rPr>
          <w:highlight w:val="cyan"/>
          <w:lang w:val="ru-RU"/>
        </w:rPr>
        <w:t>Примеры</w:t>
      </w:r>
      <w:r>
        <w:rPr>
          <w:highlight w:val="cyan"/>
          <w:lang w:val="en-US"/>
        </w:rPr>
        <w:t xml:space="preserve"> </w:t>
      </w:r>
      <w:r>
        <w:rPr>
          <w:highlight w:val="cyan"/>
          <w:lang w:val="ru-RU"/>
        </w:rPr>
        <w:t>ссылок</w:t>
      </w:r>
      <w:r>
        <w:rPr>
          <w:highlight w:val="cyan"/>
          <w:lang w:val="en-US"/>
        </w:rPr>
        <w:t xml:space="preserve"> </w:t>
      </w:r>
      <w:r>
        <w:rPr>
          <w:highlight w:val="cyan"/>
          <w:lang w:val="ru-RU"/>
        </w:rPr>
        <w:t>на</w:t>
      </w:r>
      <w:r>
        <w:rPr>
          <w:highlight w:val="cyan"/>
          <w:lang w:val="en-US"/>
        </w:rPr>
        <w:t xml:space="preserve"> </w:t>
      </w:r>
      <w:r>
        <w:rPr>
          <w:highlight w:val="cyan"/>
          <w:lang w:val="ru-RU"/>
        </w:rPr>
        <w:t>литературу</w:t>
      </w:r>
      <w:r>
        <w:rPr>
          <w:lang w:val="en-US"/>
        </w:rPr>
        <w:t>]</w:t>
      </w:r>
    </w:p>
    <w:p w14:paraId="59E51455">
      <w:r>
        <w:t>The above areas with high-value biodiversity components are shown in Figure 2.6.</w:t>
      </w:r>
    </w:p>
    <w:p w14:paraId="4A9FA715"/>
    <w:tbl>
      <w:tblPr>
        <w:tblStyle w:val="119"/>
        <w:tblW w:w="97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177"/>
        <w:gridCol w:w="2570"/>
      </w:tblGrid>
      <w:tr w14:paraId="607AB6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177" w:type="dxa"/>
          </w:tcPr>
          <w:p w14:paraId="332354FB">
            <w:r>
              <w:rPr>
                <w:lang w:val="ru-RU" w:eastAsia="ru-RU"/>
              </w:rPr>
              <w:drawing>
                <wp:inline distT="0" distB="0" distL="0" distR="0">
                  <wp:extent cx="4420235" cy="442023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20235" cy="4420235"/>
                          </a:xfrm>
                          <a:prstGeom prst="rect">
                            <a:avLst/>
                          </a:prstGeom>
                        </pic:spPr>
                      </pic:pic>
                    </a:graphicData>
                  </a:graphic>
                </wp:inline>
              </w:drawing>
            </w:r>
          </w:p>
        </w:tc>
        <w:tc>
          <w:tcPr>
            <w:tcW w:w="2570" w:type="dxa"/>
            <w:vAlign w:val="center"/>
          </w:tcPr>
          <w:p w14:paraId="6D7FF22E">
            <w:pPr>
              <w:pStyle w:val="41"/>
              <w:rPr>
                <w:lang w:val="en-US"/>
              </w:rPr>
            </w:pPr>
          </w:p>
        </w:tc>
      </w:tr>
    </w:tbl>
    <w:p w14:paraId="33674F4C">
      <w:pPr>
        <w:pStyle w:val="41"/>
        <w:rPr>
          <w:lang w:val="en-US"/>
        </w:rPr>
      </w:pPr>
      <w:r>
        <w:t xml:space="preserve">Figure </w:t>
      </w:r>
      <w:r>
        <w:fldChar w:fldCharType="begin"/>
      </w:r>
      <w:r>
        <w:instrText xml:space="preserve"> STYLEREF 1 \s </w:instrText>
      </w:r>
      <w:r>
        <w:fldChar w:fldCharType="separate"/>
      </w:r>
      <w:r>
        <w:t>2</w:t>
      </w:r>
      <w:r>
        <w:fldChar w:fldCharType="end"/>
      </w:r>
      <w:r>
        <w:t>.6: Water areas of the high environmental value in the Project area</w:t>
      </w:r>
      <w:r>
        <w:rPr>
          <w:lang w:val="en-US"/>
        </w:rPr>
        <w:t xml:space="preserve"> [</w:t>
      </w:r>
      <w:r>
        <w:rPr>
          <w:highlight w:val="cyan"/>
          <w:lang w:val="ru-RU"/>
        </w:rPr>
        <w:t>Пример</w:t>
      </w:r>
      <w:r>
        <w:rPr>
          <w:highlight w:val="cyan"/>
          <w:lang w:val="en-US"/>
        </w:rPr>
        <w:t xml:space="preserve"> </w:t>
      </w:r>
      <w:r>
        <w:rPr>
          <w:highlight w:val="cyan"/>
          <w:lang w:val="ru-RU"/>
        </w:rPr>
        <w:t>рисунка</w:t>
      </w:r>
      <w:r>
        <w:rPr>
          <w:lang w:val="en-US"/>
        </w:rPr>
        <w:t>]</w:t>
      </w:r>
    </w:p>
    <w:p w14:paraId="1E9950C8">
      <w:bookmarkStart w:id="12" w:name="_GoBack"/>
      <w:bookmarkEnd w:id="12"/>
    </w:p>
    <w:sectPr>
      <w:pgSz w:w="11906" w:h="16838"/>
      <w:pgMar w:top="1134" w:right="851" w:bottom="1134" w:left="1418" w:header="357" w:footer="454" w:gutter="0"/>
      <w:pgNumType w:start="1" w:chapStyle="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游明朝">
    <w:altName w:val="SimSun"/>
    <w:panose1 w:val="00000000000000000000"/>
    <w:charset w:val="86"/>
    <w:family w:val="auto"/>
    <w:pitch w:val="default"/>
    <w:sig w:usb0="00000000" w:usb1="00000000" w:usb2="00000000" w:usb3="00000000" w:csb0="00000000" w:csb1="00000000"/>
  </w:font>
  <w:font w:name="Verdana">
    <w:panose1 w:val="020B0604030504040204"/>
    <w:charset w:val="CC"/>
    <w:family w:val="swiss"/>
    <w:pitch w:val="default"/>
    <w:sig w:usb0="A00006FF" w:usb1="4000205B" w:usb2="00000010" w:usb3="00000000" w:csb0="2000019F" w:csb1="00000000"/>
  </w:font>
  <w:font w:name="Yu Gothic Light">
    <w:panose1 w:val="020B0300000000000000"/>
    <w:charset w:val="80"/>
    <w:family w:val="auto"/>
    <w:pitch w:val="default"/>
    <w:sig w:usb0="E00002FF" w:usb1="2AC7FDFF" w:usb2="00000016" w:usb3="00000000" w:csb0="2002009F" w:csb1="00000000"/>
  </w:font>
  <w:font w:name="Consolas">
    <w:panose1 w:val="020B0609020204030204"/>
    <w:charset w:val="CC"/>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egoe UI">
    <w:panose1 w:val="020B0502040204020203"/>
    <w:charset w:val="CC"/>
    <w:family w:val="swiss"/>
    <w:pitch w:val="default"/>
    <w:sig w:usb0="E4002EFF" w:usb1="C000E47F" w:usb2="00000009" w:usb3="00000000" w:csb0="200001FF" w:csb1="00000000"/>
  </w:font>
  <w:font w:name="Arial">
    <w:panose1 w:val="020B0604020202020204"/>
    <w:charset w:val="CC"/>
    <w:family w:val="swiss"/>
    <w:pitch w:val="default"/>
    <w:sig w:usb0="E0002EFF" w:usb1="C000785B" w:usb2="00000009" w:usb3="00000000" w:csb0="400001FF" w:csb1="FFFF0000"/>
  </w:font>
  <w:font w:name="Arial Unicode MS">
    <w:altName w:val="Arial"/>
    <w:panose1 w:val="020B0604020202020204"/>
    <w:charset w:val="80"/>
    <w:family w:val="swiss"/>
    <w:pitch w:val="default"/>
    <w:sig w:usb0="00000000" w:usb1="00000000" w:usb2="0000003F" w:usb3="00000000" w:csb0="003F01FF" w:csb1="00000000"/>
  </w:font>
  <w:font w:name="Times New Roman CYR">
    <w:altName w:val="Times New Roman"/>
    <w:panose1 w:val="02020603050405020304"/>
    <w:charset w:val="CC"/>
    <w:family w:val="roman"/>
    <w:pitch w:val="default"/>
    <w:sig w:usb0="00000000" w:usb1="00000000" w:usb2="00000009" w:usb3="00000000" w:csb0="000001FF" w:csb1="00000000"/>
  </w:font>
  <w:font w:name="PosterBodoni BT">
    <w:altName w:val="Times New Roman"/>
    <w:panose1 w:val="00000000000000000000"/>
    <w:charset w:val="00"/>
    <w:family w:val="roman"/>
    <w:pitch w:val="default"/>
    <w:sig w:usb0="00000000" w:usb1="00000000" w:usb2="00000000" w:usb3="00000000" w:csb0="0000001B" w:csb1="00000000"/>
  </w:font>
  <w:font w:name="Tahoma">
    <w:panose1 w:val="020B0604030504040204"/>
    <w:charset w:val="CC"/>
    <w:family w:val="swiss"/>
    <w:pitch w:val="default"/>
    <w:sig w:usb0="E1002EFF" w:usb1="C000605B" w:usb2="00000029" w:usb3="00000000" w:csb0="200101FF" w:csb1="20280000"/>
  </w:font>
  <w:font w:name="MS Mincho">
    <w:altName w:val="Yu Gothic UI"/>
    <w:panose1 w:val="02020609040205080304"/>
    <w:charset w:val="80"/>
    <w:family w:val="modern"/>
    <w:pitch w:val="default"/>
    <w:sig w:usb0="00000000" w:usb1="00000000" w:usb2="08000012" w:usb3="00000000" w:csb0="0002009F" w:csb1="00000000"/>
  </w:font>
  <w:font w:name="Bookman Old Style">
    <w:panose1 w:val="02050604050505020204"/>
    <w:charset w:val="CC"/>
    <w:family w:val="roman"/>
    <w:pitch w:val="default"/>
    <w:sig w:usb0="00000287" w:usb1="00000000" w:usb2="00000000" w:usb3="00000000" w:csb0="2000009F" w:csb1="DFD70000"/>
  </w:font>
  <w:font w:name="Courier New">
    <w:panose1 w:val="02070309020205020404"/>
    <w:charset w:val="CC"/>
    <w:family w:val="modern"/>
    <w:pitch w:val="default"/>
    <w:sig w:usb0="E0002EFF" w:usb1="C0007843" w:usb2="00000009" w:usb3="00000000" w:csb0="400001FF" w:csb1="FFFF0000"/>
  </w:font>
  <w:font w:name="Helvetica">
    <w:altName w:val="Arial"/>
    <w:panose1 w:val="020B0504020202020204"/>
    <w:charset w:val="00"/>
    <w:family w:val="auto"/>
    <w:pitch w:val="default"/>
    <w:sig w:usb0="00000000" w:usb1="00000000" w:usb2="00000000" w:usb3="00000000" w:csb0="0000019F" w:csb1="00000000"/>
  </w:font>
  <w:font w:name="ヒラギノ角ゴ Pro W3">
    <w:altName w:val="Yu Gothic"/>
    <w:panose1 w:val="00000000000000000000"/>
    <w:charset w:val="80"/>
    <w:family w:val="roman"/>
    <w:pitch w:val="default"/>
    <w:sig w:usb0="00000000" w:usb1="00000000" w:usb2="00000000" w:usb3="00000000" w:csb0="00000000" w:csb1="00000000"/>
  </w:font>
  <w:font w:name="MS P????">
    <w:altName w:val="Yu Gothic"/>
    <w:panose1 w:val="00000000000000000000"/>
    <w:charset w:val="80"/>
    <w:family w:val="auto"/>
    <w:pitch w:val="default"/>
    <w:sig w:usb0="00000000" w:usb1="00000000" w:usb2="00000010" w:usb3="00000000" w:csb0="00020000" w:csb1="00000000"/>
  </w:font>
  <w:font w:name="MS PGothic">
    <w:panose1 w:val="020B0600070205080204"/>
    <w:charset w:val="80"/>
    <w:family w:val="swiss"/>
    <w:pitch w:val="default"/>
    <w:sig w:usb0="E00002FF" w:usb1="6AC7FDFB" w:usb2="08000012" w:usb3="00000000" w:csb0="4002009F" w:csb1="DFD70000"/>
  </w:font>
  <w:font w:name="Malgun Gothic">
    <w:panose1 w:val="020B0503020000020004"/>
    <w:charset w:val="81"/>
    <w:family w:val="swiss"/>
    <w:pitch w:val="default"/>
    <w:sig w:usb0="9000002F" w:usb1="29D77CFB" w:usb2="00000012" w:usb3="00000000" w:csb0="00080001" w:csb1="00000000"/>
  </w:font>
  <w:font w:name="Segoe UI Symbol">
    <w:panose1 w:val="020B0502040204020203"/>
    <w:charset w:val="00"/>
    <w:family w:val="swiss"/>
    <w:pitch w:val="default"/>
    <w:sig w:usb0="800001E3" w:usb1="1200FFEF" w:usb2="00040000" w:usb3="04000000" w:csb0="00000001" w:csb1="40000000"/>
  </w:font>
  <w:font w:name="TimesNewRoman">
    <w:altName w:val="Liberation Mono"/>
    <w:panose1 w:val="00000000000000000000"/>
    <w:charset w:val="CC"/>
    <w:family w:val="auto"/>
    <w:pitch w:val="default"/>
    <w:sig w:usb0="00000000" w:usb1="00000000" w:usb2="00000000" w:usb3="00000000" w:csb0="00000004" w:csb1="00000000"/>
  </w:font>
  <w:font w:name="Arial Bold">
    <w:altName w:val="Times New Roman"/>
    <w:panose1 w:val="00000000000000000000"/>
    <w:charset w:val="00"/>
    <w:family w:val="roman"/>
    <w:pitch w:val="default"/>
    <w:sig w:usb0="00000000" w:usb1="00000000" w:usb2="00000000" w:usb3="00000000" w:csb0="00000001" w:csb1="00000000"/>
  </w:font>
  <w:font w:name="Peterburg">
    <w:altName w:val="Liberation Mono"/>
    <w:panose1 w:val="00000000000000000000"/>
    <w:charset w:val="00"/>
    <w:family w:val="auto"/>
    <w:pitch w:val="default"/>
    <w:sig w:usb0="00000000" w:usb1="00000000" w:usb2="00000000" w:usb3="00000000" w:csb0="00000001" w:csb1="00000000"/>
  </w:font>
  <w:font w:name="Book Antiqua">
    <w:panose1 w:val="02040602050305030304"/>
    <w:charset w:val="CC"/>
    <w:family w:val="roman"/>
    <w:pitch w:val="default"/>
    <w:sig w:usb0="00000287" w:usb1="00000000" w:usb2="00000000" w:usb3="00000000" w:csb0="2000009F" w:csb1="DFD70000"/>
  </w:font>
  <w:font w:name="Cambria">
    <w:panose1 w:val="02040503050406030204"/>
    <w:charset w:val="CC"/>
    <w:family w:val="roman"/>
    <w:pitch w:val="default"/>
    <w:sig w:usb0="E00006FF" w:usb1="420024FF" w:usb2="02000000" w:usb3="00000000" w:csb0="2000019F" w:csb1="00000000"/>
  </w:font>
  <w:font w:name="Arial Black">
    <w:panose1 w:val="020B0A04020102020204"/>
    <w:charset w:val="CC"/>
    <w:family w:val="swiss"/>
    <w:pitch w:val="default"/>
    <w:sig w:usb0="A00002AF" w:usb1="400078FB" w:usb2="00000000" w:usb3="00000000" w:csb0="6000009F" w:csb1="DFD70000"/>
  </w:font>
  <w:font w:name="Garamond">
    <w:panose1 w:val="02020404030301010803"/>
    <w:charset w:val="CC"/>
    <w:family w:val="roman"/>
    <w:pitch w:val="default"/>
    <w:sig w:usb0="00000287" w:usb1="00000000" w:usb2="00000000" w:usb3="00000000" w:csb0="0000009F" w:csb1="DFD70000"/>
  </w:font>
  <w:font w:name="Batang">
    <w:altName w:val="Malgun Gothic"/>
    <w:panose1 w:val="02030600000101010101"/>
    <w:charset w:val="81"/>
    <w:family w:val="roman"/>
    <w:pitch w:val="default"/>
    <w:sig w:usb0="00000000" w:usb1="00000000" w:usb2="00000030" w:usb3="00000000" w:csb0="0008009F" w:csb1="00000000"/>
  </w:font>
  <w:font w:name="NewCenturySchlbk">
    <w:altName w:val="Liberation Mono"/>
    <w:panose1 w:val="00000000000000000000"/>
    <w:charset w:val="00"/>
    <w:family w:val="roman"/>
    <w:pitch w:val="default"/>
    <w:sig w:usb0="00000000" w:usb1="00000000" w:usb2="00000000" w:usb3="00000000" w:csb0="00000001" w:csb1="00000000"/>
  </w:font>
  <w:font w:name="CG Times">
    <w:altName w:val="Times New Roman"/>
    <w:panose1 w:val="00000000000000000000"/>
    <w:charset w:val="00"/>
    <w:family w:val="roman"/>
    <w:pitch w:val="default"/>
    <w:sig w:usb0="00000000" w:usb1="00000000" w:usb2="00000000" w:usb3="00000000" w:csb0="00000001" w:csb1="00000000"/>
  </w:font>
  <w:font w:name="Gill Sans MT">
    <w:panose1 w:val="020B0502020104020203"/>
    <w:charset w:val="00"/>
    <w:family w:val="swiss"/>
    <w:pitch w:val="default"/>
    <w:sig w:usb0="00000003" w:usb1="00000000" w:usb2="00000000" w:usb3="00000000" w:csb0="20000003" w:csb1="00000000"/>
  </w:font>
  <w:font w:name="Palatino">
    <w:altName w:val="Segoe UI Historic"/>
    <w:panose1 w:val="00000000000000000000"/>
    <w:charset w:val="4D"/>
    <w:family w:val="auto"/>
    <w:pitch w:val="default"/>
    <w:sig w:usb0="00000000" w:usb1="00000000" w:usb2="14600000" w:usb3="00000000" w:csb0="00000193" w:csb1="00000000"/>
  </w:font>
  <w:font w:name="Tech Sans Book">
    <w:altName w:val="Liberation Mono"/>
    <w:panose1 w:val="00000000000000000000"/>
    <w:charset w:val="00"/>
    <w:family w:val="swiss"/>
    <w:pitch w:val="default"/>
    <w:sig w:usb0="00000000" w:usb1="00000000" w:usb2="00000000" w:usb3="00000000" w:csb0="00000001" w:csb1="00000000"/>
  </w:font>
  <w:font w:name="Consultant">
    <w:altName w:val="Liberation Mono"/>
    <w:panose1 w:val="00000000000000000000"/>
    <w:charset w:val="00"/>
    <w:family w:val="modern"/>
    <w:pitch w:val="default"/>
    <w:sig w:usb0="00000000" w:usb1="00000000" w:usb2="00000000" w:usb3="00000000" w:csb0="00000001" w:csb1="00000000"/>
  </w:font>
  <w:font w:name="Franklin Gothic Book">
    <w:panose1 w:val="020B0503020102020204"/>
    <w:charset w:val="CC"/>
    <w:family w:val="swiss"/>
    <w:pitch w:val="default"/>
    <w:sig w:usb0="00000287" w:usb1="00000000" w:usb2="00000000" w:usb3="00000000" w:csb0="2000009F" w:csb1="DFD70000"/>
  </w:font>
  <w:font w:name="JournalRub">
    <w:altName w:val="Liberation Mono"/>
    <w:panose1 w:val="00000000000000000000"/>
    <w:charset w:val="00"/>
    <w:family w:val="swiss"/>
    <w:pitch w:val="default"/>
    <w:sig w:usb0="00000000" w:usb1="00000000" w:usb2="00000000" w:usb3="00000000" w:csb0="00000001" w:csb1="00000000"/>
  </w:font>
  <w:font w:name="TimesNewRomanPSMT">
    <w:altName w:val="Yu Gothic"/>
    <w:panose1 w:val="00000000000000000000"/>
    <w:charset w:val="80"/>
    <w:family w:val="auto"/>
    <w:pitch w:val="default"/>
    <w:sig w:usb0="00000000" w:usb1="00000000" w:usb2="00000010" w:usb3="00000000" w:csb0="00020001" w:csb1="00000000"/>
  </w:font>
  <w:font w:name="Myriad Pro">
    <w:altName w:val="Corbel"/>
    <w:panose1 w:val="00000000000000000000"/>
    <w:charset w:val="00"/>
    <w:family w:val="swiss"/>
    <w:pitch w:val="default"/>
    <w:sig w:usb0="00000000" w:usb1="00000000" w:usb2="00000000" w:usb3="00000000" w:csb0="0000019F" w:csb1="00000000"/>
  </w:font>
  <w:font w:name="Wingdings 2">
    <w:panose1 w:val="05020102010507070707"/>
    <w:charset w:val="02"/>
    <w:family w:val="roman"/>
    <w:pitch w:val="default"/>
    <w:sig w:usb0="00000000" w:usb1="00000000" w:usb2="00000000" w:usb3="00000000" w:csb0="80000000" w:csb1="00000000"/>
  </w:font>
  <w:font w:name="Times New Roman;Times New Roman">
    <w:altName w:val="Liberation Mono"/>
    <w:panose1 w:val="00000000000000000000"/>
    <w:charset w:val="00"/>
    <w:family w:val="roman"/>
    <w:pitch w:val="default"/>
    <w:sig w:usb0="00000000" w:usb1="00000000" w:usb2="00000000" w:usb3="00000000" w:csb0="00000000" w:csb1="00000000"/>
  </w:font>
  <w:font w:name="Liberation Serif">
    <w:panose1 w:val="02020603050405020304"/>
    <w:charset w:val="01"/>
    <w:family w:val="roman"/>
    <w:pitch w:val="default"/>
    <w:sig w:usb0="E0000AFF" w:usb1="500078FF" w:usb2="00000021" w:usb3="00000000" w:csb0="600001BF" w:csb1="DFF70000"/>
  </w:font>
  <w:font w:name="Noto Sans CJK SC">
    <w:altName w:val="Noto Sans"/>
    <w:panose1 w:val="00000000000000000000"/>
    <w:charset w:val="00"/>
    <w:family w:val="roman"/>
    <w:pitch w:val="default"/>
    <w:sig w:usb0="00000000" w:usb1="00000000" w:usb2="00000000" w:usb3="00000000" w:csb0="00000000" w:csb1="00000000"/>
  </w:font>
  <w:font w:name="Lohit Devanagari">
    <w:altName w:val="Cambria"/>
    <w:panose1 w:val="00000000000000000000"/>
    <w:charset w:val="01"/>
    <w:family w:val="roman"/>
    <w:pitch w:val="default"/>
    <w:sig w:usb0="00000000" w:usb1="00000000" w:usb2="00000000" w:usb3="00000000" w:csb0="00000000" w:csb1="00000000"/>
  </w:font>
  <w:font w:name="游明朝">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Calibri Light">
    <w:panose1 w:val="020F0302020204030204"/>
    <w:charset w:val="00"/>
    <w:family w:val="auto"/>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Yu Gothic UI">
    <w:panose1 w:val="020B05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Segoe UI Historic">
    <w:panose1 w:val="020B0502040204020203"/>
    <w:charset w:val="00"/>
    <w:family w:val="auto"/>
    <w:pitch w:val="default"/>
    <w:sig w:usb0="800001EF" w:usb1="02000002" w:usb2="0060C080" w:usb3="00000002" w:csb0="00000001" w:csb1="40000000"/>
  </w:font>
  <w:font w:name="Corbel">
    <w:panose1 w:val="020B0503020204020204"/>
    <w:charset w:val="00"/>
    <w:family w:val="auto"/>
    <w:pitch w:val="default"/>
    <w:sig w:usb0="A00002EF" w:usb1="4000A44B" w:usb2="00000000" w:usb3="00000000" w:csb0="2000019F" w:csb1="00000000"/>
  </w:font>
  <w:font w:name="Noto Sans">
    <w:panose1 w:val="020B0502040504020204"/>
    <w:charset w:val="00"/>
    <w:family w:val="auto"/>
    <w:pitch w:val="default"/>
    <w:sig w:usb0="E00002FF" w:usb1="4000201F" w:usb2="08000029" w:usb3="001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240" w:lineRule="auto"/>
      </w:pPr>
      <w:r>
        <w:separator/>
      </w:r>
    </w:p>
  </w:footnote>
  <w:footnote w:type="continuationSeparator" w:id="5">
    <w:p>
      <w:pPr>
        <w:spacing w:before="0" w:after="0" w:line="240" w:lineRule="auto"/>
      </w:pPr>
      <w:r>
        <w:continuationSeparator/>
      </w:r>
    </w:p>
  </w:footnote>
  <w:footnote w:id="0">
    <w:p w14:paraId="64126FC3">
      <w:pPr>
        <w:pStyle w:val="47"/>
        <w:rPr>
          <w:sz w:val="13"/>
          <w:szCs w:val="13"/>
          <w:lang w:val="ru-RU"/>
        </w:rPr>
      </w:pPr>
      <w:r>
        <w:rPr>
          <w:rStyle w:val="15"/>
        </w:rPr>
        <w:footnoteRef/>
      </w:r>
      <w:r>
        <w:rPr>
          <w:lang w:val="en-US"/>
        </w:rPr>
        <w:t xml:space="preserve"> </w:t>
      </w:r>
      <w:r>
        <w:rPr>
          <w:sz w:val="13"/>
          <w:szCs w:val="13"/>
          <w:lang w:val="en-US"/>
        </w:rPr>
        <w:t>International Finance Corporation’s Guidance Note 6: Biodiversity Conservation and Sustainable Management of Living Natural Resources January 1, 2012 (updated June 27, 2019)</w:t>
      </w:r>
      <w:r>
        <w:rPr>
          <w:rFonts w:cstheme="minorHAnsi"/>
          <w:sz w:val="13"/>
          <w:szCs w:val="13"/>
          <w:lang w:val="en-US"/>
        </w:rPr>
        <w:t xml:space="preserve"> and "Millennium Ecosystem Assessment". www.millenniumassessment.org. Archived from the original on 24 February 2018. Retrieved</w:t>
      </w:r>
      <w:r>
        <w:rPr>
          <w:rFonts w:cstheme="minorHAnsi"/>
          <w:sz w:val="13"/>
          <w:szCs w:val="13"/>
          <w:lang w:val="ru-RU"/>
        </w:rPr>
        <w:t xml:space="preserve"> 28 </w:t>
      </w:r>
      <w:r>
        <w:rPr>
          <w:rFonts w:cstheme="minorHAnsi"/>
          <w:sz w:val="13"/>
          <w:szCs w:val="13"/>
          <w:lang w:val="en-US"/>
        </w:rPr>
        <w:t>April</w:t>
      </w:r>
      <w:r>
        <w:rPr>
          <w:rFonts w:cstheme="minorHAnsi"/>
          <w:sz w:val="13"/>
          <w:szCs w:val="13"/>
          <w:lang w:val="ru-RU"/>
        </w:rPr>
        <w:t xml:space="preserve"> 2018 </w:t>
      </w:r>
      <w:r>
        <w:rPr>
          <w:rFonts w:cstheme="minorHAnsi"/>
          <w:sz w:val="13"/>
          <w:szCs w:val="13"/>
          <w:lang w:val="en-US"/>
        </w:rPr>
        <w:t>with</w:t>
      </w:r>
      <w:r>
        <w:rPr>
          <w:rFonts w:cstheme="minorHAnsi"/>
          <w:sz w:val="13"/>
          <w:szCs w:val="13"/>
          <w:lang w:val="ru-RU"/>
        </w:rPr>
        <w:t xml:space="preserve"> </w:t>
      </w:r>
      <w:r>
        <w:rPr>
          <w:rFonts w:cstheme="minorHAnsi"/>
          <w:sz w:val="13"/>
          <w:szCs w:val="13"/>
          <w:lang w:val="en-US"/>
        </w:rPr>
        <w:t>addition</w:t>
      </w:r>
      <w:r>
        <w:rPr>
          <w:rFonts w:cstheme="minorHAnsi"/>
          <w:sz w:val="13"/>
          <w:szCs w:val="13"/>
          <w:lang w:val="ru-RU"/>
        </w:rPr>
        <w:t xml:space="preserve"> </w:t>
      </w:r>
      <w:r>
        <w:rPr>
          <w:rFonts w:cstheme="minorHAnsi"/>
          <w:sz w:val="13"/>
          <w:szCs w:val="13"/>
          <w:highlight w:val="cyan"/>
          <w:lang w:val="ru-RU"/>
        </w:rPr>
        <w:t>[Вот так цитируется литература – при первом упоминании в сноску, далее (Автор, год) ]</w:t>
      </w:r>
    </w:p>
  </w:footnote>
  <w:footnote w:id="1">
    <w:p w14:paraId="37FAC3DB">
      <w:pPr>
        <w:pStyle w:val="47"/>
      </w:pPr>
      <w:r>
        <w:rPr>
          <w:rStyle w:val="15"/>
        </w:rPr>
        <w:footnoteRef/>
      </w:r>
      <w:r>
        <w:rPr>
          <w:lang w:val="it-IT"/>
        </w:rPr>
        <w:t xml:space="preserve"> A. K. Matkovsky, P. A. Kochetkov, B. V. Stepanova, S. I. Stepanov. </w:t>
      </w:r>
      <w:r>
        <w:t>Ecological rationale for the creation of a fishery conservation area and reduction of anthropogenic load on the ecosystem of the Ob-Taz estuarian zone // Fishery Sciene Bulletin. 2014. Vol. 1. No. 2. pp. 12-26. [In Russian]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80EAD4">
    <w:pPr>
      <w:tabs>
        <w:tab w:val="right" w:pos="8917"/>
      </w:tabs>
      <w:spacing w:after="0" w:line="160" w:lineRule="atLeast"/>
      <w:rPr>
        <w:spacing w:val="4"/>
        <w:sz w:val="13"/>
      </w:rPr>
    </w:pPr>
    <w:r>
      <w:rPr>
        <w:spacing w:val="4"/>
        <w:sz w:val="13"/>
        <w:lang w:val="ru-RU" w:eastAsia="ru-RU"/>
      </w:rPr>
      <mc:AlternateContent>
        <mc:Choice Requires="wps">
          <w:drawing>
            <wp:anchor distT="0" distB="0" distL="114300" distR="114300" simplePos="0" relativeHeight="251659264" behindDoc="0" locked="1" layoutInCell="1" hidden="1" allowOverlap="1">
              <wp:simplePos x="0" y="0"/>
              <wp:positionH relativeFrom="rightMargin">
                <wp:posOffset>-5765800</wp:posOffset>
              </wp:positionH>
              <wp:positionV relativeFrom="bottomMargin">
                <wp:posOffset>151130</wp:posOffset>
              </wp:positionV>
              <wp:extent cx="5759450" cy="143510"/>
              <wp:effectExtent l="0" t="0" r="0" b="0"/>
              <wp:wrapNone/>
              <wp:docPr id="13" name="TextboxFilenameLetter" hidden="1"/>
              <wp:cNvGraphicFramePr/>
              <a:graphic xmlns:a="http://schemas.openxmlformats.org/drawingml/2006/main">
                <a:graphicData uri="http://schemas.microsoft.com/office/word/2010/wordprocessingShape">
                  <wps:wsp>
                    <wps:cNvSpPr txBox="1"/>
                    <wps:spPr>
                      <a:xfrm>
                        <a:off x="0" y="0"/>
                        <a:ext cx="5759450" cy="143510"/>
                      </a:xfrm>
                      <a:prstGeom prst="rect">
                        <a:avLst/>
                      </a:prstGeom>
                      <a:noFill/>
                      <a:ln w="6350">
                        <a:noFill/>
                      </a:ln>
                      <a:effectLst/>
                    </wps:spPr>
                    <wps:txbx>
                      <w:txbxContent>
                        <w:p w14:paraId="2B654601">
                          <w:pPr>
                            <w:pStyle w:val="248"/>
                            <w:rPr>
                              <w:lang w:val="en-US"/>
                            </w:rPr>
                          </w:pPr>
                          <w:r>
                            <w:rPr>
                              <w:lang w:val="en-US"/>
                            </w:rPr>
                            <w:t>D:\ALNG2 2020\Critical habitat assessment report v1 IS SD S.docx</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FilenameLetter" o:spid="_x0000_s1026" o:spt="202" type="#_x0000_t202" style="position:absolute;left:0pt;margin-left:0pt;margin-top:0pt;height:11.3pt;width:453.5pt;mso-position-horizontal-relative:page;mso-position-vertical-relative:page;visibility:hidden;z-index:251659264;mso-width-relative:page;mso-height-relative:page;" filled="f" stroked="f" coordsize="21600,21600" o:gfxdata="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PyEWe7ZAAAACQEAAA8AAAAAAAAAAQAgAAAAIgAAAGRycy9kb3ducmV2&#10;LnhtbFBLAQIUABQAAAAIAIdO4kDRDL1/NAIAAHoEAAAOAAAAAAAAAAEAIAAAACgBAABkcnMvZTJv&#10;RG9jLnhtbFBLBQYAAAAABgAGAFkBAADOBQAAAAA=&#10;">
              <v:fill on="f" focussize="0,0"/>
              <v:stroke on="f" weight="0.5pt"/>
              <v:imagedata o:title=""/>
              <o:lock v:ext="edit" aspectratio="f"/>
              <v:textbox inset="0mm,0mm,0mm,0mm">
                <w:txbxContent>
                  <w:p w14:paraId="2B654601">
                    <w:pPr>
                      <w:pStyle w:val="248"/>
                      <w:rPr>
                        <w:lang w:val="en-US"/>
                      </w:rPr>
                    </w:pPr>
                    <w:r>
                      <w:rPr>
                        <w:lang w:val="en-US"/>
                      </w:rPr>
                      <w:t>D:\ALNG2 2020\Critical habitat assessment report v1 IS SD S.docx</w:t>
                    </w:r>
                  </w:p>
                </w:txbxContent>
              </v:textbox>
              <w10:anchorlock/>
            </v:shape>
          </w:pict>
        </mc:Fallback>
      </mc:AlternateContent>
    </w:r>
    <w:r>
      <w:rPr>
        <w:spacing w:val="4"/>
        <w:sz w:val="13"/>
        <w:lang w:val="ru-RU" w:eastAsia="ru-RU"/>
      </w:rPr>
      <mc:AlternateContent>
        <mc:Choice Requires="wps">
          <w:drawing>
            <wp:anchor distT="0" distB="0" distL="114300" distR="114300" simplePos="0" relativeHeight="251659264" behindDoc="0" locked="1" layoutInCell="1" hidden="1" allowOverlap="1">
              <wp:simplePos x="0" y="0"/>
              <wp:positionH relativeFrom="rightMargin">
                <wp:posOffset>-5765800</wp:posOffset>
              </wp:positionH>
              <wp:positionV relativeFrom="bottomMargin">
                <wp:posOffset>151130</wp:posOffset>
              </wp:positionV>
              <wp:extent cx="5759450" cy="143510"/>
              <wp:effectExtent l="0" t="0" r="0" b="0"/>
              <wp:wrapNone/>
              <wp:docPr id="14" name="TextboxFilenameLetter" hidden="1"/>
              <wp:cNvGraphicFramePr/>
              <a:graphic xmlns:a="http://schemas.openxmlformats.org/drawingml/2006/main">
                <a:graphicData uri="http://schemas.microsoft.com/office/word/2010/wordprocessingShape">
                  <wps:wsp>
                    <wps:cNvSpPr txBox="1"/>
                    <wps:spPr>
                      <a:xfrm>
                        <a:off x="0" y="0"/>
                        <a:ext cx="5759450" cy="143510"/>
                      </a:xfrm>
                      <a:prstGeom prst="rect">
                        <a:avLst/>
                      </a:prstGeom>
                      <a:noFill/>
                      <a:ln w="6350">
                        <a:noFill/>
                      </a:ln>
                      <a:effectLst/>
                    </wps:spPr>
                    <wps:txbx>
                      <w:txbxContent>
                        <w:p w14:paraId="69AA047B">
                          <w:pPr>
                            <w:pStyle w:val="248"/>
                            <w:rPr>
                              <w:lang w:val="en-US"/>
                            </w:rPr>
                          </w:pPr>
                          <w:r>
                            <w:rPr>
                              <w:lang w:val="en-US"/>
                            </w:rPr>
                            <w:t>Z:\Projects\Active Projects\Arctic LNG 2_2020\ESIA 2020\RUS\ALNG2_ESHIA_Part 4_RUS clean 10082020.docx</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FilenameLetter" o:spid="_x0000_s1026" o:spt="202" type="#_x0000_t202" style="position:absolute;left:0pt;margin-left:0pt;margin-top:0pt;height:11.3pt;width:453.5pt;mso-position-horizontal-relative:page;mso-position-vertical-relative:page;visibility:hidden;z-index:251659264;mso-width-relative:page;mso-height-relative:page;" filled="f" stroked="f" coordsize="21600,21600" o:gfxdata="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PyEWe7ZAAAACQEAAA8AAAAAAAAAAQAgAAAAIgAAAGRycy9kb3ducmV2&#10;LnhtbFBLAQIUABQAAAAIAIdO4kALCS+tNAIAAHoEAAAOAAAAAAAAAAEAIAAAACgBAABkcnMvZTJv&#10;RG9jLnhtbFBLBQYAAAAABgAGAFkBAADOBQAAAAA=&#10;">
              <v:fill on="f" focussize="0,0"/>
              <v:stroke on="f" weight="0.5pt"/>
              <v:imagedata o:title=""/>
              <o:lock v:ext="edit" aspectratio="f"/>
              <v:textbox inset="0mm,0mm,0mm,0mm">
                <w:txbxContent>
                  <w:p w14:paraId="69AA047B">
                    <w:pPr>
                      <w:pStyle w:val="248"/>
                      <w:rPr>
                        <w:lang w:val="en-US"/>
                      </w:rPr>
                    </w:pPr>
                    <w:r>
                      <w:rPr>
                        <w:lang w:val="en-US"/>
                      </w:rPr>
                      <w:t>Z:\Projects\Active Projects\Arctic LNG 2_2020\ESIA 2020\RUS\ALNG2_ESHIA_Part 4_RUS clean 10082020.docx</w:t>
                    </w:r>
                  </w:p>
                </w:txbxContent>
              </v:textbox>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1492"/>
        </w:tabs>
        <w:ind w:left="1492" w:hanging="360"/>
      </w:pPr>
    </w:lvl>
  </w:abstractNum>
  <w:abstractNum w:abstractNumId="1">
    <w:nsid w:val="FFFFFF7D"/>
    <w:multiLevelType w:val="singleLevel"/>
    <w:tmpl w:val="FFFFFF7D"/>
    <w:lvl w:ilvl="0" w:tentative="0">
      <w:start w:val="1"/>
      <w:numFmt w:val="decimal"/>
      <w:pStyle w:val="64"/>
      <w:lvlText w:val="%1."/>
      <w:lvlJc w:val="left"/>
      <w:pPr>
        <w:tabs>
          <w:tab w:val="left" w:pos="1209"/>
        </w:tabs>
        <w:ind w:left="1209" w:hanging="360"/>
      </w:pPr>
    </w:lvl>
  </w:abstractNum>
  <w:abstractNum w:abstractNumId="2">
    <w:nsid w:val="FFFFFF7E"/>
    <w:multiLevelType w:val="singleLevel"/>
    <w:tmpl w:val="FFFFFF7E"/>
    <w:lvl w:ilvl="0" w:tentative="0">
      <w:start w:val="1"/>
      <w:numFmt w:val="decimal"/>
      <w:pStyle w:val="50"/>
      <w:lvlText w:val="%1."/>
      <w:lvlJc w:val="left"/>
      <w:pPr>
        <w:tabs>
          <w:tab w:val="left" w:pos="926"/>
        </w:tabs>
        <w:ind w:left="926" w:hanging="360"/>
      </w:pPr>
    </w:lvl>
  </w:abstractNum>
  <w:abstractNum w:abstractNumId="3">
    <w:nsid w:val="FFFFFF7F"/>
    <w:multiLevelType w:val="singleLevel"/>
    <w:tmpl w:val="FFFFFF7F"/>
    <w:lvl w:ilvl="0" w:tentative="0">
      <w:start w:val="1"/>
      <w:numFmt w:val="decimal"/>
      <w:pStyle w:val="89"/>
      <w:lvlText w:val="%1."/>
      <w:lvlJc w:val="left"/>
      <w:pPr>
        <w:tabs>
          <w:tab w:val="left" w:pos="643"/>
        </w:tabs>
        <w:ind w:left="643" w:hanging="360"/>
      </w:pPr>
    </w:lvl>
  </w:abstractNum>
  <w:abstractNum w:abstractNumId="4">
    <w:nsid w:val="FFFFFF80"/>
    <w:multiLevelType w:val="singleLevel"/>
    <w:tmpl w:val="FFFFFF80"/>
    <w:lvl w:ilvl="0" w:tentative="0">
      <w:start w:val="1"/>
      <w:numFmt w:val="bullet"/>
      <w:pStyle w:val="78"/>
      <w:lvlText w:val=""/>
      <w:lvlJc w:val="left"/>
      <w:pPr>
        <w:tabs>
          <w:tab w:val="left" w:pos="1492"/>
        </w:tabs>
        <w:ind w:left="1492" w:hanging="360"/>
      </w:pPr>
      <w:rPr>
        <w:rFonts w:hint="default" w:ascii="Symbol" w:hAnsi="Symbol"/>
      </w:rPr>
    </w:lvl>
  </w:abstractNum>
  <w:abstractNum w:abstractNumId="5">
    <w:nsid w:val="FFFFFF81"/>
    <w:multiLevelType w:val="singleLevel"/>
    <w:tmpl w:val="FFFFFF81"/>
    <w:lvl w:ilvl="0" w:tentative="0">
      <w:start w:val="1"/>
      <w:numFmt w:val="bullet"/>
      <w:pStyle w:val="82"/>
      <w:lvlText w:val=""/>
      <w:lvlJc w:val="left"/>
      <w:pPr>
        <w:tabs>
          <w:tab w:val="left" w:pos="1209"/>
        </w:tabs>
        <w:ind w:left="1209" w:hanging="360"/>
      </w:pPr>
      <w:rPr>
        <w:rFonts w:hint="default" w:ascii="Symbol" w:hAnsi="Symbol"/>
      </w:rPr>
    </w:lvl>
  </w:abstractNum>
  <w:abstractNum w:abstractNumId="6">
    <w:nsid w:val="FFFFFF82"/>
    <w:multiLevelType w:val="singleLevel"/>
    <w:tmpl w:val="FFFFFF82"/>
    <w:lvl w:ilvl="0" w:tentative="0">
      <w:start w:val="1"/>
      <w:numFmt w:val="bullet"/>
      <w:pStyle w:val="85"/>
      <w:lvlText w:val=""/>
      <w:lvlJc w:val="left"/>
      <w:pPr>
        <w:tabs>
          <w:tab w:val="left" w:pos="926"/>
        </w:tabs>
        <w:ind w:left="926" w:hanging="360"/>
      </w:pPr>
      <w:rPr>
        <w:rFonts w:hint="default" w:ascii="Symbol" w:hAnsi="Symbol"/>
      </w:rPr>
    </w:lvl>
  </w:abstractNum>
  <w:abstractNum w:abstractNumId="7">
    <w:nsid w:val="FFFFFF83"/>
    <w:multiLevelType w:val="singleLevel"/>
    <w:tmpl w:val="FFFFFF83"/>
    <w:lvl w:ilvl="0" w:tentative="0">
      <w:start w:val="1"/>
      <w:numFmt w:val="bullet"/>
      <w:pStyle w:val="84"/>
      <w:lvlText w:val=""/>
      <w:lvlJc w:val="left"/>
      <w:pPr>
        <w:tabs>
          <w:tab w:val="left" w:pos="643"/>
        </w:tabs>
        <w:ind w:left="643" w:hanging="360"/>
      </w:pPr>
      <w:rPr>
        <w:rFonts w:hint="default" w:ascii="Symbol" w:hAnsi="Symbol"/>
      </w:rPr>
    </w:lvl>
  </w:abstractNum>
  <w:abstractNum w:abstractNumId="8">
    <w:nsid w:val="FFFFFFFE"/>
    <w:multiLevelType w:val="singleLevel"/>
    <w:tmpl w:val="FFFFFFFE"/>
    <w:lvl w:ilvl="0" w:tentative="0">
      <w:start w:val="0"/>
      <w:numFmt w:val="bullet"/>
      <w:lvlText w:val="*"/>
      <w:lvlJc w:val="left"/>
    </w:lvl>
  </w:abstractNum>
  <w:abstractNum w:abstractNumId="9">
    <w:nsid w:val="01541C66"/>
    <w:multiLevelType w:val="multilevel"/>
    <w:tmpl w:val="01541C66"/>
    <w:lvl w:ilvl="0" w:tentative="0">
      <w:start w:val="1"/>
      <w:numFmt w:val="decimal"/>
      <w:pStyle w:val="220"/>
      <w:lvlText w:val="%1."/>
      <w:lvlJc w:val="left"/>
      <w:pPr>
        <w:tabs>
          <w:tab w:val="left" w:pos="567"/>
        </w:tabs>
        <w:ind w:left="567" w:hanging="567"/>
      </w:pPr>
      <w:rPr>
        <w:rFonts w:hint="default" w:ascii="Verdana" w:hAnsi="Verdana"/>
        <w:b w:val="0"/>
        <w:i w:val="0"/>
        <w:sz w:val="18"/>
      </w:rPr>
    </w:lvl>
    <w:lvl w:ilvl="1" w:tentative="0">
      <w:start w:val="1"/>
      <w:numFmt w:val="decimal"/>
      <w:lvlText w:val="%1.%2."/>
      <w:lvlJc w:val="left"/>
      <w:pPr>
        <w:tabs>
          <w:tab w:val="left" w:pos="567"/>
        </w:tabs>
        <w:ind w:left="567" w:hanging="567"/>
      </w:pPr>
      <w:rPr>
        <w:rFonts w:hint="default" w:ascii="Verdana" w:hAnsi="Verdana"/>
        <w:b w:val="0"/>
        <w:i w:val="0"/>
        <w:sz w:val="18"/>
      </w:rPr>
    </w:lvl>
    <w:lvl w:ilvl="2" w:tentative="0">
      <w:start w:val="1"/>
      <w:numFmt w:val="decimal"/>
      <w:lvlText w:val="%1.%2.%3."/>
      <w:lvlJc w:val="left"/>
      <w:pPr>
        <w:tabs>
          <w:tab w:val="left" w:pos="567"/>
        </w:tabs>
        <w:ind w:left="567" w:hanging="567"/>
      </w:pPr>
      <w:rPr>
        <w:rFonts w:hint="default" w:ascii="Verdana" w:hAnsi="Verdana"/>
        <w:b w:val="0"/>
        <w:i w:val="0"/>
        <w:sz w:val="18"/>
      </w:rPr>
    </w:lvl>
    <w:lvl w:ilvl="3" w:tentative="0">
      <w:start w:val="1"/>
      <w:numFmt w:val="decimal"/>
      <w:lvlText w:val="%1.%2.%3.%4."/>
      <w:lvlJc w:val="left"/>
      <w:pPr>
        <w:tabs>
          <w:tab w:val="left" w:pos="567"/>
        </w:tabs>
        <w:ind w:left="567" w:hanging="567"/>
      </w:pPr>
      <w:rPr>
        <w:rFonts w:hint="default" w:ascii="Verdana" w:hAnsi="Verdana"/>
        <w:b w:val="0"/>
        <w:i w:val="0"/>
        <w:sz w:val="18"/>
      </w:rPr>
    </w:lvl>
    <w:lvl w:ilvl="4" w:tentative="0">
      <w:start w:val="1"/>
      <w:numFmt w:val="decimal"/>
      <w:lvlText w:val="%1.%2.%3.%4.%5."/>
      <w:lvlJc w:val="left"/>
      <w:pPr>
        <w:tabs>
          <w:tab w:val="left" w:pos="851"/>
        </w:tabs>
        <w:ind w:left="851" w:hanging="851"/>
      </w:pPr>
      <w:rPr>
        <w:rFonts w:hint="default" w:ascii="Verdana" w:hAnsi="Verdana"/>
        <w:b w:val="0"/>
        <w:i w:val="0"/>
        <w:sz w:val="18"/>
      </w:rPr>
    </w:lvl>
    <w:lvl w:ilvl="5" w:tentative="0">
      <w:start w:val="1"/>
      <w:numFmt w:val="decimal"/>
      <w:lvlText w:val="%1.%2.%3.%4.%5.%6."/>
      <w:lvlJc w:val="left"/>
      <w:pPr>
        <w:tabs>
          <w:tab w:val="left" w:pos="851"/>
        </w:tabs>
        <w:ind w:left="851" w:hanging="851"/>
      </w:pPr>
      <w:rPr>
        <w:rFonts w:hint="default" w:ascii="Verdana" w:hAnsi="Verdana"/>
        <w:b w:val="0"/>
        <w:i w:val="0"/>
        <w:sz w:val="18"/>
      </w:rPr>
    </w:lvl>
    <w:lvl w:ilvl="6" w:tentative="0">
      <w:start w:val="1"/>
      <w:numFmt w:val="decimal"/>
      <w:lvlText w:val="%1.%2.%3.%4.%5.%6.%7."/>
      <w:lvlJc w:val="left"/>
      <w:pPr>
        <w:tabs>
          <w:tab w:val="left" w:pos="1134"/>
        </w:tabs>
        <w:ind w:left="1134" w:hanging="1134"/>
      </w:pPr>
      <w:rPr>
        <w:rFonts w:hint="default" w:ascii="Verdana" w:hAnsi="Verdana"/>
        <w:b w:val="0"/>
        <w:i w:val="0"/>
        <w:sz w:val="18"/>
      </w:rPr>
    </w:lvl>
    <w:lvl w:ilvl="7" w:tentative="0">
      <w:start w:val="1"/>
      <w:numFmt w:val="decimal"/>
      <w:lvlText w:val="%1.%2.%3.%4.%5.%6.%7.%8."/>
      <w:lvlJc w:val="left"/>
      <w:pPr>
        <w:tabs>
          <w:tab w:val="left" w:pos="1134"/>
        </w:tabs>
        <w:ind w:left="1134" w:hanging="1134"/>
      </w:pPr>
      <w:rPr>
        <w:rFonts w:hint="default" w:ascii="Verdana" w:hAnsi="Verdana"/>
        <w:b w:val="0"/>
        <w:i w:val="0"/>
        <w:sz w:val="18"/>
      </w:rPr>
    </w:lvl>
    <w:lvl w:ilvl="8" w:tentative="0">
      <w:start w:val="1"/>
      <w:numFmt w:val="decimal"/>
      <w:lvlText w:val="%1.%2.%3.%4.%5.%6.%7.%8.%9."/>
      <w:lvlJc w:val="left"/>
      <w:pPr>
        <w:tabs>
          <w:tab w:val="left" w:pos="1134"/>
        </w:tabs>
        <w:ind w:left="1134" w:hanging="1134"/>
      </w:pPr>
      <w:rPr>
        <w:rFonts w:hint="default" w:ascii="Verdana" w:hAnsi="Verdana"/>
        <w:b w:val="0"/>
        <w:i w:val="0"/>
        <w:sz w:val="18"/>
      </w:rPr>
    </w:lvl>
  </w:abstractNum>
  <w:abstractNum w:abstractNumId="10">
    <w:nsid w:val="089D152A"/>
    <w:multiLevelType w:val="singleLevel"/>
    <w:tmpl w:val="089D152A"/>
    <w:lvl w:ilvl="0" w:tentative="0">
      <w:start w:val="1"/>
      <w:numFmt w:val="bullet"/>
      <w:pStyle w:val="1675"/>
      <w:lvlText w:val=""/>
      <w:lvlJc w:val="left"/>
      <w:pPr>
        <w:tabs>
          <w:tab w:val="left" w:pos="360"/>
        </w:tabs>
        <w:ind w:left="360" w:hanging="360"/>
      </w:pPr>
      <w:rPr>
        <w:rFonts w:hint="default" w:ascii="Symbol" w:hAnsi="Symbol"/>
      </w:rPr>
    </w:lvl>
  </w:abstractNum>
  <w:abstractNum w:abstractNumId="11">
    <w:nsid w:val="0D040BAA"/>
    <w:multiLevelType w:val="singleLevel"/>
    <w:tmpl w:val="0D040BAA"/>
    <w:lvl w:ilvl="0" w:tentative="0">
      <w:start w:val="1"/>
      <w:numFmt w:val="bullet"/>
      <w:pStyle w:val="583"/>
      <w:lvlText w:val=""/>
      <w:lvlJc w:val="left"/>
      <w:pPr>
        <w:tabs>
          <w:tab w:val="left" w:pos="2160"/>
        </w:tabs>
        <w:ind w:left="2160" w:hanging="360"/>
      </w:pPr>
      <w:rPr>
        <w:rFonts w:hint="default" w:ascii="Symbol" w:hAnsi="Symbol"/>
      </w:rPr>
    </w:lvl>
  </w:abstractNum>
  <w:abstractNum w:abstractNumId="12">
    <w:nsid w:val="13F41C92"/>
    <w:multiLevelType w:val="multilevel"/>
    <w:tmpl w:val="13F41C92"/>
    <w:lvl w:ilvl="0" w:tentative="0">
      <w:start w:val="1"/>
      <w:numFmt w:val="decimal"/>
      <w:pStyle w:val="2"/>
      <w:lvlText w:val="%1."/>
      <w:lvlJc w:val="right"/>
      <w:pPr>
        <w:ind w:left="0" w:hanging="284"/>
      </w:pPr>
      <w:rPr>
        <w:rFonts w:hint="default"/>
      </w:rPr>
    </w:lvl>
    <w:lvl w:ilvl="1" w:tentative="0">
      <w:start w:val="1"/>
      <w:numFmt w:val="decimal"/>
      <w:pStyle w:val="3"/>
      <w:lvlText w:val="%1.%2"/>
      <w:lvlJc w:val="left"/>
      <w:pPr>
        <w:tabs>
          <w:tab w:val="left" w:pos="851"/>
        </w:tabs>
        <w:ind w:left="851" w:hanging="567"/>
      </w:pPr>
      <w:rPr>
        <w:rFonts w:hint="default"/>
      </w:rPr>
    </w:lvl>
    <w:lvl w:ilvl="2" w:tentative="0">
      <w:start w:val="1"/>
      <w:numFmt w:val="decimal"/>
      <w:pStyle w:val="4"/>
      <w:lvlText w:val="%1.%2.%3"/>
      <w:lvlJc w:val="left"/>
      <w:pPr>
        <w:ind w:left="2353" w:hanging="794"/>
      </w:pPr>
      <w:rPr>
        <w:rFonts w:hint="default"/>
      </w:rPr>
    </w:lvl>
    <w:lvl w:ilvl="3" w:tentative="0">
      <w:start w:val="1"/>
      <w:numFmt w:val="decimal"/>
      <w:pStyle w:val="5"/>
      <w:lvlText w:val="%1.%2.%3.%4"/>
      <w:lvlJc w:val="left"/>
      <w:pPr>
        <w:ind w:left="964" w:hanging="964"/>
      </w:pPr>
      <w:rPr>
        <w:rFonts w:hint="default"/>
        <w:b w:val="0"/>
      </w:rPr>
    </w:lvl>
    <w:lvl w:ilvl="4" w:tentative="0">
      <w:start w:val="1"/>
      <w:numFmt w:val="none"/>
      <w:lvlText w:val=""/>
      <w:lvlJc w:val="left"/>
      <w:pPr>
        <w:ind w:left="0" w:firstLine="0"/>
      </w:pPr>
      <w:rPr>
        <w:rFonts w:hint="default"/>
      </w:rPr>
    </w:lvl>
    <w:lvl w:ilvl="5" w:tentative="0">
      <w:start w:val="1"/>
      <w:numFmt w:val="none"/>
      <w:pStyle w:val="7"/>
      <w:lvlText w:val=""/>
      <w:lvlJc w:val="left"/>
      <w:pPr>
        <w:ind w:left="0" w:firstLine="0"/>
      </w:pPr>
      <w:rPr>
        <w:rFonts w:hint="default"/>
      </w:rPr>
    </w:lvl>
    <w:lvl w:ilvl="6" w:tentative="0">
      <w:start w:val="1"/>
      <w:numFmt w:val="none"/>
      <w:pStyle w:val="8"/>
      <w:lvlText w:val=""/>
      <w:lvlJc w:val="left"/>
      <w:pPr>
        <w:ind w:left="0" w:firstLine="0"/>
      </w:pPr>
      <w:rPr>
        <w:rFonts w:hint="default"/>
      </w:rPr>
    </w:lvl>
    <w:lvl w:ilvl="7" w:tentative="0">
      <w:start w:val="1"/>
      <w:numFmt w:val="none"/>
      <w:pStyle w:val="9"/>
      <w:lvlText w:val=""/>
      <w:lvlJc w:val="left"/>
      <w:pPr>
        <w:ind w:left="0" w:firstLine="0"/>
      </w:pPr>
      <w:rPr>
        <w:rFonts w:hint="default"/>
      </w:rPr>
    </w:lvl>
    <w:lvl w:ilvl="8" w:tentative="0">
      <w:start w:val="1"/>
      <w:numFmt w:val="none"/>
      <w:pStyle w:val="10"/>
      <w:lvlText w:val=""/>
      <w:lvlJc w:val="left"/>
      <w:pPr>
        <w:ind w:left="0" w:firstLine="0"/>
      </w:pPr>
      <w:rPr>
        <w:rFonts w:hint="default"/>
      </w:rPr>
    </w:lvl>
  </w:abstractNum>
  <w:abstractNum w:abstractNumId="13">
    <w:nsid w:val="155A5B1C"/>
    <w:multiLevelType w:val="multilevel"/>
    <w:tmpl w:val="155A5B1C"/>
    <w:lvl w:ilvl="0" w:tentative="0">
      <w:start w:val="1"/>
      <w:numFmt w:val="decimal"/>
      <w:pStyle w:val="582"/>
      <w:lvlText w:val="%1."/>
      <w:lvlJc w:val="left"/>
      <w:pPr>
        <w:tabs>
          <w:tab w:val="left" w:pos="539"/>
        </w:tabs>
        <w:ind w:left="539" w:hanging="395"/>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4">
    <w:nsid w:val="1A36504E"/>
    <w:multiLevelType w:val="multilevel"/>
    <w:tmpl w:val="1A36504E"/>
    <w:lvl w:ilvl="0" w:tentative="0">
      <w:start w:val="1"/>
      <w:numFmt w:val="bullet"/>
      <w:pStyle w:val="1081"/>
      <w:lvlText w:val="-"/>
      <w:lvlJc w:val="left"/>
      <w:pPr>
        <w:ind w:left="1287" w:hanging="360"/>
      </w:pPr>
      <w:rPr>
        <w:rFonts w:hint="default" w:ascii="Times New Roman" w:hAnsi="Times New Roman" w:cs="Times New Roman"/>
        <w:sz w:val="24"/>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1EDD352F"/>
    <w:multiLevelType w:val="multilevel"/>
    <w:tmpl w:val="1EDD352F"/>
    <w:lvl w:ilvl="0" w:tentative="0">
      <w:start w:val="1"/>
      <w:numFmt w:val="bullet"/>
      <w:pStyle w:val="1155"/>
      <w:lvlText w:val="-"/>
      <w:lvlJc w:val="left"/>
      <w:pPr>
        <w:tabs>
          <w:tab w:val="left" w:pos="2520"/>
        </w:tabs>
        <w:ind w:left="2520" w:hanging="360"/>
      </w:pPr>
      <w:rPr>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1" w:tentative="0">
      <w:start w:val="1"/>
      <w:numFmt w:val="bullet"/>
      <w:lvlText w:val=""/>
      <w:lvlJc w:val="left"/>
      <w:pPr>
        <w:tabs>
          <w:tab w:val="left" w:pos="1800"/>
        </w:tabs>
        <w:ind w:left="1800" w:hanging="360"/>
      </w:pPr>
      <w:rPr>
        <w:rFonts w:hint="default" w:ascii="Wingdings" w:hAnsi="Wingdings"/>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16">
    <w:nsid w:val="200640A8"/>
    <w:multiLevelType w:val="multilevel"/>
    <w:tmpl w:val="200640A8"/>
    <w:lvl w:ilvl="0" w:tentative="0">
      <w:start w:val="1"/>
      <w:numFmt w:val="bullet"/>
      <w:pStyle w:val="483"/>
      <w:lvlText w:val=""/>
      <w:lvlJc w:val="left"/>
      <w:pPr>
        <w:tabs>
          <w:tab w:val="left" w:pos="539"/>
        </w:tabs>
        <w:ind w:left="539" w:hanging="397"/>
      </w:pPr>
      <w:rPr>
        <w:rFonts w:hint="default" w:ascii="Symbol" w:hAnsi="Symbol"/>
        <w:color w:val="auto"/>
        <w:sz w:val="16"/>
      </w:rPr>
    </w:lvl>
    <w:lvl w:ilvl="1" w:tentative="0">
      <w:start w:val="1"/>
      <w:numFmt w:val="bullet"/>
      <w:lvlRestart w:val="0"/>
      <w:pStyle w:val="482"/>
      <w:lvlText w:val="-"/>
      <w:lvlJc w:val="left"/>
      <w:pPr>
        <w:tabs>
          <w:tab w:val="left" w:pos="1107"/>
        </w:tabs>
        <w:ind w:left="1107" w:hanging="397"/>
      </w:pPr>
      <w:rPr>
        <w:rFonts w:hint="default" w:ascii="Arial" w:hAnsi="Arial"/>
        <w:lang w:val="ru-RU"/>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1800"/>
        </w:tabs>
        <w:ind w:left="1008" w:hanging="648"/>
      </w:pPr>
      <w:rPr>
        <w:rFonts w:hint="default"/>
      </w:rPr>
    </w:lvl>
    <w:lvl w:ilvl="4" w:tentative="0">
      <w:start w:val="1"/>
      <w:numFmt w:val="decimal"/>
      <w:lvlText w:val="%1.%2.%3.%4.%5."/>
      <w:lvlJc w:val="left"/>
      <w:pPr>
        <w:tabs>
          <w:tab w:val="left" w:pos="2160"/>
        </w:tabs>
        <w:ind w:left="1512" w:hanging="792"/>
      </w:pPr>
      <w:rPr>
        <w:rFonts w:hint="default"/>
      </w:rPr>
    </w:lvl>
    <w:lvl w:ilvl="5" w:tentative="0">
      <w:start w:val="1"/>
      <w:numFmt w:val="decimal"/>
      <w:lvlText w:val="%1.%2.%3.%4.%5.%6."/>
      <w:lvlJc w:val="left"/>
      <w:pPr>
        <w:tabs>
          <w:tab w:val="left" w:pos="2880"/>
        </w:tabs>
        <w:ind w:left="2016" w:hanging="936"/>
      </w:pPr>
      <w:rPr>
        <w:rFonts w:hint="default"/>
      </w:rPr>
    </w:lvl>
    <w:lvl w:ilvl="6" w:tentative="0">
      <w:start w:val="1"/>
      <w:numFmt w:val="decimal"/>
      <w:lvlText w:val="%1.%2.%3.%4.%5.%6.%7."/>
      <w:lvlJc w:val="left"/>
      <w:pPr>
        <w:tabs>
          <w:tab w:val="left" w:pos="3600"/>
        </w:tabs>
        <w:ind w:left="2520" w:hanging="1080"/>
      </w:pPr>
      <w:rPr>
        <w:rFonts w:hint="default"/>
      </w:rPr>
    </w:lvl>
    <w:lvl w:ilvl="7" w:tentative="0">
      <w:start w:val="1"/>
      <w:numFmt w:val="decimal"/>
      <w:lvlText w:val="%1.%2.%3.%4.%5.%6.%7.%8."/>
      <w:lvlJc w:val="left"/>
      <w:pPr>
        <w:tabs>
          <w:tab w:val="left" w:pos="4320"/>
        </w:tabs>
        <w:ind w:left="3024" w:hanging="1224"/>
      </w:pPr>
      <w:rPr>
        <w:rFonts w:hint="default"/>
      </w:rPr>
    </w:lvl>
    <w:lvl w:ilvl="8" w:tentative="0">
      <w:start w:val="1"/>
      <w:numFmt w:val="decimal"/>
      <w:lvlText w:val="%1.%2.%3.%4.%5.%6.%7.%8.%9."/>
      <w:lvlJc w:val="left"/>
      <w:pPr>
        <w:tabs>
          <w:tab w:val="left" w:pos="5040"/>
        </w:tabs>
        <w:ind w:left="3600" w:hanging="1440"/>
      </w:pPr>
      <w:rPr>
        <w:rFonts w:hint="default"/>
      </w:rPr>
    </w:lvl>
  </w:abstractNum>
  <w:abstractNum w:abstractNumId="17">
    <w:nsid w:val="24D1298C"/>
    <w:multiLevelType w:val="multilevel"/>
    <w:tmpl w:val="24D1298C"/>
    <w:lvl w:ilvl="0" w:tentative="0">
      <w:start w:val="1"/>
      <w:numFmt w:val="bullet"/>
      <w:pStyle w:val="1729"/>
      <w:lvlText w:val=""/>
      <w:lvlJc w:val="left"/>
      <w:pPr>
        <w:tabs>
          <w:tab w:val="left" w:pos="2880"/>
        </w:tabs>
        <w:ind w:left="2880" w:hanging="360"/>
      </w:pPr>
      <w:rPr>
        <w:rFonts w:hint="default" w:ascii="Symbol" w:hAnsi="Symbol"/>
        <w:color w:val="auto"/>
        <w:sz w:val="20"/>
      </w:rPr>
    </w:lvl>
    <w:lvl w:ilvl="1" w:tentative="0">
      <w:start w:val="1"/>
      <w:numFmt w:val="bullet"/>
      <w:lvlText w:val="o"/>
      <w:lvlJc w:val="left"/>
      <w:pPr>
        <w:tabs>
          <w:tab w:val="left" w:pos="3600"/>
        </w:tabs>
        <w:ind w:left="3600" w:hanging="360"/>
      </w:pPr>
      <w:rPr>
        <w:rFonts w:hint="default" w:ascii="Courier New" w:hAnsi="Courier New"/>
      </w:rPr>
    </w:lvl>
    <w:lvl w:ilvl="2" w:tentative="0">
      <w:start w:val="1"/>
      <w:numFmt w:val="bullet"/>
      <w:lvlText w:val=""/>
      <w:lvlJc w:val="left"/>
      <w:pPr>
        <w:tabs>
          <w:tab w:val="left" w:pos="4320"/>
        </w:tabs>
        <w:ind w:left="432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5760"/>
        </w:tabs>
        <w:ind w:left="5760" w:hanging="360"/>
      </w:pPr>
      <w:rPr>
        <w:rFonts w:hint="default" w:ascii="Courier New" w:hAnsi="Courier New"/>
      </w:rPr>
    </w:lvl>
    <w:lvl w:ilvl="5" w:tentative="0">
      <w:start w:val="1"/>
      <w:numFmt w:val="bullet"/>
      <w:lvlText w:val=""/>
      <w:lvlJc w:val="left"/>
      <w:pPr>
        <w:tabs>
          <w:tab w:val="left" w:pos="6480"/>
        </w:tabs>
        <w:ind w:left="6480" w:hanging="360"/>
      </w:pPr>
      <w:rPr>
        <w:rFonts w:hint="default" w:ascii="Wingdings" w:hAnsi="Wingdings"/>
      </w:rPr>
    </w:lvl>
    <w:lvl w:ilvl="6" w:tentative="0">
      <w:start w:val="1"/>
      <w:numFmt w:val="bullet"/>
      <w:lvlText w:val=""/>
      <w:lvlJc w:val="left"/>
      <w:pPr>
        <w:tabs>
          <w:tab w:val="left" w:pos="7200"/>
        </w:tabs>
        <w:ind w:left="7200" w:hanging="360"/>
      </w:pPr>
      <w:rPr>
        <w:rFonts w:hint="default" w:ascii="Symbol" w:hAnsi="Symbol"/>
      </w:rPr>
    </w:lvl>
    <w:lvl w:ilvl="7" w:tentative="0">
      <w:start w:val="1"/>
      <w:numFmt w:val="bullet"/>
      <w:lvlText w:val="o"/>
      <w:lvlJc w:val="left"/>
      <w:pPr>
        <w:tabs>
          <w:tab w:val="left" w:pos="7920"/>
        </w:tabs>
        <w:ind w:left="7920" w:hanging="360"/>
      </w:pPr>
      <w:rPr>
        <w:rFonts w:hint="default" w:ascii="Courier New" w:hAnsi="Courier New"/>
      </w:rPr>
    </w:lvl>
    <w:lvl w:ilvl="8" w:tentative="0">
      <w:start w:val="1"/>
      <w:numFmt w:val="bullet"/>
      <w:lvlText w:val=""/>
      <w:lvlJc w:val="left"/>
      <w:pPr>
        <w:tabs>
          <w:tab w:val="left" w:pos="8640"/>
        </w:tabs>
        <w:ind w:left="8640" w:hanging="360"/>
      </w:pPr>
      <w:rPr>
        <w:rFonts w:hint="default" w:ascii="Wingdings" w:hAnsi="Wingdings"/>
      </w:rPr>
    </w:lvl>
  </w:abstractNum>
  <w:abstractNum w:abstractNumId="18">
    <w:nsid w:val="280F7CDA"/>
    <w:multiLevelType w:val="multilevel"/>
    <w:tmpl w:val="280F7CDA"/>
    <w:lvl w:ilvl="0" w:tentative="0">
      <w:start w:val="1"/>
      <w:numFmt w:val="decimal"/>
      <w:pStyle w:val="1168"/>
      <w:lvlText w:val="Приложение %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302E7F3E"/>
    <w:multiLevelType w:val="multilevel"/>
    <w:tmpl w:val="302E7F3E"/>
    <w:lvl w:ilvl="0" w:tentative="0">
      <w:start w:val="1"/>
      <w:numFmt w:val="decimal"/>
      <w:pStyle w:val="1157"/>
      <w:lvlText w:val="Таблица %1."/>
      <w:lvlJc w:val="left"/>
      <w:pPr>
        <w:ind w:left="1287" w:hanging="360"/>
      </w:pPr>
      <w:rPr>
        <w:b w:val="0"/>
        <w:bCs w:val="0"/>
        <w:i/>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20">
    <w:nsid w:val="33115170"/>
    <w:multiLevelType w:val="multilevel"/>
    <w:tmpl w:val="33115170"/>
    <w:lvl w:ilvl="0" w:tentative="0">
      <w:start w:val="1"/>
      <w:numFmt w:val="decimal"/>
      <w:pStyle w:val="228"/>
      <w:lvlText w:val="%1."/>
      <w:lvlJc w:val="left"/>
      <w:pPr>
        <w:ind w:left="0" w:hanging="624"/>
      </w:pPr>
      <w:rPr>
        <w:rFonts w:hint="default"/>
        <w:b/>
        <w:i w:val="0"/>
        <w:color w:val="009DE0"/>
        <w:sz w:val="20"/>
        <w:szCs w:val="20"/>
      </w:rPr>
    </w:lvl>
    <w:lvl w:ilvl="1" w:tentative="0">
      <w:start w:val="1"/>
      <w:numFmt w:val="decimal"/>
      <w:pStyle w:val="229"/>
      <w:lvlText w:val="%1.%2"/>
      <w:lvlJc w:val="left"/>
      <w:pPr>
        <w:tabs>
          <w:tab w:val="left" w:pos="454"/>
        </w:tabs>
        <w:ind w:left="0" w:hanging="624"/>
      </w:pPr>
      <w:rPr>
        <w:rFonts w:hint="default" w:ascii="Verdana" w:hAnsi="Verdana"/>
        <w:b/>
        <w:i w:val="0"/>
        <w:color w:val="000000"/>
        <w:sz w:val="18"/>
      </w:rPr>
    </w:lvl>
    <w:lvl w:ilvl="2" w:tentative="0">
      <w:start w:val="1"/>
      <w:numFmt w:val="decimal"/>
      <w:pStyle w:val="230"/>
      <w:lvlText w:val="%1.%2.%3"/>
      <w:lvlJc w:val="left"/>
      <w:pPr>
        <w:tabs>
          <w:tab w:val="left" w:pos="624"/>
        </w:tabs>
        <w:ind w:left="0" w:hanging="624"/>
      </w:pPr>
      <w:rPr>
        <w:rFonts w:hint="default" w:ascii="Verdana" w:hAnsi="Verdana"/>
        <w:b w:val="0"/>
        <w:i w:val="0"/>
        <w:color w:val="000000"/>
        <w:sz w:val="17"/>
      </w:rPr>
    </w:lvl>
    <w:lvl w:ilvl="3" w:tentative="0">
      <w:start w:val="1"/>
      <w:numFmt w:val="decimal"/>
      <w:pStyle w:val="231"/>
      <w:lvlText w:val="%1.%2.%3.%4"/>
      <w:lvlJc w:val="left"/>
      <w:pPr>
        <w:tabs>
          <w:tab w:val="left" w:pos="284"/>
        </w:tabs>
        <w:ind w:left="0" w:hanging="624"/>
      </w:pPr>
      <w:rPr>
        <w:rFonts w:hint="default" w:ascii="Verdana" w:hAnsi="Verdana"/>
        <w:b w:val="0"/>
        <w:i w:val="0"/>
        <w:color w:val="auto"/>
        <w:sz w:val="17"/>
      </w:rPr>
    </w:lvl>
    <w:lvl w:ilvl="4" w:tentative="0">
      <w:start w:val="1"/>
      <w:numFmt w:val="decimal"/>
      <w:lvlRestart w:val="0"/>
      <w:lvlText w:val="%1.%2.%3.%4.%5"/>
      <w:lvlJc w:val="right"/>
      <w:pPr>
        <w:tabs>
          <w:tab w:val="left" w:pos="567"/>
        </w:tabs>
        <w:ind w:left="0" w:hanging="624"/>
      </w:pPr>
      <w:rPr>
        <w:rFonts w:hint="default"/>
      </w:rPr>
    </w:lvl>
    <w:lvl w:ilvl="5" w:tentative="0">
      <w:start w:val="1"/>
      <w:numFmt w:val="decimal"/>
      <w:lvlText w:val="%1.%2.%3.%4.%5.%6"/>
      <w:lvlJc w:val="right"/>
      <w:pPr>
        <w:tabs>
          <w:tab w:val="left" w:pos="567"/>
        </w:tabs>
        <w:ind w:left="0" w:hanging="624"/>
      </w:pPr>
      <w:rPr>
        <w:rFonts w:hint="default"/>
      </w:rPr>
    </w:lvl>
    <w:lvl w:ilvl="6" w:tentative="0">
      <w:start w:val="1"/>
      <w:numFmt w:val="decimal"/>
      <w:lvlText w:val="%1.%2.%3.%4.%5.%6.%7"/>
      <w:lvlJc w:val="right"/>
      <w:pPr>
        <w:tabs>
          <w:tab w:val="left" w:pos="851"/>
        </w:tabs>
        <w:ind w:left="0" w:hanging="624"/>
      </w:pPr>
      <w:rPr>
        <w:rFonts w:hint="default"/>
      </w:rPr>
    </w:lvl>
    <w:lvl w:ilvl="7" w:tentative="0">
      <w:start w:val="1"/>
      <w:numFmt w:val="decimal"/>
      <w:lvlText w:val="%1.%2.%3.%4.%5.%6.%7.%8"/>
      <w:lvlJc w:val="right"/>
      <w:pPr>
        <w:tabs>
          <w:tab w:val="left" w:pos="851"/>
        </w:tabs>
        <w:ind w:left="0" w:hanging="624"/>
      </w:pPr>
      <w:rPr>
        <w:rFonts w:hint="default"/>
      </w:rPr>
    </w:lvl>
    <w:lvl w:ilvl="8" w:tentative="0">
      <w:start w:val="1"/>
      <w:numFmt w:val="decimal"/>
      <w:lvlText w:val="%1.%2.%3.%4.%5.%6.%7.%8.%9"/>
      <w:lvlJc w:val="right"/>
      <w:pPr>
        <w:tabs>
          <w:tab w:val="left" w:pos="1134"/>
        </w:tabs>
        <w:ind w:left="0" w:hanging="624"/>
      </w:pPr>
      <w:rPr>
        <w:rFonts w:hint="default"/>
      </w:rPr>
    </w:lvl>
  </w:abstractNum>
  <w:abstractNum w:abstractNumId="21">
    <w:nsid w:val="33F90E55"/>
    <w:multiLevelType w:val="multilevel"/>
    <w:tmpl w:val="33F90E55"/>
    <w:lvl w:ilvl="0" w:tentative="0">
      <w:start w:val="1"/>
      <w:numFmt w:val="bullet"/>
      <w:pStyle w:val="705"/>
      <w:lvlText w:val="•"/>
      <w:lvlJc w:val="left"/>
      <w:pPr>
        <w:ind w:left="72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22">
    <w:nsid w:val="377535E8"/>
    <w:multiLevelType w:val="multilevel"/>
    <w:tmpl w:val="377535E8"/>
    <w:lvl w:ilvl="0" w:tentative="0">
      <w:start w:val="1"/>
      <w:numFmt w:val="decimal"/>
      <w:pStyle w:val="1159"/>
      <w:lvlText w:val="Рисунок %1."/>
      <w:lvlJc w:val="left"/>
      <w:pPr>
        <w:ind w:left="720" w:hanging="360"/>
      </w:pPr>
      <w:rPr>
        <w:b w:val="0"/>
        <w:bCs w:val="0"/>
        <w:i/>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39F70416"/>
    <w:multiLevelType w:val="multilevel"/>
    <w:tmpl w:val="39F70416"/>
    <w:lvl w:ilvl="0" w:tentative="0">
      <w:start w:val="5"/>
      <w:numFmt w:val="bullet"/>
      <w:pStyle w:val="1072"/>
      <w:lvlText w:val="-"/>
      <w:lvlJc w:val="left"/>
      <w:pPr>
        <w:tabs>
          <w:tab w:val="left" w:pos="1080"/>
        </w:tabs>
        <w:ind w:left="1080" w:hanging="360"/>
      </w:pPr>
      <w:rPr>
        <w:rFonts w:hint="default"/>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4">
    <w:nsid w:val="3AEB0B1E"/>
    <w:multiLevelType w:val="multilevel"/>
    <w:tmpl w:val="3AEB0B1E"/>
    <w:lvl w:ilvl="0" w:tentative="0">
      <w:start w:val="1"/>
      <w:numFmt w:val="decimal"/>
      <w:pStyle w:val="704"/>
      <w:lvlText w:val="%1."/>
      <w:lvlJc w:val="left"/>
      <w:pPr>
        <w:tabs>
          <w:tab w:val="left" w:pos="360"/>
        </w:tabs>
      </w:pPr>
      <w:rPr>
        <w:rFonts w:hint="default" w:cs="Times New Roman"/>
      </w:rPr>
    </w:lvl>
    <w:lvl w:ilvl="1" w:tentative="0">
      <w:start w:val="1"/>
      <w:numFmt w:val="lowerLetter"/>
      <w:lvlText w:val="(%2)"/>
      <w:lvlJc w:val="left"/>
      <w:pPr>
        <w:tabs>
          <w:tab w:val="left" w:pos="1080"/>
        </w:tabs>
        <w:ind w:firstLine="720"/>
      </w:pPr>
      <w:rPr>
        <w:rFonts w:hint="default" w:cs="Times New Roman"/>
      </w:rPr>
    </w:lvl>
    <w:lvl w:ilvl="2" w:tentative="0">
      <w:start w:val="1"/>
      <w:numFmt w:val="lowerRoman"/>
      <w:lvlText w:val="(%3)"/>
      <w:lvlJc w:val="right"/>
      <w:pPr>
        <w:tabs>
          <w:tab w:val="left" w:pos="2736"/>
        </w:tabs>
        <w:ind w:left="2736" w:hanging="432"/>
      </w:pPr>
      <w:rPr>
        <w:rFonts w:hint="default" w:cs="Times New Roman"/>
      </w:rPr>
    </w:lvl>
    <w:lvl w:ilvl="3" w:tentative="0">
      <w:start w:val="1"/>
      <w:numFmt w:val="decimal"/>
      <w:lvlText w:val="a."/>
      <w:lvlJc w:val="left"/>
      <w:pPr>
        <w:tabs>
          <w:tab w:val="left" w:pos="2160"/>
        </w:tabs>
        <w:ind w:left="2160" w:hanging="360"/>
      </w:pPr>
      <w:rPr>
        <w:rFonts w:hint="default" w:cs="Times New Roman"/>
      </w:rPr>
    </w:lvl>
    <w:lvl w:ilvl="4" w:tentative="0">
      <w:start w:val="1"/>
      <w:numFmt w:val="lowerLetter"/>
      <w:lvlText w:val="(%5)"/>
      <w:lvlJc w:val="left"/>
      <w:pPr>
        <w:tabs>
          <w:tab w:val="left" w:pos="2520"/>
        </w:tabs>
        <w:ind w:left="2520" w:hanging="360"/>
      </w:pPr>
      <w:rPr>
        <w:rFonts w:hint="default" w:cs="Times New Roman"/>
      </w:rPr>
    </w:lvl>
    <w:lvl w:ilvl="5" w:tentative="0">
      <w:start w:val="1"/>
      <w:numFmt w:val="lowerRoman"/>
      <w:lvlText w:val="(%6)"/>
      <w:lvlJc w:val="left"/>
      <w:pPr>
        <w:tabs>
          <w:tab w:val="left" w:pos="2880"/>
        </w:tabs>
        <w:ind w:left="2880" w:hanging="360"/>
      </w:pPr>
      <w:rPr>
        <w:rFonts w:hint="default" w:cs="Times New Roman"/>
      </w:rPr>
    </w:lvl>
    <w:lvl w:ilvl="6" w:tentative="0">
      <w:start w:val="1"/>
      <w:numFmt w:val="decimal"/>
      <w:lvlText w:val="%7."/>
      <w:lvlJc w:val="left"/>
      <w:pPr>
        <w:tabs>
          <w:tab w:val="left" w:pos="3240"/>
        </w:tabs>
        <w:ind w:left="3240" w:hanging="360"/>
      </w:pPr>
      <w:rPr>
        <w:rFonts w:hint="default" w:cs="Times New Roman"/>
      </w:rPr>
    </w:lvl>
    <w:lvl w:ilvl="7" w:tentative="0">
      <w:start w:val="1"/>
      <w:numFmt w:val="lowerLetter"/>
      <w:lvlText w:val="%8."/>
      <w:lvlJc w:val="left"/>
      <w:pPr>
        <w:tabs>
          <w:tab w:val="left" w:pos="3600"/>
        </w:tabs>
        <w:ind w:left="3600" w:hanging="360"/>
      </w:pPr>
      <w:rPr>
        <w:rFonts w:hint="default" w:cs="Times New Roman"/>
      </w:rPr>
    </w:lvl>
    <w:lvl w:ilvl="8" w:tentative="0">
      <w:start w:val="1"/>
      <w:numFmt w:val="lowerRoman"/>
      <w:lvlText w:val="%9."/>
      <w:lvlJc w:val="left"/>
      <w:pPr>
        <w:tabs>
          <w:tab w:val="left" w:pos="3960"/>
        </w:tabs>
        <w:ind w:left="3960" w:hanging="360"/>
      </w:pPr>
      <w:rPr>
        <w:rFonts w:hint="default" w:cs="Times New Roman"/>
      </w:rPr>
    </w:lvl>
  </w:abstractNum>
  <w:abstractNum w:abstractNumId="25">
    <w:nsid w:val="3CCD36C8"/>
    <w:multiLevelType w:val="multilevel"/>
    <w:tmpl w:val="3CCD36C8"/>
    <w:lvl w:ilvl="0" w:tentative="0">
      <w:start w:val="1"/>
      <w:numFmt w:val="bullet"/>
      <w:pStyle w:val="609"/>
      <w:lvlText w:val=""/>
      <w:lvlJc w:val="left"/>
      <w:pPr>
        <w:tabs>
          <w:tab w:val="left" w:pos="1860"/>
        </w:tabs>
        <w:ind w:left="1860" w:hanging="360"/>
      </w:pPr>
      <w:rPr>
        <w:rFonts w:hint="default" w:ascii="Symbol" w:hAnsi="Symbol"/>
        <w:color w:val="000000"/>
        <w:sz w:val="20"/>
      </w:rPr>
    </w:lvl>
    <w:lvl w:ilvl="1" w:tentative="0">
      <w:start w:val="1"/>
      <w:numFmt w:val="bullet"/>
      <w:lvlText w:val="o"/>
      <w:lvlJc w:val="left"/>
      <w:pPr>
        <w:tabs>
          <w:tab w:val="left" w:pos="2160"/>
        </w:tabs>
        <w:ind w:left="2160" w:hanging="360"/>
      </w:pPr>
      <w:rPr>
        <w:rFonts w:hint="default" w:ascii="Courier New" w:hAnsi="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26">
    <w:nsid w:val="45691D2E"/>
    <w:multiLevelType w:val="multilevel"/>
    <w:tmpl w:val="45691D2E"/>
    <w:lvl w:ilvl="0" w:tentative="0">
      <w:start w:val="1"/>
      <w:numFmt w:val="bullet"/>
      <w:pStyle w:val="580"/>
      <w:lvlText w:val=""/>
      <w:lvlJc w:val="left"/>
      <w:pPr>
        <w:tabs>
          <w:tab w:val="left" w:pos="537"/>
        </w:tabs>
        <w:ind w:left="537" w:hanging="395"/>
      </w:pPr>
      <w:rPr>
        <w:rFonts w:hint="default" w:ascii="Symbol" w:hAnsi="Symbol"/>
        <w:color w:val="000000"/>
        <w:sz w:val="16"/>
      </w:rPr>
    </w:lvl>
    <w:lvl w:ilvl="1" w:tentative="0">
      <w:start w:val="1"/>
      <w:numFmt w:val="bullet"/>
      <w:pStyle w:val="581"/>
      <w:lvlText w:val="-"/>
      <w:lvlJc w:val="left"/>
      <w:pPr>
        <w:tabs>
          <w:tab w:val="left" w:pos="962"/>
        </w:tabs>
        <w:ind w:left="962" w:hanging="397"/>
      </w:pPr>
      <w:rPr>
        <w:rFonts w:hint="default" w:ascii="Arial" w:hAnsi="Arial" w:cs="Times New Roman"/>
      </w:rPr>
    </w:lvl>
    <w:lvl w:ilvl="2" w:tentative="0">
      <w:start w:val="1"/>
      <w:numFmt w:val="bullet"/>
      <w:lvlText w:val=""/>
      <w:lvlJc w:val="left"/>
      <w:pPr>
        <w:tabs>
          <w:tab w:val="left" w:pos="1222"/>
        </w:tabs>
        <w:ind w:left="1222" w:hanging="360"/>
      </w:pPr>
      <w:rPr>
        <w:rFonts w:hint="default" w:ascii="Wingdings" w:hAnsi="Wingdings"/>
      </w:rPr>
    </w:lvl>
    <w:lvl w:ilvl="3" w:tentative="0">
      <w:start w:val="1"/>
      <w:numFmt w:val="bullet"/>
      <w:lvlText w:val=""/>
      <w:lvlJc w:val="left"/>
      <w:pPr>
        <w:tabs>
          <w:tab w:val="left" w:pos="1582"/>
        </w:tabs>
        <w:ind w:left="1582" w:hanging="360"/>
      </w:pPr>
      <w:rPr>
        <w:rFonts w:hint="default" w:ascii="Symbol" w:hAnsi="Symbol"/>
      </w:rPr>
    </w:lvl>
    <w:lvl w:ilvl="4" w:tentative="0">
      <w:start w:val="1"/>
      <w:numFmt w:val="bullet"/>
      <w:lvlText w:val=""/>
      <w:lvlJc w:val="left"/>
      <w:pPr>
        <w:tabs>
          <w:tab w:val="left" w:pos="1942"/>
        </w:tabs>
        <w:ind w:left="1942" w:hanging="360"/>
      </w:pPr>
      <w:rPr>
        <w:rFonts w:hint="default" w:ascii="Symbol" w:hAnsi="Symbol"/>
      </w:rPr>
    </w:lvl>
    <w:lvl w:ilvl="5" w:tentative="0">
      <w:start w:val="1"/>
      <w:numFmt w:val="bullet"/>
      <w:lvlText w:val=""/>
      <w:lvlJc w:val="left"/>
      <w:pPr>
        <w:tabs>
          <w:tab w:val="left" w:pos="2302"/>
        </w:tabs>
        <w:ind w:left="2302" w:hanging="360"/>
      </w:pPr>
      <w:rPr>
        <w:rFonts w:hint="default" w:ascii="Wingdings" w:hAnsi="Wingdings"/>
      </w:rPr>
    </w:lvl>
    <w:lvl w:ilvl="6" w:tentative="0">
      <w:start w:val="1"/>
      <w:numFmt w:val="bullet"/>
      <w:lvlText w:val=""/>
      <w:lvlJc w:val="left"/>
      <w:pPr>
        <w:tabs>
          <w:tab w:val="left" w:pos="2662"/>
        </w:tabs>
        <w:ind w:left="2662" w:hanging="360"/>
      </w:pPr>
      <w:rPr>
        <w:rFonts w:hint="default" w:ascii="Wingdings" w:hAnsi="Wingdings"/>
      </w:rPr>
    </w:lvl>
    <w:lvl w:ilvl="7" w:tentative="0">
      <w:start w:val="1"/>
      <w:numFmt w:val="bullet"/>
      <w:lvlText w:val=""/>
      <w:lvlJc w:val="left"/>
      <w:pPr>
        <w:tabs>
          <w:tab w:val="left" w:pos="3022"/>
        </w:tabs>
        <w:ind w:left="3022" w:hanging="360"/>
      </w:pPr>
      <w:rPr>
        <w:rFonts w:hint="default" w:ascii="Symbol" w:hAnsi="Symbol"/>
      </w:rPr>
    </w:lvl>
    <w:lvl w:ilvl="8" w:tentative="0">
      <w:start w:val="1"/>
      <w:numFmt w:val="bullet"/>
      <w:lvlText w:val=""/>
      <w:lvlJc w:val="left"/>
      <w:pPr>
        <w:tabs>
          <w:tab w:val="left" w:pos="3382"/>
        </w:tabs>
        <w:ind w:left="3382" w:hanging="360"/>
      </w:pPr>
      <w:rPr>
        <w:rFonts w:hint="default" w:ascii="Symbol" w:hAnsi="Symbol"/>
      </w:rPr>
    </w:lvl>
  </w:abstractNum>
  <w:abstractNum w:abstractNumId="27">
    <w:nsid w:val="45C43D50"/>
    <w:multiLevelType w:val="multilevel"/>
    <w:tmpl w:val="45C43D50"/>
    <w:lvl w:ilvl="0" w:tentative="0">
      <w:start w:val="1"/>
      <w:numFmt w:val="bullet"/>
      <w:pStyle w:val="1399"/>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28">
    <w:nsid w:val="49A87063"/>
    <w:multiLevelType w:val="multilevel"/>
    <w:tmpl w:val="49A87063"/>
    <w:lvl w:ilvl="0" w:tentative="0">
      <w:start w:val="1"/>
      <w:numFmt w:val="bullet"/>
      <w:pStyle w:val="1053"/>
      <w:lvlText w:val=""/>
      <w:lvlJc w:val="left"/>
      <w:pPr>
        <w:tabs>
          <w:tab w:val="left" w:pos="1440"/>
        </w:tabs>
        <w:ind w:left="1440" w:hanging="360"/>
      </w:pPr>
      <w:rPr>
        <w:rFonts w:hint="default" w:ascii="Arial Bold" w:hAnsi="Arial Bold" w:cs="Arial Bold"/>
        <w:sz w:val="20"/>
        <w:szCs w:val="20"/>
      </w:rPr>
    </w:lvl>
    <w:lvl w:ilvl="1" w:tentative="0">
      <w:start w:val="1"/>
      <w:numFmt w:val="bullet"/>
      <w:lvlText w:val=""/>
      <w:lvlJc w:val="left"/>
      <w:pPr>
        <w:tabs>
          <w:tab w:val="left" w:pos="1800"/>
        </w:tabs>
        <w:ind w:left="1800" w:hanging="360"/>
      </w:pPr>
      <w:rPr>
        <w:rFonts w:hint="default" w:ascii="Arial Bold" w:hAnsi="Arial Bold" w:cs="Arial Bold"/>
        <w:b w:val="0"/>
        <w:bCs w:val="0"/>
        <w:i w:val="0"/>
        <w:iCs w:val="0"/>
        <w:sz w:val="24"/>
        <w:szCs w:val="24"/>
      </w:rPr>
    </w:lvl>
    <w:lvl w:ilvl="2" w:tentative="0">
      <w:start w:val="1"/>
      <w:numFmt w:val="bullet"/>
      <w:lvlText w:val=""/>
      <w:lvlJc w:val="left"/>
      <w:pPr>
        <w:tabs>
          <w:tab w:val="left" w:pos="2160"/>
        </w:tabs>
        <w:ind w:left="2160" w:hanging="360"/>
      </w:pPr>
      <w:rPr>
        <w:rFonts w:hint="default" w:ascii="Arial Bold" w:hAnsi="Arial Bold" w:cs="Arial Bold"/>
        <w:b w:val="0"/>
        <w:bCs w:val="0"/>
        <w:i w:val="0"/>
        <w:iCs w:val="0"/>
        <w:sz w:val="18"/>
        <w:szCs w:val="18"/>
      </w:rPr>
    </w:lvl>
    <w:lvl w:ilvl="3" w:tentative="0">
      <w:start w:val="1"/>
      <w:numFmt w:val="bullet"/>
      <w:lvlText w:val=""/>
      <w:lvlJc w:val="left"/>
      <w:pPr>
        <w:tabs>
          <w:tab w:val="left" w:pos="3600"/>
        </w:tabs>
        <w:ind w:left="3600" w:hanging="360"/>
      </w:pPr>
      <w:rPr>
        <w:rFonts w:hint="default" w:ascii="Arial Bold" w:hAnsi="Arial Bold" w:cs="Arial Bold"/>
        <w:sz w:val="20"/>
        <w:szCs w:val="20"/>
      </w:rPr>
    </w:lvl>
    <w:lvl w:ilvl="4" w:tentative="0">
      <w:start w:val="1"/>
      <w:numFmt w:val="bullet"/>
      <w:lvlText w:val="o"/>
      <w:lvlJc w:val="left"/>
      <w:pPr>
        <w:tabs>
          <w:tab w:val="left" w:pos="3600"/>
        </w:tabs>
        <w:ind w:left="3600" w:hanging="360"/>
      </w:pPr>
      <w:rPr>
        <w:rFonts w:hint="default" w:ascii="Arial Bold" w:hAnsi="Arial Bold" w:cs="Arial Bold"/>
      </w:rPr>
    </w:lvl>
    <w:lvl w:ilvl="5" w:tentative="0">
      <w:start w:val="1"/>
      <w:numFmt w:val="bullet"/>
      <w:lvlText w:val=""/>
      <w:lvlJc w:val="left"/>
      <w:pPr>
        <w:tabs>
          <w:tab w:val="left" w:pos="4320"/>
        </w:tabs>
        <w:ind w:left="4320" w:hanging="360"/>
      </w:pPr>
      <w:rPr>
        <w:rFonts w:hint="default" w:ascii="Arial Bold" w:hAnsi="Arial Bold" w:cs="Arial Bold"/>
      </w:rPr>
    </w:lvl>
    <w:lvl w:ilvl="6" w:tentative="0">
      <w:start w:val="1"/>
      <w:numFmt w:val="bullet"/>
      <w:lvlText w:val=""/>
      <w:lvlJc w:val="left"/>
      <w:pPr>
        <w:tabs>
          <w:tab w:val="left" w:pos="5040"/>
        </w:tabs>
        <w:ind w:left="5040" w:hanging="360"/>
      </w:pPr>
      <w:rPr>
        <w:rFonts w:hint="default" w:ascii="Arial Bold" w:hAnsi="Arial Bold" w:cs="Arial Bold"/>
      </w:rPr>
    </w:lvl>
    <w:lvl w:ilvl="7" w:tentative="0">
      <w:start w:val="1"/>
      <w:numFmt w:val="bullet"/>
      <w:lvlText w:val="o"/>
      <w:lvlJc w:val="left"/>
      <w:pPr>
        <w:tabs>
          <w:tab w:val="left" w:pos="5760"/>
        </w:tabs>
        <w:ind w:left="5760" w:hanging="360"/>
      </w:pPr>
      <w:rPr>
        <w:rFonts w:hint="default" w:ascii="Arial Bold" w:hAnsi="Arial Bold" w:cs="Arial Bold"/>
      </w:rPr>
    </w:lvl>
    <w:lvl w:ilvl="8" w:tentative="0">
      <w:start w:val="1"/>
      <w:numFmt w:val="bullet"/>
      <w:lvlText w:val=""/>
      <w:lvlJc w:val="left"/>
      <w:pPr>
        <w:tabs>
          <w:tab w:val="left" w:pos="6480"/>
        </w:tabs>
        <w:ind w:left="6480" w:hanging="360"/>
      </w:pPr>
      <w:rPr>
        <w:rFonts w:hint="default" w:ascii="Arial Bold" w:hAnsi="Arial Bold" w:cs="Arial Bold"/>
      </w:rPr>
    </w:lvl>
  </w:abstractNum>
  <w:abstractNum w:abstractNumId="29">
    <w:nsid w:val="4CA22F8B"/>
    <w:multiLevelType w:val="multilevel"/>
    <w:tmpl w:val="4CA22F8B"/>
    <w:lvl w:ilvl="0" w:tentative="0">
      <w:start w:val="1"/>
      <w:numFmt w:val="decimal"/>
      <w:pStyle w:val="1692"/>
      <w:isLgl/>
      <w:lvlText w:val="%1"/>
      <w:lvlJc w:val="left"/>
      <w:pPr>
        <w:tabs>
          <w:tab w:val="left" w:pos="851"/>
        </w:tabs>
        <w:ind w:left="851" w:hanging="851"/>
      </w:pPr>
      <w:rPr>
        <w:rFonts w:hint="default" w:ascii="Arial" w:hAnsi="Arial" w:cs="Times New Roman"/>
        <w:b w:val="0"/>
        <w:i w:val="0"/>
        <w:sz w:val="20"/>
      </w:rPr>
    </w:lvl>
    <w:lvl w:ilvl="1" w:tentative="0">
      <w:start w:val="1"/>
      <w:numFmt w:val="decimal"/>
      <w:pStyle w:val="1693"/>
      <w:isLgl/>
      <w:lvlText w:val="%1.%2"/>
      <w:lvlJc w:val="left"/>
      <w:pPr>
        <w:tabs>
          <w:tab w:val="left" w:pos="851"/>
        </w:tabs>
        <w:ind w:left="851" w:hanging="851"/>
      </w:pPr>
      <w:rPr>
        <w:rFonts w:hint="default" w:ascii="Arial" w:hAnsi="Arial" w:cs="Times New Roman"/>
        <w:b w:val="0"/>
        <w:i w:val="0"/>
        <w:sz w:val="20"/>
      </w:rPr>
    </w:lvl>
    <w:lvl w:ilvl="2" w:tentative="0">
      <w:start w:val="1"/>
      <w:numFmt w:val="decimal"/>
      <w:pStyle w:val="1694"/>
      <w:lvlText w:val="%1.%2.%3"/>
      <w:lvlJc w:val="left"/>
      <w:pPr>
        <w:tabs>
          <w:tab w:val="left" w:pos="851"/>
        </w:tabs>
        <w:ind w:left="851" w:hanging="851"/>
      </w:pPr>
      <w:rPr>
        <w:rFonts w:hint="default" w:ascii="Arial" w:hAnsi="Arial" w:cs="Times New Roman"/>
        <w:b w:val="0"/>
        <w:i w:val="0"/>
        <w:sz w:val="20"/>
      </w:rPr>
    </w:lvl>
    <w:lvl w:ilvl="3" w:tentative="0">
      <w:start w:val="1"/>
      <w:numFmt w:val="decimal"/>
      <w:pStyle w:val="1695"/>
      <w:lvlText w:val="%1.%2.%3.%4"/>
      <w:lvlJc w:val="left"/>
      <w:pPr>
        <w:tabs>
          <w:tab w:val="left" w:pos="851"/>
        </w:tabs>
        <w:ind w:left="851" w:hanging="851"/>
      </w:pPr>
      <w:rPr>
        <w:rFonts w:hint="default" w:ascii="Arial" w:hAnsi="Arial" w:cs="Times New Roman"/>
        <w:b w:val="0"/>
        <w:i w:val="0"/>
        <w:sz w:val="20"/>
      </w:rPr>
    </w:lvl>
    <w:lvl w:ilvl="4" w:tentative="0">
      <w:start w:val="1"/>
      <w:numFmt w:val="lowerLetter"/>
      <w:pStyle w:val="1696"/>
      <w:lvlText w:val="(%5)"/>
      <w:lvlJc w:val="left"/>
      <w:pPr>
        <w:tabs>
          <w:tab w:val="left" w:pos="1701"/>
        </w:tabs>
        <w:ind w:left="1701" w:hanging="850"/>
      </w:pPr>
      <w:rPr>
        <w:rFonts w:hint="default" w:ascii="Arial" w:hAnsi="Arial" w:cs="Times New Roman"/>
        <w:b w:val="0"/>
        <w:i w:val="0"/>
        <w:sz w:val="20"/>
      </w:rPr>
    </w:lvl>
    <w:lvl w:ilvl="5" w:tentative="0">
      <w:start w:val="1"/>
      <w:numFmt w:val="lowerRoman"/>
      <w:pStyle w:val="1697"/>
      <w:lvlText w:val="(%6)"/>
      <w:lvlJc w:val="left"/>
      <w:pPr>
        <w:tabs>
          <w:tab w:val="left" w:pos="2552"/>
        </w:tabs>
        <w:ind w:left="2552" w:hanging="851"/>
      </w:pPr>
      <w:rPr>
        <w:rFonts w:hint="default" w:ascii="Arial" w:hAnsi="Arial" w:cs="Times New Roman"/>
        <w:b w:val="0"/>
        <w:i w:val="0"/>
        <w:sz w:val="20"/>
      </w:rPr>
    </w:lvl>
    <w:lvl w:ilvl="6" w:tentative="0">
      <w:start w:val="1"/>
      <w:numFmt w:val="decimal"/>
      <w:pStyle w:val="1698"/>
      <w:lvlText w:val="%7)"/>
      <w:lvlJc w:val="left"/>
      <w:pPr>
        <w:tabs>
          <w:tab w:val="left" w:pos="3402"/>
        </w:tabs>
        <w:ind w:left="3402" w:hanging="850"/>
      </w:pPr>
      <w:rPr>
        <w:rFonts w:hint="default" w:ascii="Arial" w:hAnsi="Arial" w:cs="Times New Roman"/>
        <w:b w:val="0"/>
        <w:i w:val="0"/>
        <w:sz w:val="20"/>
      </w:rPr>
    </w:lvl>
    <w:lvl w:ilvl="7" w:tentative="0">
      <w:start w:val="1"/>
      <w:numFmt w:val="lowerLetter"/>
      <w:pStyle w:val="1699"/>
      <w:lvlText w:val="%8)"/>
      <w:lvlJc w:val="left"/>
      <w:pPr>
        <w:tabs>
          <w:tab w:val="left" w:pos="3402"/>
        </w:tabs>
        <w:ind w:left="3402" w:hanging="850"/>
      </w:pPr>
      <w:rPr>
        <w:rFonts w:hint="default" w:ascii="Arial" w:hAnsi="Arial" w:cs="Times New Roman"/>
        <w:b w:val="0"/>
        <w:i w:val="0"/>
        <w:sz w:val="20"/>
      </w:rPr>
    </w:lvl>
    <w:lvl w:ilvl="8" w:tentative="0">
      <w:start w:val="1"/>
      <w:numFmt w:val="lowerRoman"/>
      <w:lvlText w:val="%9."/>
      <w:lvlJc w:val="left"/>
      <w:pPr>
        <w:tabs>
          <w:tab w:val="left" w:pos="3240"/>
        </w:tabs>
        <w:ind w:left="3240" w:hanging="360"/>
      </w:pPr>
      <w:rPr>
        <w:rFonts w:hint="default" w:cs="Times New Roman"/>
      </w:rPr>
    </w:lvl>
  </w:abstractNum>
  <w:abstractNum w:abstractNumId="30">
    <w:nsid w:val="51503AC5"/>
    <w:multiLevelType w:val="multilevel"/>
    <w:tmpl w:val="51503AC5"/>
    <w:lvl w:ilvl="0" w:tentative="0">
      <w:start w:val="1"/>
      <w:numFmt w:val="decimal"/>
      <w:pStyle w:val="898"/>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1">
    <w:nsid w:val="52124BBC"/>
    <w:multiLevelType w:val="multilevel"/>
    <w:tmpl w:val="52124BBC"/>
    <w:lvl w:ilvl="0" w:tentative="0">
      <w:start w:val="1"/>
      <w:numFmt w:val="bullet"/>
      <w:pStyle w:val="219"/>
      <w:lvlText w:val=""/>
      <w:lvlJc w:val="left"/>
      <w:pPr>
        <w:ind w:left="567" w:hanging="567"/>
      </w:pPr>
      <w:rPr>
        <w:rFonts w:hint="default" w:ascii="Symbol" w:hAnsi="Symbol"/>
      </w:rPr>
    </w:lvl>
    <w:lvl w:ilvl="1" w:tentative="0">
      <w:start w:val="1"/>
      <w:numFmt w:val="bullet"/>
      <w:lvlText w:val=""/>
      <w:lvlJc w:val="left"/>
      <w:pPr>
        <w:ind w:left="1134" w:hanging="567"/>
      </w:pPr>
      <w:rPr>
        <w:rFonts w:hint="default" w:ascii="Symbol" w:hAnsi="Symbol"/>
      </w:rPr>
    </w:lvl>
    <w:lvl w:ilvl="2" w:tentative="0">
      <w:start w:val="1"/>
      <w:numFmt w:val="bullet"/>
      <w:lvlText w:val=""/>
      <w:lvlJc w:val="left"/>
      <w:pPr>
        <w:tabs>
          <w:tab w:val="left" w:pos="1134"/>
        </w:tabs>
        <w:ind w:left="1701" w:hanging="567"/>
      </w:pPr>
      <w:rPr>
        <w:rFonts w:hint="default" w:ascii="Symbol" w:hAnsi="Symbol"/>
      </w:rPr>
    </w:lvl>
    <w:lvl w:ilvl="3" w:tentative="0">
      <w:start w:val="1"/>
      <w:numFmt w:val="bullet"/>
      <w:lvlText w:val=""/>
      <w:lvlJc w:val="left"/>
      <w:pPr>
        <w:tabs>
          <w:tab w:val="left" w:pos="1701"/>
        </w:tabs>
        <w:ind w:left="2268" w:hanging="567"/>
      </w:pPr>
      <w:rPr>
        <w:rFonts w:hint="default" w:ascii="Symbol" w:hAnsi="Symbol"/>
      </w:rPr>
    </w:lvl>
    <w:lvl w:ilvl="4" w:tentative="0">
      <w:start w:val="1"/>
      <w:numFmt w:val="bullet"/>
      <w:lvlText w:val=""/>
      <w:lvlJc w:val="left"/>
      <w:pPr>
        <w:tabs>
          <w:tab w:val="left" w:pos="2268"/>
        </w:tabs>
        <w:ind w:left="2835" w:hanging="567"/>
      </w:pPr>
      <w:rPr>
        <w:rFonts w:hint="default" w:ascii="Symbol" w:hAnsi="Symbol"/>
      </w:rPr>
    </w:lvl>
    <w:lvl w:ilvl="5" w:tentative="0">
      <w:start w:val="1"/>
      <w:numFmt w:val="bullet"/>
      <w:lvlText w:val=""/>
      <w:lvlJc w:val="left"/>
      <w:pPr>
        <w:tabs>
          <w:tab w:val="left" w:pos="2835"/>
        </w:tabs>
        <w:ind w:left="3402" w:hanging="567"/>
      </w:pPr>
      <w:rPr>
        <w:rFonts w:hint="default" w:ascii="Symbol" w:hAnsi="Symbol"/>
      </w:rPr>
    </w:lvl>
    <w:lvl w:ilvl="6" w:tentative="0">
      <w:start w:val="1"/>
      <w:numFmt w:val="bullet"/>
      <w:lvlText w:val=""/>
      <w:lvlJc w:val="left"/>
      <w:pPr>
        <w:tabs>
          <w:tab w:val="left" w:pos="3402"/>
        </w:tabs>
        <w:ind w:left="3969" w:hanging="567"/>
      </w:pPr>
      <w:rPr>
        <w:rFonts w:hint="default" w:ascii="Symbol" w:hAnsi="Symbol"/>
      </w:rPr>
    </w:lvl>
    <w:lvl w:ilvl="7" w:tentative="0">
      <w:start w:val="1"/>
      <w:numFmt w:val="bullet"/>
      <w:lvlText w:val=""/>
      <w:lvlJc w:val="left"/>
      <w:pPr>
        <w:tabs>
          <w:tab w:val="left" w:pos="3969"/>
        </w:tabs>
        <w:ind w:left="4536" w:hanging="567"/>
      </w:pPr>
      <w:rPr>
        <w:rFonts w:hint="default" w:ascii="Symbol" w:hAnsi="Symbol"/>
      </w:rPr>
    </w:lvl>
    <w:lvl w:ilvl="8" w:tentative="0">
      <w:start w:val="1"/>
      <w:numFmt w:val="bullet"/>
      <w:lvlText w:val=""/>
      <w:lvlJc w:val="left"/>
      <w:pPr>
        <w:tabs>
          <w:tab w:val="left" w:pos="4536"/>
        </w:tabs>
        <w:ind w:left="5103" w:hanging="567"/>
      </w:pPr>
      <w:rPr>
        <w:rFonts w:hint="default" w:ascii="Symbol" w:hAnsi="Symbol"/>
      </w:rPr>
    </w:lvl>
  </w:abstractNum>
  <w:abstractNum w:abstractNumId="32">
    <w:nsid w:val="54976E90"/>
    <w:multiLevelType w:val="multilevel"/>
    <w:tmpl w:val="54976E90"/>
    <w:lvl w:ilvl="0" w:tentative="0">
      <w:start w:val="1"/>
      <w:numFmt w:val="bullet"/>
      <w:pStyle w:val="698"/>
      <w:lvlText w:val="–"/>
      <w:lvlJc w:val="left"/>
      <w:pPr>
        <w:tabs>
          <w:tab w:val="left" w:pos="1418"/>
        </w:tabs>
        <w:ind w:left="284" w:firstLine="850"/>
      </w:pPr>
      <w:rPr>
        <w:rFonts w:hint="default" w:ascii="Times New Roman" w:hAnsi="Times New Roman" w:cs="Times New Roman"/>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3">
    <w:nsid w:val="5B674BFE"/>
    <w:multiLevelType w:val="multilevel"/>
    <w:tmpl w:val="5B674BFE"/>
    <w:lvl w:ilvl="0" w:tentative="0">
      <w:start w:val="1"/>
      <w:numFmt w:val="bullet"/>
      <w:pStyle w:val="564"/>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4">
    <w:nsid w:val="5B90786E"/>
    <w:multiLevelType w:val="multilevel"/>
    <w:tmpl w:val="5B90786E"/>
    <w:lvl w:ilvl="0" w:tentative="0">
      <w:start w:val="9"/>
      <w:numFmt w:val="decimal"/>
      <w:pStyle w:val="613"/>
      <w:lvlText w:val="%1"/>
      <w:lvlJc w:val="left"/>
      <w:pPr>
        <w:tabs>
          <w:tab w:val="left" w:pos="720"/>
        </w:tabs>
        <w:ind w:left="576" w:hanging="576"/>
      </w:pPr>
      <w:rPr>
        <w:rFonts w:hint="default" w:ascii="Arial" w:hAnsi="Arial" w:cs="Arial"/>
        <w:b/>
        <w:bCs/>
        <w:i w:val="0"/>
        <w:iCs w:val="0"/>
      </w:rPr>
    </w:lvl>
    <w:lvl w:ilvl="1" w:tentative="0">
      <w:start w:val="1"/>
      <w:numFmt w:val="decimal"/>
      <w:lvlText w:val="%1.%2"/>
      <w:lvlJc w:val="left"/>
      <w:pPr>
        <w:tabs>
          <w:tab w:val="left" w:pos="720"/>
        </w:tabs>
        <w:ind w:left="72" w:hanging="72"/>
      </w:pPr>
      <w:rPr>
        <w:rFonts w:hint="default" w:ascii="Arial" w:hAnsi="Arial" w:cs="Arial"/>
        <w:b/>
        <w:bCs/>
        <w:i w:val="0"/>
        <w:iCs w:val="0"/>
        <w:sz w:val="24"/>
        <w:szCs w:val="24"/>
      </w:rPr>
    </w:lvl>
    <w:lvl w:ilvl="2" w:tentative="0">
      <w:start w:val="1"/>
      <w:numFmt w:val="decimal"/>
      <w:lvlText w:val="%1.%2.%3"/>
      <w:lvlJc w:val="left"/>
      <w:pPr>
        <w:tabs>
          <w:tab w:val="left" w:pos="720"/>
        </w:tabs>
        <w:ind w:left="720" w:hanging="720"/>
      </w:pPr>
      <w:rPr>
        <w:rFonts w:hint="default" w:ascii="Arial" w:hAnsi="Arial" w:cs="Arial"/>
        <w:b/>
        <w:bCs/>
        <w:i w:val="0"/>
        <w:iCs w:val="0"/>
      </w:rPr>
    </w:lvl>
    <w:lvl w:ilvl="3" w:tentative="0">
      <w:start w:val="1"/>
      <w:numFmt w:val="none"/>
      <w:pStyle w:val="641"/>
      <w:suff w:val="nothing"/>
      <w:lvlText w:val=""/>
      <w:lvlJc w:val="left"/>
      <w:rPr>
        <w:rFonts w:hint="default" w:cs="Times New Roman"/>
      </w:rPr>
    </w:lvl>
    <w:lvl w:ilvl="4" w:tentative="0">
      <w:start w:val="1"/>
      <w:numFmt w:val="decimal"/>
      <w:lvlText w:val="%1.%2.%3.%4.%5."/>
      <w:lvlJc w:val="left"/>
      <w:pPr>
        <w:tabs>
          <w:tab w:val="left" w:pos="2160"/>
        </w:tabs>
        <w:ind w:left="1512" w:hanging="792"/>
      </w:pPr>
      <w:rPr>
        <w:rFonts w:hint="default" w:cs="Times New Roman"/>
      </w:rPr>
    </w:lvl>
    <w:lvl w:ilvl="5" w:tentative="0">
      <w:start w:val="1"/>
      <w:numFmt w:val="decimal"/>
      <w:lvlText w:val="%1.%2.%3.%4.%5.%6."/>
      <w:lvlJc w:val="left"/>
      <w:pPr>
        <w:tabs>
          <w:tab w:val="left" w:pos="2880"/>
        </w:tabs>
        <w:ind w:left="2016" w:hanging="936"/>
      </w:pPr>
      <w:rPr>
        <w:rFonts w:hint="default" w:cs="Times New Roman"/>
      </w:rPr>
    </w:lvl>
    <w:lvl w:ilvl="6" w:tentative="0">
      <w:start w:val="1"/>
      <w:numFmt w:val="decimal"/>
      <w:lvlText w:val="%1.%2.%3.%4.%5.%6.%7."/>
      <w:lvlJc w:val="left"/>
      <w:pPr>
        <w:tabs>
          <w:tab w:val="left" w:pos="3600"/>
        </w:tabs>
        <w:ind w:left="2520" w:hanging="1080"/>
      </w:pPr>
      <w:rPr>
        <w:rFonts w:hint="default" w:cs="Times New Roman"/>
      </w:rPr>
    </w:lvl>
    <w:lvl w:ilvl="7" w:tentative="0">
      <w:start w:val="1"/>
      <w:numFmt w:val="decimal"/>
      <w:lvlText w:val="%1.%2.%3.%4.%5.%6.%7.%8."/>
      <w:lvlJc w:val="left"/>
      <w:pPr>
        <w:tabs>
          <w:tab w:val="left" w:pos="4320"/>
        </w:tabs>
        <w:ind w:left="3024" w:hanging="1224"/>
      </w:pPr>
      <w:rPr>
        <w:rFonts w:hint="default" w:cs="Times New Roman"/>
      </w:rPr>
    </w:lvl>
    <w:lvl w:ilvl="8" w:tentative="0">
      <w:start w:val="1"/>
      <w:numFmt w:val="decimal"/>
      <w:lvlText w:val="%1.%2.%3.%4.%5.%6.%7.%8.%9."/>
      <w:lvlJc w:val="left"/>
      <w:pPr>
        <w:tabs>
          <w:tab w:val="left" w:pos="5040"/>
        </w:tabs>
        <w:ind w:left="3600" w:hanging="1440"/>
      </w:pPr>
      <w:rPr>
        <w:rFonts w:hint="default" w:cs="Times New Roman"/>
      </w:rPr>
    </w:lvl>
  </w:abstractNum>
  <w:abstractNum w:abstractNumId="35">
    <w:nsid w:val="626A5068"/>
    <w:multiLevelType w:val="multilevel"/>
    <w:tmpl w:val="626A5068"/>
    <w:lvl w:ilvl="0" w:tentative="0">
      <w:start w:val="1"/>
      <w:numFmt w:val="decimal"/>
      <w:isLgl/>
      <w:lvlText w:val="%1."/>
      <w:lvlJc w:val="left"/>
      <w:pPr>
        <w:tabs>
          <w:tab w:val="left" w:pos="864"/>
        </w:tabs>
        <w:ind w:left="864" w:hanging="864"/>
      </w:pPr>
      <w:rPr>
        <w:rFonts w:cs="Times New Roman"/>
      </w:rPr>
    </w:lvl>
    <w:lvl w:ilvl="1" w:tentative="0">
      <w:start w:val="1"/>
      <w:numFmt w:val="decimal"/>
      <w:isLgl/>
      <w:lvlText w:val="%1.%2"/>
      <w:lvlJc w:val="left"/>
      <w:pPr>
        <w:tabs>
          <w:tab w:val="left" w:pos="1008"/>
        </w:tabs>
        <w:ind w:left="1008" w:hanging="1008"/>
      </w:pPr>
      <w:rPr>
        <w:rFonts w:cs="Times New Roman"/>
      </w:rPr>
    </w:lvl>
    <w:lvl w:ilvl="2" w:tentative="0">
      <w:start w:val="1"/>
      <w:numFmt w:val="decimal"/>
      <w:pStyle w:val="1664"/>
      <w:lvlText w:val="%1.%2.%3"/>
      <w:lvlJc w:val="left"/>
      <w:pPr>
        <w:tabs>
          <w:tab w:val="left" w:pos="864"/>
        </w:tabs>
        <w:ind w:left="864" w:hanging="864"/>
      </w:pPr>
      <w:rPr>
        <w:rFonts w:cs="Times New Roman"/>
      </w:rPr>
    </w:lvl>
    <w:lvl w:ilvl="3" w:tentative="0">
      <w:start w:val="1"/>
      <w:numFmt w:val="decimal"/>
      <w:lvlText w:val="%1.%2.%3.%4."/>
      <w:lvlJc w:val="left"/>
      <w:pPr>
        <w:tabs>
          <w:tab w:val="left" w:pos="1728"/>
        </w:tabs>
        <w:ind w:left="1728" w:hanging="648"/>
      </w:pPr>
      <w:rPr>
        <w:rFonts w:cs="Times New Roman"/>
      </w:rPr>
    </w:lvl>
    <w:lvl w:ilvl="4" w:tentative="0">
      <w:start w:val="1"/>
      <w:numFmt w:val="decimal"/>
      <w:lvlText w:val="%1.%2.%3.%4.%5."/>
      <w:lvlJc w:val="left"/>
      <w:pPr>
        <w:tabs>
          <w:tab w:val="left" w:pos="2232"/>
        </w:tabs>
        <w:ind w:left="2232" w:hanging="792"/>
      </w:pPr>
      <w:rPr>
        <w:rFonts w:cs="Times New Roman"/>
      </w:rPr>
    </w:lvl>
    <w:lvl w:ilvl="5" w:tentative="0">
      <w:start w:val="1"/>
      <w:numFmt w:val="decimal"/>
      <w:lvlText w:val="%1.%2.%3.%4.%5.%6."/>
      <w:lvlJc w:val="left"/>
      <w:pPr>
        <w:tabs>
          <w:tab w:val="left" w:pos="2736"/>
        </w:tabs>
        <w:ind w:left="2736" w:hanging="936"/>
      </w:pPr>
      <w:rPr>
        <w:rFonts w:cs="Times New Roman"/>
      </w:rPr>
    </w:lvl>
    <w:lvl w:ilvl="6" w:tentative="0">
      <w:start w:val="1"/>
      <w:numFmt w:val="decimal"/>
      <w:lvlText w:val="%1.%2.%3.%4.%5.%6.%7."/>
      <w:lvlJc w:val="left"/>
      <w:pPr>
        <w:tabs>
          <w:tab w:val="left" w:pos="3240"/>
        </w:tabs>
        <w:ind w:left="3240" w:hanging="1080"/>
      </w:pPr>
      <w:rPr>
        <w:rFonts w:cs="Times New Roman"/>
      </w:rPr>
    </w:lvl>
    <w:lvl w:ilvl="7" w:tentative="0">
      <w:start w:val="1"/>
      <w:numFmt w:val="decimal"/>
      <w:lvlText w:val="%1.%2.%3.%4.%5.%6.%7.%8."/>
      <w:lvlJc w:val="left"/>
      <w:pPr>
        <w:tabs>
          <w:tab w:val="left" w:pos="3744"/>
        </w:tabs>
        <w:ind w:left="3744" w:hanging="1224"/>
      </w:pPr>
      <w:rPr>
        <w:rFonts w:cs="Times New Roman"/>
      </w:rPr>
    </w:lvl>
    <w:lvl w:ilvl="8" w:tentative="0">
      <w:start w:val="1"/>
      <w:numFmt w:val="decimal"/>
      <w:lvlText w:val="%1.%2.%3.%4.%5.%6.%7.%8.%9."/>
      <w:lvlJc w:val="left"/>
      <w:pPr>
        <w:tabs>
          <w:tab w:val="left" w:pos="4320"/>
        </w:tabs>
        <w:ind w:left="4320" w:hanging="1440"/>
      </w:pPr>
      <w:rPr>
        <w:rFonts w:cs="Times New Roman"/>
      </w:rPr>
    </w:lvl>
  </w:abstractNum>
  <w:abstractNum w:abstractNumId="36">
    <w:nsid w:val="65390C94"/>
    <w:multiLevelType w:val="multilevel"/>
    <w:tmpl w:val="65390C94"/>
    <w:lvl w:ilvl="0" w:tentative="0">
      <w:start w:val="1"/>
      <w:numFmt w:val="decimal"/>
      <w:pStyle w:val="885"/>
      <w:suff w:val="nothing"/>
      <w:lvlText w:val="%1."/>
      <w:lvlJc w:val="left"/>
      <w:rPr>
        <w:rFonts w:hint="default" w:cs="Times New Roman"/>
        <w:vanish/>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37">
    <w:nsid w:val="6B6831AD"/>
    <w:multiLevelType w:val="multilevel"/>
    <w:tmpl w:val="6B6831AD"/>
    <w:lvl w:ilvl="0" w:tentative="0">
      <w:start w:val="1"/>
      <w:numFmt w:val="bullet"/>
      <w:pStyle w:val="1941"/>
      <w:lvlText w:val=""/>
      <w:lvlJc w:val="left"/>
      <w:pPr>
        <w:tabs>
          <w:tab w:val="left" w:pos="284"/>
        </w:tabs>
        <w:ind w:left="284" w:hanging="284"/>
      </w:pPr>
      <w:rPr>
        <w:rFonts w:hint="default" w:ascii="Wingdings 2" w:hAnsi="Wingdings 2"/>
        <w:color w:val="80A1B6"/>
        <w:sz w:val="26"/>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8">
    <w:nsid w:val="6D983914"/>
    <w:multiLevelType w:val="multilevel"/>
    <w:tmpl w:val="6D983914"/>
    <w:lvl w:ilvl="0" w:tentative="0">
      <w:start w:val="1"/>
      <w:numFmt w:val="bullet"/>
      <w:pStyle w:val="579"/>
      <w:lvlText w:val=""/>
      <w:lvlJc w:val="left"/>
      <w:pPr>
        <w:tabs>
          <w:tab w:val="left" w:pos="2520"/>
        </w:tabs>
        <w:ind w:left="2520" w:hanging="360"/>
      </w:pPr>
      <w:rPr>
        <w:rFonts w:hint="default" w:ascii="Symbol" w:hAnsi="Symbol"/>
        <w:sz w:val="16"/>
      </w:rPr>
    </w:lvl>
    <w:lvl w:ilvl="1" w:tentative="0">
      <w:start w:val="1"/>
      <w:numFmt w:val="bullet"/>
      <w:lvlText w:val="o"/>
      <w:lvlJc w:val="left"/>
      <w:pPr>
        <w:tabs>
          <w:tab w:val="left" w:pos="2160"/>
        </w:tabs>
        <w:ind w:left="2160" w:hanging="360"/>
      </w:pPr>
      <w:rPr>
        <w:rFonts w:hint="default" w:ascii="Courier New" w:hAnsi="Courier New" w:cs="Times New Roman"/>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cs="Times New Roman"/>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cs="Times New Roman"/>
      </w:rPr>
    </w:lvl>
    <w:lvl w:ilvl="8" w:tentative="0">
      <w:start w:val="1"/>
      <w:numFmt w:val="bullet"/>
      <w:lvlText w:val=""/>
      <w:lvlJc w:val="left"/>
      <w:pPr>
        <w:tabs>
          <w:tab w:val="left" w:pos="7200"/>
        </w:tabs>
        <w:ind w:left="7200" w:hanging="360"/>
      </w:pPr>
      <w:rPr>
        <w:rFonts w:hint="default" w:ascii="Wingdings" w:hAnsi="Wingdings"/>
      </w:rPr>
    </w:lvl>
  </w:abstractNum>
  <w:abstractNum w:abstractNumId="39">
    <w:nsid w:val="6F887B1B"/>
    <w:multiLevelType w:val="multilevel"/>
    <w:tmpl w:val="6F887B1B"/>
    <w:lvl w:ilvl="0" w:tentative="0">
      <w:start w:val="1"/>
      <w:numFmt w:val="bullet"/>
      <w:lvlText w:val=""/>
      <w:lvlJc w:val="left"/>
      <w:pPr>
        <w:tabs>
          <w:tab w:val="left" w:pos="1440"/>
        </w:tabs>
        <w:ind w:left="1440" w:hanging="360"/>
      </w:pPr>
      <w:rPr>
        <w:rFonts w:hint="default" w:ascii="Symbol" w:hAnsi="Symbol"/>
      </w:rPr>
    </w:lvl>
    <w:lvl w:ilvl="1" w:tentative="0">
      <w:start w:val="1"/>
      <w:numFmt w:val="bullet"/>
      <w:pStyle w:val="611"/>
      <w:lvlText w:val=""/>
      <w:lvlJc w:val="left"/>
      <w:pPr>
        <w:tabs>
          <w:tab w:val="left" w:pos="2160"/>
        </w:tabs>
        <w:ind w:left="2160" w:hanging="360"/>
      </w:pPr>
      <w:rPr>
        <w:rFonts w:hint="default" w:ascii="Symbol" w:hAnsi="Symbol"/>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40">
    <w:nsid w:val="717C7213"/>
    <w:multiLevelType w:val="multilevel"/>
    <w:tmpl w:val="717C7213"/>
    <w:lvl w:ilvl="0" w:tentative="0">
      <w:start w:val="1"/>
      <w:numFmt w:val="decimal"/>
      <w:pStyle w:val="890"/>
      <w:lvlText w:val="%1."/>
      <w:lvlJc w:val="left"/>
      <w:pPr>
        <w:tabs>
          <w:tab w:val="left" w:pos="1049"/>
        </w:tabs>
        <w:ind w:left="0" w:firstLine="709"/>
      </w:pPr>
      <w:rPr>
        <w:b w:val="0"/>
        <w:i w:val="0"/>
        <w:caps w:val="0"/>
        <w:strike w:val="0"/>
        <w:dstrike w:val="0"/>
        <w:vanish w:val="0"/>
        <w:color w:val="000000"/>
        <w:spacing w:val="0"/>
        <w:w w:val="100"/>
        <w:kern w:val="0"/>
        <w:position w:val="0"/>
        <w:sz w:val="24"/>
        <w:u w:val="none"/>
        <w:vertAlign w:val="baseline"/>
        <w14:shadow w14:blurRad="0" w14:dist="0" w14:dir="0" w14:sx="0" w14:sy="0" w14:kx="0" w14:ky="0" w14:algn="none">
          <w14:srgbClr w14:val="000000"/>
        </w14:shadow>
      </w:rPr>
    </w:lvl>
    <w:lvl w:ilvl="1" w:tentative="0">
      <w:start w:val="1"/>
      <w:numFmt w:val="decimal"/>
      <w:lvlText w:val="%1.%2."/>
      <w:lvlJc w:val="left"/>
      <w:pPr>
        <w:tabs>
          <w:tab w:val="left" w:pos="1502"/>
        </w:tabs>
        <w:ind w:left="2296" w:hanging="794"/>
      </w:pPr>
    </w:lvl>
    <w:lvl w:ilvl="2" w:tentative="0">
      <w:start w:val="1"/>
      <w:numFmt w:val="decimal"/>
      <w:lvlText w:val="%1.%2.%3."/>
      <w:lvlJc w:val="left"/>
      <w:pPr>
        <w:tabs>
          <w:tab w:val="left" w:pos="1729"/>
        </w:tabs>
        <w:ind w:left="2636" w:hanging="964"/>
      </w:pPr>
    </w:lvl>
    <w:lvl w:ilvl="3" w:tentative="0">
      <w:start w:val="1"/>
      <w:numFmt w:val="decimal"/>
      <w:lvlText w:val="%1.%2.%3.%4."/>
      <w:lvlJc w:val="left"/>
      <w:pPr>
        <w:tabs>
          <w:tab w:val="left" w:pos="1956"/>
        </w:tabs>
        <w:ind w:left="3203" w:hanging="1304"/>
      </w:pPr>
    </w:lvl>
    <w:lvl w:ilvl="4" w:tentative="0">
      <w:start w:val="1"/>
      <w:numFmt w:val="decimal"/>
      <w:lvlText w:val="%1.%2.%3.%4.%5."/>
      <w:lvlJc w:val="left"/>
      <w:pPr>
        <w:tabs>
          <w:tab w:val="left" w:pos="2183"/>
        </w:tabs>
        <w:ind w:left="3317" w:hanging="1191"/>
      </w:pPr>
    </w:lvl>
    <w:lvl w:ilvl="5" w:tentative="0">
      <w:start w:val="1"/>
      <w:numFmt w:val="decimal"/>
      <w:lvlText w:val="%1.%2.%3.%4.%5.%6."/>
      <w:lvlJc w:val="left"/>
      <w:pPr>
        <w:tabs>
          <w:tab w:val="left" w:pos="2353"/>
        </w:tabs>
        <w:ind w:left="3543" w:hanging="1247"/>
      </w:pPr>
    </w:lvl>
    <w:lvl w:ilvl="6" w:tentative="0">
      <w:start w:val="1"/>
      <w:numFmt w:val="decimal"/>
      <w:lvlText w:val="%1.%2.%3.%4.%5.%6.%7."/>
      <w:lvlJc w:val="left"/>
      <w:pPr>
        <w:tabs>
          <w:tab w:val="left" w:pos="2523"/>
        </w:tabs>
        <w:ind w:left="3997" w:hanging="1531"/>
      </w:pPr>
    </w:lvl>
    <w:lvl w:ilvl="7" w:tentative="0">
      <w:start w:val="1"/>
      <w:numFmt w:val="decimal"/>
      <w:lvlText w:val="%1.%2.%3.%4.%5.%6.%7.%8."/>
      <w:lvlJc w:val="left"/>
      <w:pPr>
        <w:tabs>
          <w:tab w:val="left" w:pos="2750"/>
        </w:tabs>
        <w:ind w:left="4337" w:hanging="1644"/>
      </w:pPr>
    </w:lvl>
    <w:lvl w:ilvl="8" w:tentative="0">
      <w:start w:val="1"/>
      <w:numFmt w:val="decimal"/>
      <w:lvlText w:val="%1.%2.%3.%4.%5.%6.%7.%8.%9."/>
      <w:lvlJc w:val="left"/>
      <w:pPr>
        <w:tabs>
          <w:tab w:val="left" w:pos="2920"/>
        </w:tabs>
        <w:ind w:left="4677" w:hanging="1814"/>
      </w:pPr>
    </w:lvl>
  </w:abstractNum>
  <w:abstractNum w:abstractNumId="41">
    <w:nsid w:val="73485B73"/>
    <w:multiLevelType w:val="multilevel"/>
    <w:tmpl w:val="73485B73"/>
    <w:lvl w:ilvl="0" w:tentative="0">
      <w:start w:val="1"/>
      <w:numFmt w:val="none"/>
      <w:pStyle w:val="1061"/>
      <w:lvlText w:val="1.2.1"/>
      <w:lvlJc w:val="left"/>
      <w:pPr>
        <w:tabs>
          <w:tab w:val="left" w:pos="1468"/>
        </w:tabs>
        <w:ind w:left="51" w:firstLine="697"/>
      </w:pPr>
      <w:rPr>
        <w:rFonts w:hint="default"/>
      </w:rPr>
    </w:lvl>
    <w:lvl w:ilvl="1" w:tentative="0">
      <w:start w:val="1"/>
      <w:numFmt w:val="decimal"/>
      <w:lvlText w:val="4.%2"/>
      <w:lvlJc w:val="left"/>
      <w:pPr>
        <w:tabs>
          <w:tab w:val="left" w:pos="683"/>
        </w:tabs>
        <w:ind w:left="-374" w:firstLine="697"/>
      </w:pPr>
      <w:rPr>
        <w:rFonts w:hint="default"/>
      </w:rPr>
    </w:lvl>
    <w:lvl w:ilvl="2" w:tentative="0">
      <w:start w:val="1"/>
      <w:numFmt w:val="decimal"/>
      <w:lvlText w:val="3.%2.%3."/>
      <w:lvlJc w:val="left"/>
      <w:pPr>
        <w:tabs>
          <w:tab w:val="left" w:pos="1043"/>
        </w:tabs>
        <w:ind w:left="-374" w:firstLine="697"/>
      </w:pPr>
      <w:rPr>
        <w:rFonts w:hint="default"/>
      </w:rPr>
    </w:lvl>
    <w:lvl w:ilvl="3" w:tentative="0">
      <w:start w:val="1"/>
      <w:numFmt w:val="decimal"/>
      <w:lvlText w:val="%1.%2.%3.%4."/>
      <w:lvlJc w:val="left"/>
      <w:pPr>
        <w:tabs>
          <w:tab w:val="left" w:pos="1426"/>
        </w:tabs>
        <w:ind w:left="1354" w:hanging="648"/>
      </w:pPr>
      <w:rPr>
        <w:rFonts w:hint="default"/>
      </w:rPr>
    </w:lvl>
    <w:lvl w:ilvl="4" w:tentative="0">
      <w:start w:val="1"/>
      <w:numFmt w:val="decimal"/>
      <w:lvlText w:val="%1.%2.%3.%4.%5."/>
      <w:lvlJc w:val="left"/>
      <w:pPr>
        <w:tabs>
          <w:tab w:val="left" w:pos="2146"/>
        </w:tabs>
        <w:ind w:left="1858" w:hanging="792"/>
      </w:pPr>
      <w:rPr>
        <w:rFonts w:hint="default"/>
      </w:rPr>
    </w:lvl>
    <w:lvl w:ilvl="5" w:tentative="0">
      <w:start w:val="1"/>
      <w:numFmt w:val="decimal"/>
      <w:lvlText w:val="%1.%2.%3.%4.%5.%6."/>
      <w:lvlJc w:val="left"/>
      <w:pPr>
        <w:tabs>
          <w:tab w:val="left" w:pos="2506"/>
        </w:tabs>
        <w:ind w:left="2362" w:hanging="936"/>
      </w:pPr>
      <w:rPr>
        <w:rFonts w:hint="default"/>
      </w:rPr>
    </w:lvl>
    <w:lvl w:ilvl="6" w:tentative="0">
      <w:start w:val="1"/>
      <w:numFmt w:val="decimal"/>
      <w:lvlText w:val="%1.%2.%3.%4.%5.%6.%7."/>
      <w:lvlJc w:val="left"/>
      <w:pPr>
        <w:tabs>
          <w:tab w:val="left" w:pos="3226"/>
        </w:tabs>
        <w:ind w:left="2866" w:hanging="1080"/>
      </w:pPr>
      <w:rPr>
        <w:rFonts w:hint="default"/>
      </w:rPr>
    </w:lvl>
    <w:lvl w:ilvl="7" w:tentative="0">
      <w:start w:val="1"/>
      <w:numFmt w:val="decimal"/>
      <w:lvlText w:val="%1.%2.%3.%4.%5.%6.%7.%8."/>
      <w:lvlJc w:val="left"/>
      <w:pPr>
        <w:tabs>
          <w:tab w:val="left" w:pos="3586"/>
        </w:tabs>
        <w:ind w:left="3370" w:hanging="1224"/>
      </w:pPr>
      <w:rPr>
        <w:rFonts w:hint="default"/>
      </w:rPr>
    </w:lvl>
    <w:lvl w:ilvl="8" w:tentative="0">
      <w:start w:val="1"/>
      <w:numFmt w:val="decimal"/>
      <w:lvlText w:val="%1.%2.%3.%4.%5.%6.%7.%8.%9."/>
      <w:lvlJc w:val="left"/>
      <w:pPr>
        <w:tabs>
          <w:tab w:val="left" w:pos="4306"/>
        </w:tabs>
        <w:ind w:left="3946" w:hanging="1440"/>
      </w:pPr>
      <w:rPr>
        <w:rFonts w:hint="default"/>
      </w:rPr>
    </w:lvl>
  </w:abstractNum>
  <w:abstractNum w:abstractNumId="42">
    <w:nsid w:val="7E20588C"/>
    <w:multiLevelType w:val="multilevel"/>
    <w:tmpl w:val="7E20588C"/>
    <w:lvl w:ilvl="0" w:tentative="0">
      <w:start w:val="1"/>
      <w:numFmt w:val="decimal"/>
      <w:pStyle w:val="88"/>
      <w:lvlText w:val="%1."/>
      <w:lvlJc w:val="left"/>
      <w:pPr>
        <w:ind w:left="340" w:hanging="340"/>
      </w:pPr>
      <w:rPr>
        <w:rFonts w:hint="default"/>
      </w:rPr>
    </w:lvl>
    <w:lvl w:ilvl="1" w:tentative="0">
      <w:start w:val="1"/>
      <w:numFmt w:val="decimal"/>
      <w:lvlText w:val="%1.%2."/>
      <w:lvlJc w:val="left"/>
      <w:pPr>
        <w:ind w:left="964" w:hanging="624"/>
      </w:pPr>
      <w:rPr>
        <w:rFonts w:hint="default"/>
      </w:rPr>
    </w:lvl>
    <w:lvl w:ilvl="2" w:tentative="0">
      <w:start w:val="1"/>
      <w:numFmt w:val="decimal"/>
      <w:lvlText w:val="%1.%2.%3."/>
      <w:lvlJc w:val="left"/>
      <w:pPr>
        <w:ind w:left="1758" w:hanging="794"/>
      </w:pPr>
      <w:rPr>
        <w:rFonts w:hint="default"/>
      </w:rPr>
    </w:lvl>
    <w:lvl w:ilvl="3" w:tentative="0">
      <w:start w:val="1"/>
      <w:numFmt w:val="decimal"/>
      <w:lvlText w:val="%1.%2.%3.%4."/>
      <w:lvlJc w:val="left"/>
      <w:pPr>
        <w:tabs>
          <w:tab w:val="left" w:pos="4536"/>
        </w:tabs>
        <w:ind w:left="2722" w:hanging="964"/>
      </w:pPr>
      <w:rPr>
        <w:rFonts w:hint="default"/>
      </w:rPr>
    </w:lvl>
    <w:lvl w:ilvl="4" w:tentative="0">
      <w:start w:val="1"/>
      <w:numFmt w:val="decimal"/>
      <w:lvlText w:val="%1.%2.%3.%4.%5."/>
      <w:lvlJc w:val="left"/>
      <w:pPr>
        <w:ind w:left="2892" w:hanging="1134"/>
      </w:pPr>
      <w:rPr>
        <w:rFonts w:hint="default"/>
      </w:rPr>
    </w:lvl>
    <w:lvl w:ilvl="5" w:tentative="0">
      <w:start w:val="1"/>
      <w:numFmt w:val="decimal"/>
      <w:lvlText w:val="%1.%2.%3.%4.%5.%6."/>
      <w:lvlJc w:val="left"/>
      <w:pPr>
        <w:tabs>
          <w:tab w:val="left" w:pos="17577"/>
        </w:tabs>
        <w:ind w:left="3119" w:hanging="1361"/>
      </w:pPr>
      <w:rPr>
        <w:rFonts w:hint="default"/>
      </w:rPr>
    </w:lvl>
    <w:lvl w:ilvl="6" w:tentative="0">
      <w:start w:val="1"/>
      <w:numFmt w:val="decimal"/>
      <w:lvlText w:val="%1.%2.%3.%4.%5.%6.%7."/>
      <w:lvlJc w:val="left"/>
      <w:pPr>
        <w:ind w:left="3289" w:hanging="1531"/>
      </w:pPr>
      <w:rPr>
        <w:rFonts w:hint="default"/>
      </w:rPr>
    </w:lvl>
    <w:lvl w:ilvl="7" w:tentative="0">
      <w:start w:val="1"/>
      <w:numFmt w:val="decimal"/>
      <w:lvlText w:val="%1.%2.%3.%4.%5.%6.%7.%8."/>
      <w:lvlJc w:val="left"/>
      <w:pPr>
        <w:ind w:left="3459" w:hanging="1701"/>
      </w:pPr>
      <w:rPr>
        <w:rFonts w:hint="default"/>
      </w:rPr>
    </w:lvl>
    <w:lvl w:ilvl="8" w:tentative="0">
      <w:start w:val="1"/>
      <w:numFmt w:val="decimal"/>
      <w:lvlText w:val="%1.%2.%3.%4.%5.%6.%7.%8.%9."/>
      <w:lvlJc w:val="left"/>
      <w:pPr>
        <w:ind w:left="3686" w:hanging="1928"/>
      </w:pPr>
      <w:rPr>
        <w:rFonts w:hint="default"/>
      </w:rPr>
    </w:lvl>
  </w:abstractNum>
  <w:abstractNum w:abstractNumId="43">
    <w:nsid w:val="7E752801"/>
    <w:multiLevelType w:val="multilevel"/>
    <w:tmpl w:val="7E752801"/>
    <w:lvl w:ilvl="0" w:tentative="0">
      <w:start w:val="1"/>
      <w:numFmt w:val="bullet"/>
      <w:pStyle w:val="889"/>
      <w:lvlText w:val=""/>
      <w:lvlJc w:val="left"/>
      <w:pPr>
        <w:ind w:left="1069" w:hanging="360"/>
      </w:pPr>
      <w:rPr>
        <w:rFonts w:hint="default" w:ascii="Symbol" w:hAnsi="Symbol"/>
      </w:rPr>
    </w:lvl>
    <w:lvl w:ilvl="1" w:tentative="0">
      <w:start w:val="1"/>
      <w:numFmt w:val="bullet"/>
      <w:lvlText w:val=""/>
      <w:lvlJc w:val="left"/>
      <w:pPr>
        <w:tabs>
          <w:tab w:val="left" w:pos="1304"/>
        </w:tabs>
        <w:ind w:left="0" w:firstLine="995"/>
      </w:pPr>
      <w:rPr>
        <w:rFonts w:hint="default" w:ascii="Symbol" w:hAnsi="Symbol"/>
        <w:sz w:val="24"/>
      </w:rPr>
    </w:lvl>
    <w:lvl w:ilvl="2" w:tentative="0">
      <w:start w:val="1"/>
      <w:numFmt w:val="bullet"/>
      <w:lvlText w:val=""/>
      <w:lvlJc w:val="left"/>
      <w:pPr>
        <w:tabs>
          <w:tab w:val="left" w:pos="1588"/>
        </w:tabs>
        <w:ind w:left="0" w:firstLine="1247"/>
      </w:pPr>
      <w:rPr>
        <w:rFonts w:hint="default" w:ascii="Symbol" w:hAnsi="Symbol"/>
      </w:rPr>
    </w:lvl>
    <w:lvl w:ilvl="3" w:tentative="0">
      <w:start w:val="1"/>
      <w:numFmt w:val="bullet"/>
      <w:lvlText w:val=""/>
      <w:lvlJc w:val="left"/>
      <w:pPr>
        <w:tabs>
          <w:tab w:val="left" w:pos="2795"/>
        </w:tabs>
        <w:ind w:left="2795" w:hanging="360"/>
      </w:pPr>
      <w:rPr>
        <w:rFonts w:hint="default" w:ascii="Symbol" w:hAnsi="Symbol"/>
      </w:rPr>
    </w:lvl>
    <w:lvl w:ilvl="4" w:tentative="0">
      <w:start w:val="1"/>
      <w:numFmt w:val="bullet"/>
      <w:lvlText w:val="o"/>
      <w:lvlJc w:val="left"/>
      <w:pPr>
        <w:tabs>
          <w:tab w:val="left" w:pos="3515"/>
        </w:tabs>
        <w:ind w:left="3515" w:hanging="360"/>
      </w:pPr>
      <w:rPr>
        <w:rFonts w:hint="default" w:ascii="Courier New" w:hAnsi="Courier New" w:cs="Courier New"/>
      </w:rPr>
    </w:lvl>
    <w:lvl w:ilvl="5" w:tentative="0">
      <w:start w:val="1"/>
      <w:numFmt w:val="bullet"/>
      <w:lvlText w:val=""/>
      <w:lvlJc w:val="left"/>
      <w:pPr>
        <w:tabs>
          <w:tab w:val="left" w:pos="4235"/>
        </w:tabs>
        <w:ind w:left="4235" w:hanging="360"/>
      </w:pPr>
      <w:rPr>
        <w:rFonts w:hint="default" w:ascii="Wingdings" w:hAnsi="Wingdings"/>
      </w:rPr>
    </w:lvl>
    <w:lvl w:ilvl="6" w:tentative="0">
      <w:start w:val="1"/>
      <w:numFmt w:val="bullet"/>
      <w:lvlText w:val=""/>
      <w:lvlJc w:val="left"/>
      <w:pPr>
        <w:tabs>
          <w:tab w:val="left" w:pos="4955"/>
        </w:tabs>
        <w:ind w:left="4955" w:hanging="360"/>
      </w:pPr>
      <w:rPr>
        <w:rFonts w:hint="default" w:ascii="Symbol" w:hAnsi="Symbol"/>
      </w:rPr>
    </w:lvl>
    <w:lvl w:ilvl="7" w:tentative="0">
      <w:start w:val="1"/>
      <w:numFmt w:val="bullet"/>
      <w:lvlText w:val="o"/>
      <w:lvlJc w:val="left"/>
      <w:pPr>
        <w:tabs>
          <w:tab w:val="left" w:pos="5675"/>
        </w:tabs>
        <w:ind w:left="5675" w:hanging="360"/>
      </w:pPr>
      <w:rPr>
        <w:rFonts w:hint="default" w:ascii="Courier New" w:hAnsi="Courier New" w:cs="Courier New"/>
      </w:rPr>
    </w:lvl>
    <w:lvl w:ilvl="8" w:tentative="0">
      <w:start w:val="1"/>
      <w:numFmt w:val="bullet"/>
      <w:lvlText w:val=""/>
      <w:lvlJc w:val="left"/>
      <w:pPr>
        <w:tabs>
          <w:tab w:val="left" w:pos="6395"/>
        </w:tabs>
        <w:ind w:left="6395" w:hanging="360"/>
      </w:pPr>
      <w:rPr>
        <w:rFonts w:hint="default" w:ascii="Wingdings" w:hAnsi="Wingdings"/>
      </w:rPr>
    </w:lvl>
  </w:abstractNum>
  <w:abstractNum w:abstractNumId="44">
    <w:nsid w:val="7FB354B8"/>
    <w:multiLevelType w:val="multilevel"/>
    <w:tmpl w:val="7FB354B8"/>
    <w:lvl w:ilvl="0" w:tentative="0">
      <w:start w:val="1"/>
      <w:numFmt w:val="bullet"/>
      <w:pStyle w:val="83"/>
      <w:lvlText w:val=""/>
      <w:lvlJc w:val="left"/>
      <w:pPr>
        <w:ind w:left="284" w:hanging="284"/>
      </w:pPr>
      <w:rPr>
        <w:rFonts w:hint="default" w:ascii="Symbol" w:hAnsi="Symbol"/>
        <w:color w:val="auto"/>
      </w:rPr>
    </w:lvl>
    <w:lvl w:ilvl="1" w:tentative="0">
      <w:start w:val="1"/>
      <w:numFmt w:val="bullet"/>
      <w:lvlText w:val=""/>
      <w:lvlJc w:val="left"/>
      <w:pPr>
        <w:ind w:left="568" w:hanging="284"/>
      </w:pPr>
      <w:rPr>
        <w:rFonts w:hint="default" w:ascii="Symbol" w:hAnsi="Symbol"/>
        <w:color w:val="auto"/>
      </w:rPr>
    </w:lvl>
    <w:lvl w:ilvl="2" w:tentative="0">
      <w:start w:val="1"/>
      <w:numFmt w:val="bullet"/>
      <w:lvlText w:val=""/>
      <w:lvlJc w:val="left"/>
      <w:pPr>
        <w:ind w:left="852" w:hanging="284"/>
      </w:pPr>
      <w:rPr>
        <w:rFonts w:hint="default" w:ascii="Symbol" w:hAnsi="Symbol"/>
        <w:color w:val="auto"/>
      </w:rPr>
    </w:lvl>
    <w:lvl w:ilvl="3" w:tentative="0">
      <w:start w:val="1"/>
      <w:numFmt w:val="bullet"/>
      <w:lvlText w:val=""/>
      <w:lvlJc w:val="left"/>
      <w:pPr>
        <w:ind w:left="1136" w:hanging="284"/>
      </w:pPr>
      <w:rPr>
        <w:rFonts w:hint="default" w:ascii="Symbol" w:hAnsi="Symbol"/>
      </w:rPr>
    </w:lvl>
    <w:lvl w:ilvl="4" w:tentative="0">
      <w:start w:val="1"/>
      <w:numFmt w:val="bullet"/>
      <w:lvlText w:val=""/>
      <w:lvlJc w:val="left"/>
      <w:pPr>
        <w:ind w:left="1420" w:hanging="284"/>
      </w:pPr>
      <w:rPr>
        <w:rFonts w:hint="default" w:ascii="Symbol" w:hAnsi="Symbol"/>
        <w:color w:val="auto"/>
      </w:rPr>
    </w:lvl>
    <w:lvl w:ilvl="5" w:tentative="0">
      <w:start w:val="1"/>
      <w:numFmt w:val="bullet"/>
      <w:lvlText w:val=""/>
      <w:lvlJc w:val="left"/>
      <w:pPr>
        <w:ind w:left="1704" w:hanging="284"/>
      </w:pPr>
      <w:rPr>
        <w:rFonts w:hint="default" w:ascii="Symbol" w:hAnsi="Symbol"/>
        <w:color w:val="auto"/>
      </w:rPr>
    </w:lvl>
    <w:lvl w:ilvl="6" w:tentative="0">
      <w:start w:val="1"/>
      <w:numFmt w:val="bullet"/>
      <w:lvlText w:val=""/>
      <w:lvlJc w:val="left"/>
      <w:pPr>
        <w:ind w:left="1988" w:hanging="284"/>
      </w:pPr>
      <w:rPr>
        <w:rFonts w:hint="default" w:ascii="Symbol" w:hAnsi="Symbol"/>
        <w:color w:val="auto"/>
      </w:rPr>
    </w:lvl>
    <w:lvl w:ilvl="7" w:tentative="0">
      <w:start w:val="1"/>
      <w:numFmt w:val="bullet"/>
      <w:lvlText w:val=""/>
      <w:lvlJc w:val="left"/>
      <w:pPr>
        <w:ind w:left="2272" w:hanging="284"/>
      </w:pPr>
      <w:rPr>
        <w:rFonts w:hint="default" w:ascii="Symbol" w:hAnsi="Symbol"/>
      </w:rPr>
    </w:lvl>
    <w:lvl w:ilvl="8" w:tentative="0">
      <w:start w:val="1"/>
      <w:numFmt w:val="bullet"/>
      <w:lvlText w:val=""/>
      <w:lvlJc w:val="left"/>
      <w:pPr>
        <w:ind w:left="2556" w:hanging="284"/>
      </w:pPr>
      <w:rPr>
        <w:rFonts w:hint="default" w:ascii="Symbol" w:hAnsi="Symbol"/>
        <w:color w:val="auto"/>
      </w:rPr>
    </w:lvl>
  </w:abstractNum>
  <w:abstractNum w:abstractNumId="45">
    <w:nsid w:val="7FCC7D3A"/>
    <w:multiLevelType w:val="multilevel"/>
    <w:tmpl w:val="7FCC7D3A"/>
    <w:lvl w:ilvl="0" w:tentative="0">
      <w:start w:val="1"/>
      <w:numFmt w:val="decimal"/>
      <w:pStyle w:val="697"/>
      <w:suff w:val="space"/>
      <w:lvlText w:val="%1"/>
      <w:lvlJc w:val="left"/>
      <w:pPr>
        <w:ind w:left="284" w:firstLine="850"/>
      </w:pPr>
    </w:lvl>
    <w:lvl w:ilvl="1" w:tentative="0">
      <w:start w:val="1"/>
      <w:numFmt w:val="decimal"/>
      <w:pStyle w:val="695"/>
      <w:suff w:val="space"/>
      <w:lvlText w:val="%1.%2"/>
      <w:lvlJc w:val="left"/>
      <w:pPr>
        <w:ind w:left="284" w:firstLine="850"/>
      </w:pPr>
    </w:lvl>
    <w:lvl w:ilvl="2" w:tentative="0">
      <w:start w:val="1"/>
      <w:numFmt w:val="decimal"/>
      <w:pStyle w:val="696"/>
      <w:suff w:val="space"/>
      <w:lvlText w:val="%1.%2.%3"/>
      <w:lvlJc w:val="left"/>
      <w:pPr>
        <w:ind w:left="284" w:firstLine="850"/>
      </w:pPr>
    </w:lvl>
    <w:lvl w:ilvl="3" w:tentative="0">
      <w:start w:val="1"/>
      <w:numFmt w:val="decimal"/>
      <w:pStyle w:val="694"/>
      <w:suff w:val="space"/>
      <w:lvlText w:val="%1.%2.%3.%4"/>
      <w:lvlJc w:val="left"/>
      <w:pPr>
        <w:ind w:left="860" w:firstLine="850"/>
      </w:pPr>
    </w:lvl>
    <w:lvl w:ilvl="4" w:tentative="0">
      <w:start w:val="1"/>
      <w:numFmt w:val="decimal"/>
      <w:lvlText w:val="%1.%2.%3.%4.%5."/>
      <w:lvlJc w:val="left"/>
      <w:pPr>
        <w:tabs>
          <w:tab w:val="left" w:pos="2520"/>
        </w:tabs>
        <w:ind w:left="2232" w:hanging="792"/>
      </w:pPr>
    </w:lvl>
    <w:lvl w:ilvl="5" w:tentative="0">
      <w:start w:val="1"/>
      <w:numFmt w:val="decimal"/>
      <w:lvlText w:val="%1.%2.%3.%4.%5.%6."/>
      <w:lvlJc w:val="left"/>
      <w:pPr>
        <w:tabs>
          <w:tab w:val="left" w:pos="3240"/>
        </w:tabs>
        <w:ind w:left="2736" w:hanging="936"/>
      </w:pPr>
    </w:lvl>
    <w:lvl w:ilvl="6" w:tentative="0">
      <w:start w:val="1"/>
      <w:numFmt w:val="decimal"/>
      <w:lvlText w:val="%1.%2.%3.%4.%5.%6.%7."/>
      <w:lvlJc w:val="left"/>
      <w:pPr>
        <w:tabs>
          <w:tab w:val="left" w:pos="3960"/>
        </w:tabs>
        <w:ind w:left="3240" w:hanging="1080"/>
      </w:pPr>
    </w:lvl>
    <w:lvl w:ilvl="7" w:tentative="0">
      <w:start w:val="1"/>
      <w:numFmt w:val="decimal"/>
      <w:lvlText w:val="%1.%2.%3.%4.%5.%6.%7.%8."/>
      <w:lvlJc w:val="left"/>
      <w:pPr>
        <w:tabs>
          <w:tab w:val="left" w:pos="4320"/>
        </w:tabs>
        <w:ind w:left="3744" w:hanging="1224"/>
      </w:pPr>
    </w:lvl>
    <w:lvl w:ilvl="8" w:tentative="0">
      <w:start w:val="1"/>
      <w:numFmt w:val="decimal"/>
      <w:lvlText w:val="%1.%2.%3.%4.%5.%6.%7.%8.%9."/>
      <w:lvlJc w:val="left"/>
      <w:pPr>
        <w:tabs>
          <w:tab w:val="left" w:pos="5040"/>
        </w:tabs>
        <w:ind w:left="4320" w:hanging="1440"/>
      </w:pPr>
    </w:lvl>
  </w:abstractNum>
  <w:num w:numId="1">
    <w:abstractNumId w:val="12"/>
  </w:num>
  <w:num w:numId="2">
    <w:abstractNumId w:val="0"/>
  </w:num>
  <w:num w:numId="3">
    <w:abstractNumId w:val="2"/>
  </w:num>
  <w:num w:numId="4">
    <w:abstractNumId w:val="1"/>
  </w:num>
  <w:num w:numId="5">
    <w:abstractNumId w:val="4"/>
  </w:num>
  <w:num w:numId="6">
    <w:abstractNumId w:val="5"/>
  </w:num>
  <w:num w:numId="7">
    <w:abstractNumId w:val="44"/>
  </w:num>
  <w:num w:numId="8">
    <w:abstractNumId w:val="7"/>
  </w:num>
  <w:num w:numId="9">
    <w:abstractNumId w:val="6"/>
  </w:num>
  <w:num w:numId="10">
    <w:abstractNumId w:val="42"/>
  </w:num>
  <w:num w:numId="11">
    <w:abstractNumId w:val="3"/>
  </w:num>
  <w:num w:numId="12">
    <w:abstractNumId w:val="31"/>
  </w:num>
  <w:num w:numId="13">
    <w:abstractNumId w:val="9"/>
  </w:num>
  <w:num w:numId="14">
    <w:abstractNumId w:val="20"/>
  </w:num>
  <w:num w:numId="15">
    <w:abstractNumId w:val="16"/>
  </w:num>
  <w:num w:numId="16">
    <w:abstractNumId w:val="33"/>
  </w:num>
  <w:num w:numId="17">
    <w:abstractNumId w:val="38"/>
  </w:num>
  <w:num w:numId="18">
    <w:abstractNumId w:val="26"/>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25"/>
  </w:num>
  <w:num w:numId="22">
    <w:abstractNumId w:val="39"/>
  </w:num>
  <w:num w:numId="23">
    <w:abstractNumId w:val="34"/>
  </w:num>
  <w:num w:numId="24">
    <w:abstractNumId w:val="8"/>
    <w:lvlOverride w:ilvl="0">
      <w:lvl w:ilvl="0" w:tentative="1">
        <w:start w:val="1"/>
        <w:numFmt w:val="bullet"/>
        <w:pStyle w:val="657"/>
        <w:lvlText w:val=""/>
        <w:legacy w:legacy="1" w:legacySpace="0" w:legacyIndent="360"/>
        <w:lvlJc w:val="left"/>
        <w:pPr>
          <w:ind w:left="1069" w:hanging="360"/>
        </w:pPr>
        <w:rPr>
          <w:rFonts w:hint="default" w:ascii="Symbol" w:hAnsi="Symbol"/>
        </w:rPr>
      </w:lvl>
    </w:lvlOverride>
  </w:num>
  <w:num w:numId="25">
    <w:abstractNumId w:val="45"/>
  </w:num>
  <w:num w:numId="26">
    <w:abstractNumId w:val="32"/>
  </w:num>
  <w:num w:numId="27">
    <w:abstractNumId w:val="24"/>
  </w:num>
  <w:num w:numId="28">
    <w:abstractNumId w:val="21"/>
  </w:num>
  <w:num w:numId="29">
    <w:abstractNumId w:val="36"/>
  </w:num>
  <w:num w:numId="30">
    <w:abstractNumId w:val="43"/>
  </w:num>
  <w:num w:numId="3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num>
  <w:num w:numId="33">
    <w:abstractNumId w:val="28"/>
  </w:num>
  <w:num w:numId="34">
    <w:abstractNumId w:val="41"/>
  </w:num>
  <w:num w:numId="35">
    <w:abstractNumId w:val="23"/>
  </w:num>
  <w:num w:numId="36">
    <w:abstractNumId w:val="14"/>
  </w:num>
  <w:num w:numId="37">
    <w:abstractNumId w:val="15"/>
  </w:num>
  <w:num w:numId="38">
    <w:abstractNumId w:val="19"/>
  </w:num>
  <w:num w:numId="39">
    <w:abstractNumId w:val="22"/>
  </w:num>
  <w:num w:numId="40">
    <w:abstractNumId w:val="18"/>
  </w:num>
  <w:num w:numId="41">
    <w:abstractNumId w:val="27"/>
  </w:num>
  <w:num w:numId="42">
    <w:abstractNumId w:val="35"/>
  </w:num>
  <w:num w:numId="43">
    <w:abstractNumId w:val="10"/>
  </w:num>
  <w:num w:numId="44">
    <w:abstractNumId w:val="29"/>
  </w:num>
  <w:num w:numId="45">
    <w:abstractNumId w:val="17"/>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08"/>
  <w:hyphenationZone w:val="283"/>
  <w:characterSpacingControl w:val="doNotCompress"/>
  <w:footnotePr>
    <w:footnote w:id="4"/>
    <w:footnote w:id="5"/>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F67"/>
    <w:rsid w:val="00000BFA"/>
    <w:rsid w:val="00000C70"/>
    <w:rsid w:val="00000E69"/>
    <w:rsid w:val="000010E5"/>
    <w:rsid w:val="0000168C"/>
    <w:rsid w:val="000037D5"/>
    <w:rsid w:val="00003B64"/>
    <w:rsid w:val="00003C17"/>
    <w:rsid w:val="000043B0"/>
    <w:rsid w:val="00006324"/>
    <w:rsid w:val="000064CA"/>
    <w:rsid w:val="000073EE"/>
    <w:rsid w:val="00007A46"/>
    <w:rsid w:val="000101D0"/>
    <w:rsid w:val="00010480"/>
    <w:rsid w:val="00010A54"/>
    <w:rsid w:val="000118CC"/>
    <w:rsid w:val="00011DC8"/>
    <w:rsid w:val="0001316A"/>
    <w:rsid w:val="0001372E"/>
    <w:rsid w:val="00013794"/>
    <w:rsid w:val="00013948"/>
    <w:rsid w:val="00013949"/>
    <w:rsid w:val="000145A4"/>
    <w:rsid w:val="0001544B"/>
    <w:rsid w:val="00015E92"/>
    <w:rsid w:val="0001615A"/>
    <w:rsid w:val="00016444"/>
    <w:rsid w:val="00016B7B"/>
    <w:rsid w:val="000202C6"/>
    <w:rsid w:val="000203D2"/>
    <w:rsid w:val="0002162F"/>
    <w:rsid w:val="00021F21"/>
    <w:rsid w:val="00022E12"/>
    <w:rsid w:val="000232EB"/>
    <w:rsid w:val="00023B58"/>
    <w:rsid w:val="000249EB"/>
    <w:rsid w:val="00024F6E"/>
    <w:rsid w:val="000253F9"/>
    <w:rsid w:val="00025A1A"/>
    <w:rsid w:val="00026CFE"/>
    <w:rsid w:val="00031012"/>
    <w:rsid w:val="000313E8"/>
    <w:rsid w:val="0003294E"/>
    <w:rsid w:val="000335FB"/>
    <w:rsid w:val="000338B5"/>
    <w:rsid w:val="00033A82"/>
    <w:rsid w:val="00033A8B"/>
    <w:rsid w:val="000340E3"/>
    <w:rsid w:val="000367FE"/>
    <w:rsid w:val="00036827"/>
    <w:rsid w:val="00036FC3"/>
    <w:rsid w:val="000371D4"/>
    <w:rsid w:val="0003740D"/>
    <w:rsid w:val="00037650"/>
    <w:rsid w:val="00040A5F"/>
    <w:rsid w:val="000415E3"/>
    <w:rsid w:val="000416CA"/>
    <w:rsid w:val="00042B81"/>
    <w:rsid w:val="000439BD"/>
    <w:rsid w:val="00043B39"/>
    <w:rsid w:val="00044A67"/>
    <w:rsid w:val="000453EE"/>
    <w:rsid w:val="00045FE8"/>
    <w:rsid w:val="00047B88"/>
    <w:rsid w:val="0005140F"/>
    <w:rsid w:val="00051C69"/>
    <w:rsid w:val="000520B7"/>
    <w:rsid w:val="00052203"/>
    <w:rsid w:val="00052879"/>
    <w:rsid w:val="000534D7"/>
    <w:rsid w:val="000535E2"/>
    <w:rsid w:val="00054693"/>
    <w:rsid w:val="000547C3"/>
    <w:rsid w:val="000557D2"/>
    <w:rsid w:val="00055A63"/>
    <w:rsid w:val="00057095"/>
    <w:rsid w:val="000605CA"/>
    <w:rsid w:val="00061222"/>
    <w:rsid w:val="00061763"/>
    <w:rsid w:val="00061EC6"/>
    <w:rsid w:val="000626D7"/>
    <w:rsid w:val="00062942"/>
    <w:rsid w:val="00062AB8"/>
    <w:rsid w:val="00062F95"/>
    <w:rsid w:val="000638CE"/>
    <w:rsid w:val="00064DA3"/>
    <w:rsid w:val="00064EE3"/>
    <w:rsid w:val="00065BBB"/>
    <w:rsid w:val="00066DB0"/>
    <w:rsid w:val="000703B6"/>
    <w:rsid w:val="00070CA2"/>
    <w:rsid w:val="000716B1"/>
    <w:rsid w:val="00072808"/>
    <w:rsid w:val="00073A4A"/>
    <w:rsid w:val="00073C32"/>
    <w:rsid w:val="00074264"/>
    <w:rsid w:val="000743CD"/>
    <w:rsid w:val="00074E0E"/>
    <w:rsid w:val="0007528D"/>
    <w:rsid w:val="00075E15"/>
    <w:rsid w:val="0007668A"/>
    <w:rsid w:val="000769A7"/>
    <w:rsid w:val="000776BD"/>
    <w:rsid w:val="00077886"/>
    <w:rsid w:val="0008004F"/>
    <w:rsid w:val="00081BFA"/>
    <w:rsid w:val="00083174"/>
    <w:rsid w:val="00084767"/>
    <w:rsid w:val="00084F5A"/>
    <w:rsid w:val="00085E6A"/>
    <w:rsid w:val="00086549"/>
    <w:rsid w:val="000900E5"/>
    <w:rsid w:val="000904B0"/>
    <w:rsid w:val="00090956"/>
    <w:rsid w:val="00090E76"/>
    <w:rsid w:val="00093732"/>
    <w:rsid w:val="000940A3"/>
    <w:rsid w:val="00094B33"/>
    <w:rsid w:val="00097571"/>
    <w:rsid w:val="000A0469"/>
    <w:rsid w:val="000A0784"/>
    <w:rsid w:val="000A16C4"/>
    <w:rsid w:val="000A2DC0"/>
    <w:rsid w:val="000A2F56"/>
    <w:rsid w:val="000A31FC"/>
    <w:rsid w:val="000A40C2"/>
    <w:rsid w:val="000A4533"/>
    <w:rsid w:val="000A46D1"/>
    <w:rsid w:val="000A4DCB"/>
    <w:rsid w:val="000A5C96"/>
    <w:rsid w:val="000A643D"/>
    <w:rsid w:val="000A77C2"/>
    <w:rsid w:val="000B08DB"/>
    <w:rsid w:val="000B115B"/>
    <w:rsid w:val="000B1221"/>
    <w:rsid w:val="000B1858"/>
    <w:rsid w:val="000B1A03"/>
    <w:rsid w:val="000B1D2E"/>
    <w:rsid w:val="000B59E6"/>
    <w:rsid w:val="000B7EE8"/>
    <w:rsid w:val="000C13A1"/>
    <w:rsid w:val="000C1556"/>
    <w:rsid w:val="000C1996"/>
    <w:rsid w:val="000C2150"/>
    <w:rsid w:val="000C2F72"/>
    <w:rsid w:val="000C3874"/>
    <w:rsid w:val="000C3C82"/>
    <w:rsid w:val="000C5D47"/>
    <w:rsid w:val="000C5F42"/>
    <w:rsid w:val="000C603B"/>
    <w:rsid w:val="000D03C9"/>
    <w:rsid w:val="000D1197"/>
    <w:rsid w:val="000D247B"/>
    <w:rsid w:val="000D2FF4"/>
    <w:rsid w:val="000D324C"/>
    <w:rsid w:val="000D379B"/>
    <w:rsid w:val="000D5455"/>
    <w:rsid w:val="000D57AD"/>
    <w:rsid w:val="000D58EA"/>
    <w:rsid w:val="000D5DCC"/>
    <w:rsid w:val="000D5E6D"/>
    <w:rsid w:val="000D61E2"/>
    <w:rsid w:val="000D6779"/>
    <w:rsid w:val="000E0B15"/>
    <w:rsid w:val="000E0FF9"/>
    <w:rsid w:val="000E2960"/>
    <w:rsid w:val="000E2A01"/>
    <w:rsid w:val="000E3363"/>
    <w:rsid w:val="000E3711"/>
    <w:rsid w:val="000E379F"/>
    <w:rsid w:val="000E37CE"/>
    <w:rsid w:val="000E48DF"/>
    <w:rsid w:val="000E4C3A"/>
    <w:rsid w:val="000E5DEB"/>
    <w:rsid w:val="000E6816"/>
    <w:rsid w:val="000E6A77"/>
    <w:rsid w:val="000F057E"/>
    <w:rsid w:val="000F119F"/>
    <w:rsid w:val="000F1503"/>
    <w:rsid w:val="000F1561"/>
    <w:rsid w:val="000F1C16"/>
    <w:rsid w:val="000F2731"/>
    <w:rsid w:val="000F40AE"/>
    <w:rsid w:val="000F42FE"/>
    <w:rsid w:val="000F5326"/>
    <w:rsid w:val="000F7AAB"/>
    <w:rsid w:val="000F7C95"/>
    <w:rsid w:val="001011C4"/>
    <w:rsid w:val="00102296"/>
    <w:rsid w:val="001043E3"/>
    <w:rsid w:val="00104B4D"/>
    <w:rsid w:val="00105C49"/>
    <w:rsid w:val="0010605F"/>
    <w:rsid w:val="00106C64"/>
    <w:rsid w:val="00106D5E"/>
    <w:rsid w:val="001106B5"/>
    <w:rsid w:val="00110D89"/>
    <w:rsid w:val="00111B50"/>
    <w:rsid w:val="00111E9C"/>
    <w:rsid w:val="0011204E"/>
    <w:rsid w:val="00112240"/>
    <w:rsid w:val="00112260"/>
    <w:rsid w:val="001128A5"/>
    <w:rsid w:val="0011336D"/>
    <w:rsid w:val="0011420C"/>
    <w:rsid w:val="001149C8"/>
    <w:rsid w:val="00115718"/>
    <w:rsid w:val="00116234"/>
    <w:rsid w:val="001172EE"/>
    <w:rsid w:val="00117B81"/>
    <w:rsid w:val="00117D69"/>
    <w:rsid w:val="00120C3E"/>
    <w:rsid w:val="00120C7E"/>
    <w:rsid w:val="00121DA4"/>
    <w:rsid w:val="001222A4"/>
    <w:rsid w:val="00122FC0"/>
    <w:rsid w:val="001230A0"/>
    <w:rsid w:val="001231BB"/>
    <w:rsid w:val="00123697"/>
    <w:rsid w:val="00123919"/>
    <w:rsid w:val="00123C53"/>
    <w:rsid w:val="001241F2"/>
    <w:rsid w:val="001245B8"/>
    <w:rsid w:val="0012472D"/>
    <w:rsid w:val="00124FC7"/>
    <w:rsid w:val="001257AD"/>
    <w:rsid w:val="0012594C"/>
    <w:rsid w:val="00125CFD"/>
    <w:rsid w:val="00126F7A"/>
    <w:rsid w:val="00127AAD"/>
    <w:rsid w:val="00127F69"/>
    <w:rsid w:val="00130939"/>
    <w:rsid w:val="001314C0"/>
    <w:rsid w:val="00133176"/>
    <w:rsid w:val="001332C5"/>
    <w:rsid w:val="00133890"/>
    <w:rsid w:val="0013458D"/>
    <w:rsid w:val="001346DA"/>
    <w:rsid w:val="00134A0A"/>
    <w:rsid w:val="001364CA"/>
    <w:rsid w:val="00136875"/>
    <w:rsid w:val="00137ED5"/>
    <w:rsid w:val="00140192"/>
    <w:rsid w:val="00140E66"/>
    <w:rsid w:val="0014149B"/>
    <w:rsid w:val="0014182A"/>
    <w:rsid w:val="001418CB"/>
    <w:rsid w:val="00141F34"/>
    <w:rsid w:val="001420B0"/>
    <w:rsid w:val="00142DD2"/>
    <w:rsid w:val="00142FED"/>
    <w:rsid w:val="00143B2E"/>
    <w:rsid w:val="00144705"/>
    <w:rsid w:val="0014556C"/>
    <w:rsid w:val="001463CF"/>
    <w:rsid w:val="00146523"/>
    <w:rsid w:val="001466AD"/>
    <w:rsid w:val="00146A95"/>
    <w:rsid w:val="00146B33"/>
    <w:rsid w:val="0015026B"/>
    <w:rsid w:val="001509AC"/>
    <w:rsid w:val="00150C9E"/>
    <w:rsid w:val="00150D97"/>
    <w:rsid w:val="001516B7"/>
    <w:rsid w:val="00151B7B"/>
    <w:rsid w:val="00151CDB"/>
    <w:rsid w:val="00151F95"/>
    <w:rsid w:val="001522FA"/>
    <w:rsid w:val="0015231F"/>
    <w:rsid w:val="001543BE"/>
    <w:rsid w:val="001550E0"/>
    <w:rsid w:val="00157304"/>
    <w:rsid w:val="00160C15"/>
    <w:rsid w:val="00161E5A"/>
    <w:rsid w:val="00162C9C"/>
    <w:rsid w:val="00162CD8"/>
    <w:rsid w:val="00163055"/>
    <w:rsid w:val="001637E5"/>
    <w:rsid w:val="00163D4D"/>
    <w:rsid w:val="00164F96"/>
    <w:rsid w:val="0016526F"/>
    <w:rsid w:val="00165483"/>
    <w:rsid w:val="00166F50"/>
    <w:rsid w:val="0017028A"/>
    <w:rsid w:val="00170F34"/>
    <w:rsid w:val="00172712"/>
    <w:rsid w:val="00172FA7"/>
    <w:rsid w:val="00173B2A"/>
    <w:rsid w:val="00173D97"/>
    <w:rsid w:val="00174AE4"/>
    <w:rsid w:val="00175A28"/>
    <w:rsid w:val="00176271"/>
    <w:rsid w:val="001808C5"/>
    <w:rsid w:val="0018130B"/>
    <w:rsid w:val="001821EB"/>
    <w:rsid w:val="00184A03"/>
    <w:rsid w:val="00184E95"/>
    <w:rsid w:val="001859E8"/>
    <w:rsid w:val="00185C88"/>
    <w:rsid w:val="0018638C"/>
    <w:rsid w:val="00186AE8"/>
    <w:rsid w:val="0019044A"/>
    <w:rsid w:val="00191491"/>
    <w:rsid w:val="00191823"/>
    <w:rsid w:val="0019184B"/>
    <w:rsid w:val="00191C4F"/>
    <w:rsid w:val="00192C93"/>
    <w:rsid w:val="001938B8"/>
    <w:rsid w:val="00195AD6"/>
    <w:rsid w:val="00195DC0"/>
    <w:rsid w:val="0019606D"/>
    <w:rsid w:val="001960BB"/>
    <w:rsid w:val="001967DD"/>
    <w:rsid w:val="001968C0"/>
    <w:rsid w:val="00197C2F"/>
    <w:rsid w:val="00197E52"/>
    <w:rsid w:val="001A0A50"/>
    <w:rsid w:val="001A1835"/>
    <w:rsid w:val="001A43F0"/>
    <w:rsid w:val="001A4B6B"/>
    <w:rsid w:val="001A693E"/>
    <w:rsid w:val="001A6F85"/>
    <w:rsid w:val="001A710B"/>
    <w:rsid w:val="001A76AA"/>
    <w:rsid w:val="001A7D2C"/>
    <w:rsid w:val="001A7E85"/>
    <w:rsid w:val="001B1911"/>
    <w:rsid w:val="001B2A4D"/>
    <w:rsid w:val="001B2FF0"/>
    <w:rsid w:val="001B3270"/>
    <w:rsid w:val="001B33E9"/>
    <w:rsid w:val="001B43F4"/>
    <w:rsid w:val="001B514E"/>
    <w:rsid w:val="001B65D5"/>
    <w:rsid w:val="001B73E8"/>
    <w:rsid w:val="001C00F9"/>
    <w:rsid w:val="001C0959"/>
    <w:rsid w:val="001C0C7E"/>
    <w:rsid w:val="001C1657"/>
    <w:rsid w:val="001C1992"/>
    <w:rsid w:val="001C2DB4"/>
    <w:rsid w:val="001C32C4"/>
    <w:rsid w:val="001C369B"/>
    <w:rsid w:val="001C669F"/>
    <w:rsid w:val="001C6F3B"/>
    <w:rsid w:val="001C7106"/>
    <w:rsid w:val="001C7767"/>
    <w:rsid w:val="001C784F"/>
    <w:rsid w:val="001D0255"/>
    <w:rsid w:val="001D124C"/>
    <w:rsid w:val="001D2992"/>
    <w:rsid w:val="001D37CF"/>
    <w:rsid w:val="001D439B"/>
    <w:rsid w:val="001D5EE2"/>
    <w:rsid w:val="001D62EE"/>
    <w:rsid w:val="001D6589"/>
    <w:rsid w:val="001D690E"/>
    <w:rsid w:val="001D6BDD"/>
    <w:rsid w:val="001D75FD"/>
    <w:rsid w:val="001E150B"/>
    <w:rsid w:val="001E1FC1"/>
    <w:rsid w:val="001E249B"/>
    <w:rsid w:val="001E2D75"/>
    <w:rsid w:val="001E326D"/>
    <w:rsid w:val="001E3B0A"/>
    <w:rsid w:val="001E4927"/>
    <w:rsid w:val="001E4C3D"/>
    <w:rsid w:val="001E5C7B"/>
    <w:rsid w:val="001E631D"/>
    <w:rsid w:val="001F0714"/>
    <w:rsid w:val="001F071E"/>
    <w:rsid w:val="001F1433"/>
    <w:rsid w:val="001F19BE"/>
    <w:rsid w:val="001F20C5"/>
    <w:rsid w:val="001F37B7"/>
    <w:rsid w:val="001F3B4C"/>
    <w:rsid w:val="001F3F67"/>
    <w:rsid w:val="001F4255"/>
    <w:rsid w:val="001F468E"/>
    <w:rsid w:val="001F7182"/>
    <w:rsid w:val="001F7CFD"/>
    <w:rsid w:val="001F7EB7"/>
    <w:rsid w:val="00200102"/>
    <w:rsid w:val="00200F2E"/>
    <w:rsid w:val="00201190"/>
    <w:rsid w:val="00201F4E"/>
    <w:rsid w:val="002033F1"/>
    <w:rsid w:val="00204172"/>
    <w:rsid w:val="00204F33"/>
    <w:rsid w:val="00206E58"/>
    <w:rsid w:val="00206E67"/>
    <w:rsid w:val="00207121"/>
    <w:rsid w:val="00207773"/>
    <w:rsid w:val="00211506"/>
    <w:rsid w:val="002122B9"/>
    <w:rsid w:val="002126D7"/>
    <w:rsid w:val="002131DD"/>
    <w:rsid w:val="002141D0"/>
    <w:rsid w:val="002146A3"/>
    <w:rsid w:val="00214C42"/>
    <w:rsid w:val="0021548E"/>
    <w:rsid w:val="00216E55"/>
    <w:rsid w:val="002203A1"/>
    <w:rsid w:val="00220A16"/>
    <w:rsid w:val="0022149E"/>
    <w:rsid w:val="00224199"/>
    <w:rsid w:val="0022490A"/>
    <w:rsid w:val="00226F77"/>
    <w:rsid w:val="0022776A"/>
    <w:rsid w:val="00231707"/>
    <w:rsid w:val="00231A2E"/>
    <w:rsid w:val="00231DE9"/>
    <w:rsid w:val="00231EB4"/>
    <w:rsid w:val="0023239A"/>
    <w:rsid w:val="0023248E"/>
    <w:rsid w:val="002326BF"/>
    <w:rsid w:val="0023532F"/>
    <w:rsid w:val="002355B8"/>
    <w:rsid w:val="0023562F"/>
    <w:rsid w:val="00235AAD"/>
    <w:rsid w:val="00235E50"/>
    <w:rsid w:val="00236DCE"/>
    <w:rsid w:val="0023744C"/>
    <w:rsid w:val="00237F57"/>
    <w:rsid w:val="00241282"/>
    <w:rsid w:val="002417A6"/>
    <w:rsid w:val="00241CE7"/>
    <w:rsid w:val="002424B1"/>
    <w:rsid w:val="00242D8C"/>
    <w:rsid w:val="00244FAE"/>
    <w:rsid w:val="00246D8A"/>
    <w:rsid w:val="0024757D"/>
    <w:rsid w:val="00250091"/>
    <w:rsid w:val="00250DF4"/>
    <w:rsid w:val="0025169E"/>
    <w:rsid w:val="00251952"/>
    <w:rsid w:val="00251C0B"/>
    <w:rsid w:val="00251CE2"/>
    <w:rsid w:val="002524A8"/>
    <w:rsid w:val="00252B48"/>
    <w:rsid w:val="00253A56"/>
    <w:rsid w:val="002557CB"/>
    <w:rsid w:val="00256F51"/>
    <w:rsid w:val="0026090C"/>
    <w:rsid w:val="00261272"/>
    <w:rsid w:val="002617CA"/>
    <w:rsid w:val="0026255E"/>
    <w:rsid w:val="00263476"/>
    <w:rsid w:val="002636A2"/>
    <w:rsid w:val="002642D9"/>
    <w:rsid w:val="002651BC"/>
    <w:rsid w:val="0026556B"/>
    <w:rsid w:val="0026578B"/>
    <w:rsid w:val="0026701B"/>
    <w:rsid w:val="00267627"/>
    <w:rsid w:val="002705AF"/>
    <w:rsid w:val="0027150A"/>
    <w:rsid w:val="002716FC"/>
    <w:rsid w:val="002721F9"/>
    <w:rsid w:val="00272B11"/>
    <w:rsid w:val="002733FA"/>
    <w:rsid w:val="00273E48"/>
    <w:rsid w:val="0027402C"/>
    <w:rsid w:val="0027533D"/>
    <w:rsid w:val="002768C2"/>
    <w:rsid w:val="002778E1"/>
    <w:rsid w:val="00281719"/>
    <w:rsid w:val="0028232A"/>
    <w:rsid w:val="0028514D"/>
    <w:rsid w:val="00286FD1"/>
    <w:rsid w:val="00291103"/>
    <w:rsid w:val="00292004"/>
    <w:rsid w:val="0029223B"/>
    <w:rsid w:val="00292B00"/>
    <w:rsid w:val="00292E50"/>
    <w:rsid w:val="00292FE1"/>
    <w:rsid w:val="002964EE"/>
    <w:rsid w:val="002967CD"/>
    <w:rsid w:val="002973CB"/>
    <w:rsid w:val="0029785E"/>
    <w:rsid w:val="002A01A7"/>
    <w:rsid w:val="002A0571"/>
    <w:rsid w:val="002A0836"/>
    <w:rsid w:val="002A1493"/>
    <w:rsid w:val="002A1913"/>
    <w:rsid w:val="002A2654"/>
    <w:rsid w:val="002A2A4E"/>
    <w:rsid w:val="002A33CB"/>
    <w:rsid w:val="002A5DAB"/>
    <w:rsid w:val="002A5E87"/>
    <w:rsid w:val="002A7D49"/>
    <w:rsid w:val="002B0448"/>
    <w:rsid w:val="002B0C25"/>
    <w:rsid w:val="002B181D"/>
    <w:rsid w:val="002B2FE9"/>
    <w:rsid w:val="002B3C6A"/>
    <w:rsid w:val="002B49C8"/>
    <w:rsid w:val="002B5259"/>
    <w:rsid w:val="002B5380"/>
    <w:rsid w:val="002B5979"/>
    <w:rsid w:val="002B6774"/>
    <w:rsid w:val="002B6E7B"/>
    <w:rsid w:val="002C1F4D"/>
    <w:rsid w:val="002C2126"/>
    <w:rsid w:val="002C2559"/>
    <w:rsid w:val="002C3440"/>
    <w:rsid w:val="002C357A"/>
    <w:rsid w:val="002C3D04"/>
    <w:rsid w:val="002C4157"/>
    <w:rsid w:val="002C44BF"/>
    <w:rsid w:val="002C6B55"/>
    <w:rsid w:val="002C6E09"/>
    <w:rsid w:val="002C7557"/>
    <w:rsid w:val="002D0C0A"/>
    <w:rsid w:val="002D0EC4"/>
    <w:rsid w:val="002D108D"/>
    <w:rsid w:val="002D26CA"/>
    <w:rsid w:val="002D2D76"/>
    <w:rsid w:val="002D40B7"/>
    <w:rsid w:val="002D6DC4"/>
    <w:rsid w:val="002E0314"/>
    <w:rsid w:val="002E1492"/>
    <w:rsid w:val="002E1A19"/>
    <w:rsid w:val="002E3009"/>
    <w:rsid w:val="002E362A"/>
    <w:rsid w:val="002E3D55"/>
    <w:rsid w:val="002E4741"/>
    <w:rsid w:val="002E6633"/>
    <w:rsid w:val="002E6E53"/>
    <w:rsid w:val="002E73A3"/>
    <w:rsid w:val="002F05D8"/>
    <w:rsid w:val="002F0AB5"/>
    <w:rsid w:val="002F447D"/>
    <w:rsid w:val="002F4DD0"/>
    <w:rsid w:val="002F572B"/>
    <w:rsid w:val="002F6A88"/>
    <w:rsid w:val="002F6C7F"/>
    <w:rsid w:val="002F7A0C"/>
    <w:rsid w:val="00300EC3"/>
    <w:rsid w:val="00302009"/>
    <w:rsid w:val="00304CB9"/>
    <w:rsid w:val="00304D57"/>
    <w:rsid w:val="003060D6"/>
    <w:rsid w:val="00306536"/>
    <w:rsid w:val="00306757"/>
    <w:rsid w:val="00307D54"/>
    <w:rsid w:val="00310EDA"/>
    <w:rsid w:val="0031263D"/>
    <w:rsid w:val="0031345C"/>
    <w:rsid w:val="00313597"/>
    <w:rsid w:val="00313D42"/>
    <w:rsid w:val="00314121"/>
    <w:rsid w:val="00314C89"/>
    <w:rsid w:val="00315221"/>
    <w:rsid w:val="00315FC5"/>
    <w:rsid w:val="0031611F"/>
    <w:rsid w:val="00316371"/>
    <w:rsid w:val="0031721D"/>
    <w:rsid w:val="003208F5"/>
    <w:rsid w:val="00321092"/>
    <w:rsid w:val="00321181"/>
    <w:rsid w:val="00321C46"/>
    <w:rsid w:val="00322168"/>
    <w:rsid w:val="00324D7C"/>
    <w:rsid w:val="00325626"/>
    <w:rsid w:val="00325DE8"/>
    <w:rsid w:val="0032696C"/>
    <w:rsid w:val="00327C7A"/>
    <w:rsid w:val="0033060C"/>
    <w:rsid w:val="003319BA"/>
    <w:rsid w:val="00332652"/>
    <w:rsid w:val="00332850"/>
    <w:rsid w:val="00332F69"/>
    <w:rsid w:val="00333423"/>
    <w:rsid w:val="00335336"/>
    <w:rsid w:val="00336963"/>
    <w:rsid w:val="00336AFA"/>
    <w:rsid w:val="003371A8"/>
    <w:rsid w:val="003375D8"/>
    <w:rsid w:val="00341641"/>
    <w:rsid w:val="0034170F"/>
    <w:rsid w:val="00343362"/>
    <w:rsid w:val="00343380"/>
    <w:rsid w:val="003433F1"/>
    <w:rsid w:val="0034436D"/>
    <w:rsid w:val="0034471A"/>
    <w:rsid w:val="00344974"/>
    <w:rsid w:val="0034554F"/>
    <w:rsid w:val="003456A3"/>
    <w:rsid w:val="00345DB9"/>
    <w:rsid w:val="003462E3"/>
    <w:rsid w:val="0034730B"/>
    <w:rsid w:val="003506D0"/>
    <w:rsid w:val="0035086E"/>
    <w:rsid w:val="00350A4A"/>
    <w:rsid w:val="00350E95"/>
    <w:rsid w:val="00351523"/>
    <w:rsid w:val="00351FD6"/>
    <w:rsid w:val="00352B2E"/>
    <w:rsid w:val="00353700"/>
    <w:rsid w:val="00355EA1"/>
    <w:rsid w:val="0035630F"/>
    <w:rsid w:val="00356751"/>
    <w:rsid w:val="00356C25"/>
    <w:rsid w:val="00356FDD"/>
    <w:rsid w:val="003576FE"/>
    <w:rsid w:val="003579D5"/>
    <w:rsid w:val="00357BE0"/>
    <w:rsid w:val="00357DB2"/>
    <w:rsid w:val="00360174"/>
    <w:rsid w:val="00360567"/>
    <w:rsid w:val="00360A02"/>
    <w:rsid w:val="00360FBC"/>
    <w:rsid w:val="003615DC"/>
    <w:rsid w:val="00361C02"/>
    <w:rsid w:val="00362229"/>
    <w:rsid w:val="00362573"/>
    <w:rsid w:val="00363273"/>
    <w:rsid w:val="00363B0A"/>
    <w:rsid w:val="00363E8B"/>
    <w:rsid w:val="00364D46"/>
    <w:rsid w:val="00365429"/>
    <w:rsid w:val="003655B9"/>
    <w:rsid w:val="00365DDD"/>
    <w:rsid w:val="00366298"/>
    <w:rsid w:val="00366B50"/>
    <w:rsid w:val="00366B5F"/>
    <w:rsid w:val="00366E4A"/>
    <w:rsid w:val="00366ED2"/>
    <w:rsid w:val="00370816"/>
    <w:rsid w:val="0037095E"/>
    <w:rsid w:val="00370EC2"/>
    <w:rsid w:val="003718C7"/>
    <w:rsid w:val="00371DD4"/>
    <w:rsid w:val="00371F60"/>
    <w:rsid w:val="00371FD5"/>
    <w:rsid w:val="0037286B"/>
    <w:rsid w:val="00376370"/>
    <w:rsid w:val="00376487"/>
    <w:rsid w:val="0037711E"/>
    <w:rsid w:val="00381061"/>
    <w:rsid w:val="00382007"/>
    <w:rsid w:val="003821C1"/>
    <w:rsid w:val="0038264B"/>
    <w:rsid w:val="0038470E"/>
    <w:rsid w:val="003856AB"/>
    <w:rsid w:val="00386832"/>
    <w:rsid w:val="00387032"/>
    <w:rsid w:val="003874E1"/>
    <w:rsid w:val="00390788"/>
    <w:rsid w:val="00391C45"/>
    <w:rsid w:val="00393F46"/>
    <w:rsid w:val="00395B25"/>
    <w:rsid w:val="00397747"/>
    <w:rsid w:val="003A0A1C"/>
    <w:rsid w:val="003A227C"/>
    <w:rsid w:val="003A2DC7"/>
    <w:rsid w:val="003A2E42"/>
    <w:rsid w:val="003A333E"/>
    <w:rsid w:val="003A3D5D"/>
    <w:rsid w:val="003A3E1F"/>
    <w:rsid w:val="003A4559"/>
    <w:rsid w:val="003A48A3"/>
    <w:rsid w:val="003A5118"/>
    <w:rsid w:val="003A526B"/>
    <w:rsid w:val="003A5664"/>
    <w:rsid w:val="003A5FB7"/>
    <w:rsid w:val="003A7115"/>
    <w:rsid w:val="003A75D9"/>
    <w:rsid w:val="003B1766"/>
    <w:rsid w:val="003B22EB"/>
    <w:rsid w:val="003B278C"/>
    <w:rsid w:val="003B5869"/>
    <w:rsid w:val="003B61F8"/>
    <w:rsid w:val="003B6398"/>
    <w:rsid w:val="003B6B88"/>
    <w:rsid w:val="003B739F"/>
    <w:rsid w:val="003B7659"/>
    <w:rsid w:val="003C0437"/>
    <w:rsid w:val="003C0962"/>
    <w:rsid w:val="003C105A"/>
    <w:rsid w:val="003C1E2A"/>
    <w:rsid w:val="003C2576"/>
    <w:rsid w:val="003C2A7F"/>
    <w:rsid w:val="003C3D14"/>
    <w:rsid w:val="003C4DF0"/>
    <w:rsid w:val="003C5122"/>
    <w:rsid w:val="003C52EB"/>
    <w:rsid w:val="003C68E6"/>
    <w:rsid w:val="003C7412"/>
    <w:rsid w:val="003C7CB3"/>
    <w:rsid w:val="003C7F19"/>
    <w:rsid w:val="003D0316"/>
    <w:rsid w:val="003D074D"/>
    <w:rsid w:val="003D1077"/>
    <w:rsid w:val="003D1CA4"/>
    <w:rsid w:val="003D2E7D"/>
    <w:rsid w:val="003D31EB"/>
    <w:rsid w:val="003D33FE"/>
    <w:rsid w:val="003D3474"/>
    <w:rsid w:val="003D35A0"/>
    <w:rsid w:val="003D5BB2"/>
    <w:rsid w:val="003D6ACE"/>
    <w:rsid w:val="003D7398"/>
    <w:rsid w:val="003D7B92"/>
    <w:rsid w:val="003E018B"/>
    <w:rsid w:val="003E170C"/>
    <w:rsid w:val="003E1981"/>
    <w:rsid w:val="003E1ED0"/>
    <w:rsid w:val="003E2012"/>
    <w:rsid w:val="003E217A"/>
    <w:rsid w:val="003E2EAC"/>
    <w:rsid w:val="003E3585"/>
    <w:rsid w:val="003E3727"/>
    <w:rsid w:val="003E3B6D"/>
    <w:rsid w:val="003E3EBD"/>
    <w:rsid w:val="003E4782"/>
    <w:rsid w:val="003E482D"/>
    <w:rsid w:val="003E54E3"/>
    <w:rsid w:val="003E55C8"/>
    <w:rsid w:val="003E5685"/>
    <w:rsid w:val="003E5F73"/>
    <w:rsid w:val="003E7603"/>
    <w:rsid w:val="003F00BE"/>
    <w:rsid w:val="003F0120"/>
    <w:rsid w:val="003F0B26"/>
    <w:rsid w:val="003F27DE"/>
    <w:rsid w:val="003F2D81"/>
    <w:rsid w:val="003F3432"/>
    <w:rsid w:val="003F3865"/>
    <w:rsid w:val="003F3875"/>
    <w:rsid w:val="003F3D35"/>
    <w:rsid w:val="003F51B7"/>
    <w:rsid w:val="003F57F1"/>
    <w:rsid w:val="003F5856"/>
    <w:rsid w:val="003F67EA"/>
    <w:rsid w:val="003F758E"/>
    <w:rsid w:val="003F75A2"/>
    <w:rsid w:val="003F7D8C"/>
    <w:rsid w:val="00400784"/>
    <w:rsid w:val="00400C3A"/>
    <w:rsid w:val="00401142"/>
    <w:rsid w:val="0040166B"/>
    <w:rsid w:val="00401B7F"/>
    <w:rsid w:val="0040257B"/>
    <w:rsid w:val="00402DC4"/>
    <w:rsid w:val="00403257"/>
    <w:rsid w:val="004059A6"/>
    <w:rsid w:val="00405B35"/>
    <w:rsid w:val="00406A74"/>
    <w:rsid w:val="00407279"/>
    <w:rsid w:val="00410E05"/>
    <w:rsid w:val="00410EAC"/>
    <w:rsid w:val="0041263F"/>
    <w:rsid w:val="00413005"/>
    <w:rsid w:val="0041550F"/>
    <w:rsid w:val="00415523"/>
    <w:rsid w:val="00416249"/>
    <w:rsid w:val="004202DC"/>
    <w:rsid w:val="00420A49"/>
    <w:rsid w:val="00420B6C"/>
    <w:rsid w:val="00421EB1"/>
    <w:rsid w:val="00422DA7"/>
    <w:rsid w:val="00423082"/>
    <w:rsid w:val="00424EBB"/>
    <w:rsid w:val="0042587E"/>
    <w:rsid w:val="00426C4B"/>
    <w:rsid w:val="00426D1D"/>
    <w:rsid w:val="004304BB"/>
    <w:rsid w:val="00430A7C"/>
    <w:rsid w:val="00430D4C"/>
    <w:rsid w:val="00430F87"/>
    <w:rsid w:val="00431691"/>
    <w:rsid w:val="00431B51"/>
    <w:rsid w:val="00431E40"/>
    <w:rsid w:val="00431F9F"/>
    <w:rsid w:val="00432495"/>
    <w:rsid w:val="00434043"/>
    <w:rsid w:val="004342EB"/>
    <w:rsid w:val="004354A9"/>
    <w:rsid w:val="0043620A"/>
    <w:rsid w:val="004369D1"/>
    <w:rsid w:val="00436F06"/>
    <w:rsid w:val="0044007F"/>
    <w:rsid w:val="00440451"/>
    <w:rsid w:val="004415FB"/>
    <w:rsid w:val="0044165E"/>
    <w:rsid w:val="004419D8"/>
    <w:rsid w:val="00441A03"/>
    <w:rsid w:val="004433BA"/>
    <w:rsid w:val="00443CA3"/>
    <w:rsid w:val="00444A0E"/>
    <w:rsid w:val="00444E4A"/>
    <w:rsid w:val="004452A6"/>
    <w:rsid w:val="0044533D"/>
    <w:rsid w:val="00445755"/>
    <w:rsid w:val="004460F9"/>
    <w:rsid w:val="00446862"/>
    <w:rsid w:val="00446FFC"/>
    <w:rsid w:val="0044768C"/>
    <w:rsid w:val="004501C5"/>
    <w:rsid w:val="00450E57"/>
    <w:rsid w:val="00451DC0"/>
    <w:rsid w:val="00452F80"/>
    <w:rsid w:val="00453786"/>
    <w:rsid w:val="00453F96"/>
    <w:rsid w:val="004546C2"/>
    <w:rsid w:val="0045492C"/>
    <w:rsid w:val="004558B1"/>
    <w:rsid w:val="00455FCF"/>
    <w:rsid w:val="00457F81"/>
    <w:rsid w:val="004606DF"/>
    <w:rsid w:val="00460952"/>
    <w:rsid w:val="00460A51"/>
    <w:rsid w:val="00463F81"/>
    <w:rsid w:val="00464AD9"/>
    <w:rsid w:val="00464D85"/>
    <w:rsid w:val="00465882"/>
    <w:rsid w:val="00465E3F"/>
    <w:rsid w:val="00470874"/>
    <w:rsid w:val="00472056"/>
    <w:rsid w:val="004751ED"/>
    <w:rsid w:val="00475969"/>
    <w:rsid w:val="00475A83"/>
    <w:rsid w:val="00475C96"/>
    <w:rsid w:val="00475E0E"/>
    <w:rsid w:val="00475E49"/>
    <w:rsid w:val="00476561"/>
    <w:rsid w:val="00476B4F"/>
    <w:rsid w:val="00477CE4"/>
    <w:rsid w:val="0048082A"/>
    <w:rsid w:val="0048094F"/>
    <w:rsid w:val="00481897"/>
    <w:rsid w:val="00483071"/>
    <w:rsid w:val="00483096"/>
    <w:rsid w:val="00483140"/>
    <w:rsid w:val="0048326A"/>
    <w:rsid w:val="00483945"/>
    <w:rsid w:val="00483E18"/>
    <w:rsid w:val="0048478C"/>
    <w:rsid w:val="00484A2B"/>
    <w:rsid w:val="00485363"/>
    <w:rsid w:val="0048689C"/>
    <w:rsid w:val="004869A5"/>
    <w:rsid w:val="00486A30"/>
    <w:rsid w:val="00487AA7"/>
    <w:rsid w:val="00487F3A"/>
    <w:rsid w:val="004902BB"/>
    <w:rsid w:val="00490539"/>
    <w:rsid w:val="0049082E"/>
    <w:rsid w:val="00491E05"/>
    <w:rsid w:val="00492C8B"/>
    <w:rsid w:val="004939C4"/>
    <w:rsid w:val="00494DAA"/>
    <w:rsid w:val="004956E9"/>
    <w:rsid w:val="004964B5"/>
    <w:rsid w:val="004964C1"/>
    <w:rsid w:val="00497A35"/>
    <w:rsid w:val="004A031B"/>
    <w:rsid w:val="004A0BAE"/>
    <w:rsid w:val="004A0C89"/>
    <w:rsid w:val="004A1EA7"/>
    <w:rsid w:val="004A2F7A"/>
    <w:rsid w:val="004A3A97"/>
    <w:rsid w:val="004A3DE9"/>
    <w:rsid w:val="004A487B"/>
    <w:rsid w:val="004A625A"/>
    <w:rsid w:val="004A67C9"/>
    <w:rsid w:val="004A6B59"/>
    <w:rsid w:val="004A76F6"/>
    <w:rsid w:val="004A7F36"/>
    <w:rsid w:val="004B1173"/>
    <w:rsid w:val="004B14AE"/>
    <w:rsid w:val="004B19CF"/>
    <w:rsid w:val="004B1DAE"/>
    <w:rsid w:val="004B2894"/>
    <w:rsid w:val="004B2B0A"/>
    <w:rsid w:val="004B3A4C"/>
    <w:rsid w:val="004B3B28"/>
    <w:rsid w:val="004B3EE3"/>
    <w:rsid w:val="004B49F2"/>
    <w:rsid w:val="004B5182"/>
    <w:rsid w:val="004B5370"/>
    <w:rsid w:val="004B5DFC"/>
    <w:rsid w:val="004B6C8C"/>
    <w:rsid w:val="004B7C63"/>
    <w:rsid w:val="004C0399"/>
    <w:rsid w:val="004C0550"/>
    <w:rsid w:val="004C0697"/>
    <w:rsid w:val="004C2062"/>
    <w:rsid w:val="004C2808"/>
    <w:rsid w:val="004C3322"/>
    <w:rsid w:val="004C36C1"/>
    <w:rsid w:val="004C3B43"/>
    <w:rsid w:val="004C40CD"/>
    <w:rsid w:val="004C51A6"/>
    <w:rsid w:val="004C5602"/>
    <w:rsid w:val="004C5987"/>
    <w:rsid w:val="004C5F19"/>
    <w:rsid w:val="004C6781"/>
    <w:rsid w:val="004D094F"/>
    <w:rsid w:val="004D1245"/>
    <w:rsid w:val="004D179D"/>
    <w:rsid w:val="004D3226"/>
    <w:rsid w:val="004D4516"/>
    <w:rsid w:val="004D47D0"/>
    <w:rsid w:val="004D4DEE"/>
    <w:rsid w:val="004D6629"/>
    <w:rsid w:val="004D7218"/>
    <w:rsid w:val="004E0381"/>
    <w:rsid w:val="004E0400"/>
    <w:rsid w:val="004E045F"/>
    <w:rsid w:val="004E1381"/>
    <w:rsid w:val="004E1609"/>
    <w:rsid w:val="004E17B3"/>
    <w:rsid w:val="004E2076"/>
    <w:rsid w:val="004E2598"/>
    <w:rsid w:val="004E3866"/>
    <w:rsid w:val="004E38AD"/>
    <w:rsid w:val="004E3DE6"/>
    <w:rsid w:val="004E4793"/>
    <w:rsid w:val="004E4B2D"/>
    <w:rsid w:val="004E4DF7"/>
    <w:rsid w:val="004E4E57"/>
    <w:rsid w:val="004E51D7"/>
    <w:rsid w:val="004E694A"/>
    <w:rsid w:val="004E6980"/>
    <w:rsid w:val="004E6E95"/>
    <w:rsid w:val="004E768D"/>
    <w:rsid w:val="004E79AC"/>
    <w:rsid w:val="004E79EF"/>
    <w:rsid w:val="004E7B32"/>
    <w:rsid w:val="004F083C"/>
    <w:rsid w:val="004F19E1"/>
    <w:rsid w:val="004F3108"/>
    <w:rsid w:val="004F3827"/>
    <w:rsid w:val="004F3A8B"/>
    <w:rsid w:val="004F4DA3"/>
    <w:rsid w:val="004F6D65"/>
    <w:rsid w:val="004F6DB1"/>
    <w:rsid w:val="004F71A9"/>
    <w:rsid w:val="004F7BAC"/>
    <w:rsid w:val="004F7BE0"/>
    <w:rsid w:val="00500395"/>
    <w:rsid w:val="00500F6C"/>
    <w:rsid w:val="005018AA"/>
    <w:rsid w:val="00501A36"/>
    <w:rsid w:val="005042D7"/>
    <w:rsid w:val="005044CA"/>
    <w:rsid w:val="005045DA"/>
    <w:rsid w:val="00506134"/>
    <w:rsid w:val="0050674A"/>
    <w:rsid w:val="005104C1"/>
    <w:rsid w:val="00511191"/>
    <w:rsid w:val="00511256"/>
    <w:rsid w:val="00511557"/>
    <w:rsid w:val="00513690"/>
    <w:rsid w:val="005141A0"/>
    <w:rsid w:val="0051436F"/>
    <w:rsid w:val="00515104"/>
    <w:rsid w:val="005170D3"/>
    <w:rsid w:val="0051755B"/>
    <w:rsid w:val="005211D3"/>
    <w:rsid w:val="00521663"/>
    <w:rsid w:val="005216EB"/>
    <w:rsid w:val="00522116"/>
    <w:rsid w:val="00523951"/>
    <w:rsid w:val="00523AD3"/>
    <w:rsid w:val="00524203"/>
    <w:rsid w:val="005242F0"/>
    <w:rsid w:val="005247AD"/>
    <w:rsid w:val="00525030"/>
    <w:rsid w:val="005252A4"/>
    <w:rsid w:val="00525497"/>
    <w:rsid w:val="005267CD"/>
    <w:rsid w:val="00526F65"/>
    <w:rsid w:val="00527499"/>
    <w:rsid w:val="00527528"/>
    <w:rsid w:val="005275CE"/>
    <w:rsid w:val="005308E2"/>
    <w:rsid w:val="00530A79"/>
    <w:rsid w:val="00532E09"/>
    <w:rsid w:val="00533104"/>
    <w:rsid w:val="005341F2"/>
    <w:rsid w:val="00536278"/>
    <w:rsid w:val="00536B8B"/>
    <w:rsid w:val="005407EF"/>
    <w:rsid w:val="00540C24"/>
    <w:rsid w:val="0054265C"/>
    <w:rsid w:val="00544032"/>
    <w:rsid w:val="00544213"/>
    <w:rsid w:val="005448C1"/>
    <w:rsid w:val="00545864"/>
    <w:rsid w:val="00545EF5"/>
    <w:rsid w:val="00546D0F"/>
    <w:rsid w:val="00546D92"/>
    <w:rsid w:val="00546E75"/>
    <w:rsid w:val="005505D8"/>
    <w:rsid w:val="005508AB"/>
    <w:rsid w:val="00550DE8"/>
    <w:rsid w:val="005516CE"/>
    <w:rsid w:val="00551B2D"/>
    <w:rsid w:val="00552461"/>
    <w:rsid w:val="00552D09"/>
    <w:rsid w:val="0055328C"/>
    <w:rsid w:val="005532D4"/>
    <w:rsid w:val="00554370"/>
    <w:rsid w:val="0055473D"/>
    <w:rsid w:val="00554A7A"/>
    <w:rsid w:val="0055548A"/>
    <w:rsid w:val="00555541"/>
    <w:rsid w:val="00555F4D"/>
    <w:rsid w:val="005571F5"/>
    <w:rsid w:val="00560923"/>
    <w:rsid w:val="00563207"/>
    <w:rsid w:val="00564F3F"/>
    <w:rsid w:val="00565126"/>
    <w:rsid w:val="00565841"/>
    <w:rsid w:val="005659FC"/>
    <w:rsid w:val="005664F8"/>
    <w:rsid w:val="005701EC"/>
    <w:rsid w:val="005712BB"/>
    <w:rsid w:val="005718FE"/>
    <w:rsid w:val="005719F3"/>
    <w:rsid w:val="0057229C"/>
    <w:rsid w:val="00572955"/>
    <w:rsid w:val="00573C7D"/>
    <w:rsid w:val="005756BF"/>
    <w:rsid w:val="0057574B"/>
    <w:rsid w:val="005757F7"/>
    <w:rsid w:val="00575D56"/>
    <w:rsid w:val="00576236"/>
    <w:rsid w:val="00576284"/>
    <w:rsid w:val="0057694D"/>
    <w:rsid w:val="00576BD3"/>
    <w:rsid w:val="005772EC"/>
    <w:rsid w:val="00577347"/>
    <w:rsid w:val="0058031A"/>
    <w:rsid w:val="0058052D"/>
    <w:rsid w:val="005817B5"/>
    <w:rsid w:val="00581CC9"/>
    <w:rsid w:val="00583FBE"/>
    <w:rsid w:val="00584A62"/>
    <w:rsid w:val="00585342"/>
    <w:rsid w:val="00585500"/>
    <w:rsid w:val="00585887"/>
    <w:rsid w:val="00586245"/>
    <w:rsid w:val="00586EC3"/>
    <w:rsid w:val="005874B5"/>
    <w:rsid w:val="00590296"/>
    <w:rsid w:val="0059073E"/>
    <w:rsid w:val="00590806"/>
    <w:rsid w:val="00590AC3"/>
    <w:rsid w:val="00591754"/>
    <w:rsid w:val="00591C33"/>
    <w:rsid w:val="00592189"/>
    <w:rsid w:val="00592363"/>
    <w:rsid w:val="00593660"/>
    <w:rsid w:val="0059372A"/>
    <w:rsid w:val="0059424F"/>
    <w:rsid w:val="00594368"/>
    <w:rsid w:val="00594793"/>
    <w:rsid w:val="00594DF6"/>
    <w:rsid w:val="00595195"/>
    <w:rsid w:val="00595199"/>
    <w:rsid w:val="00596A98"/>
    <w:rsid w:val="005A156F"/>
    <w:rsid w:val="005A1697"/>
    <w:rsid w:val="005A16B6"/>
    <w:rsid w:val="005A214B"/>
    <w:rsid w:val="005A335B"/>
    <w:rsid w:val="005A33C6"/>
    <w:rsid w:val="005A35D4"/>
    <w:rsid w:val="005A455F"/>
    <w:rsid w:val="005A597B"/>
    <w:rsid w:val="005A5C5A"/>
    <w:rsid w:val="005A6E56"/>
    <w:rsid w:val="005A76AE"/>
    <w:rsid w:val="005A7F60"/>
    <w:rsid w:val="005B062D"/>
    <w:rsid w:val="005B0D64"/>
    <w:rsid w:val="005B14B5"/>
    <w:rsid w:val="005B2945"/>
    <w:rsid w:val="005B2A09"/>
    <w:rsid w:val="005B34A9"/>
    <w:rsid w:val="005B3D7A"/>
    <w:rsid w:val="005B3FCE"/>
    <w:rsid w:val="005B41D7"/>
    <w:rsid w:val="005B493B"/>
    <w:rsid w:val="005B58AB"/>
    <w:rsid w:val="005B7443"/>
    <w:rsid w:val="005B763E"/>
    <w:rsid w:val="005B76DF"/>
    <w:rsid w:val="005B7720"/>
    <w:rsid w:val="005C0191"/>
    <w:rsid w:val="005C12B5"/>
    <w:rsid w:val="005C131E"/>
    <w:rsid w:val="005C4E55"/>
    <w:rsid w:val="005C50BC"/>
    <w:rsid w:val="005C5470"/>
    <w:rsid w:val="005C5CA5"/>
    <w:rsid w:val="005C6B84"/>
    <w:rsid w:val="005C6EFA"/>
    <w:rsid w:val="005C705F"/>
    <w:rsid w:val="005C74C6"/>
    <w:rsid w:val="005C75A3"/>
    <w:rsid w:val="005C7A94"/>
    <w:rsid w:val="005D006C"/>
    <w:rsid w:val="005D0809"/>
    <w:rsid w:val="005D0D3F"/>
    <w:rsid w:val="005D1EA8"/>
    <w:rsid w:val="005D1EBC"/>
    <w:rsid w:val="005D21EF"/>
    <w:rsid w:val="005D2403"/>
    <w:rsid w:val="005D2D5C"/>
    <w:rsid w:val="005D2E28"/>
    <w:rsid w:val="005D320A"/>
    <w:rsid w:val="005D333B"/>
    <w:rsid w:val="005D33AA"/>
    <w:rsid w:val="005D3D8B"/>
    <w:rsid w:val="005D443E"/>
    <w:rsid w:val="005D4509"/>
    <w:rsid w:val="005D4975"/>
    <w:rsid w:val="005D7080"/>
    <w:rsid w:val="005D741E"/>
    <w:rsid w:val="005D7952"/>
    <w:rsid w:val="005D7CE4"/>
    <w:rsid w:val="005E0443"/>
    <w:rsid w:val="005E04CB"/>
    <w:rsid w:val="005E12F0"/>
    <w:rsid w:val="005E1887"/>
    <w:rsid w:val="005E1DB2"/>
    <w:rsid w:val="005E3020"/>
    <w:rsid w:val="005E3729"/>
    <w:rsid w:val="005E3994"/>
    <w:rsid w:val="005E4B67"/>
    <w:rsid w:val="005E4C98"/>
    <w:rsid w:val="005E51B8"/>
    <w:rsid w:val="005E51CD"/>
    <w:rsid w:val="005E51DB"/>
    <w:rsid w:val="005E65CE"/>
    <w:rsid w:val="005E7BE0"/>
    <w:rsid w:val="005F12D9"/>
    <w:rsid w:val="005F3158"/>
    <w:rsid w:val="005F522A"/>
    <w:rsid w:val="005F5DC5"/>
    <w:rsid w:val="005F66CE"/>
    <w:rsid w:val="005F6E93"/>
    <w:rsid w:val="005F7B33"/>
    <w:rsid w:val="0060130A"/>
    <w:rsid w:val="00607815"/>
    <w:rsid w:val="006078FD"/>
    <w:rsid w:val="006104B3"/>
    <w:rsid w:val="006106B8"/>
    <w:rsid w:val="00610A65"/>
    <w:rsid w:val="00611823"/>
    <w:rsid w:val="00611ECC"/>
    <w:rsid w:val="00612265"/>
    <w:rsid w:val="00612FA9"/>
    <w:rsid w:val="00613378"/>
    <w:rsid w:val="006138DD"/>
    <w:rsid w:val="0061455C"/>
    <w:rsid w:val="0061497B"/>
    <w:rsid w:val="00614D07"/>
    <w:rsid w:val="006161BB"/>
    <w:rsid w:val="00616600"/>
    <w:rsid w:val="00616DCD"/>
    <w:rsid w:val="00617A1E"/>
    <w:rsid w:val="00617CD3"/>
    <w:rsid w:val="00617FD5"/>
    <w:rsid w:val="00620888"/>
    <w:rsid w:val="006212FA"/>
    <w:rsid w:val="00622B37"/>
    <w:rsid w:val="00622F0C"/>
    <w:rsid w:val="00623B2D"/>
    <w:rsid w:val="00624037"/>
    <w:rsid w:val="00624267"/>
    <w:rsid w:val="00624334"/>
    <w:rsid w:val="00624885"/>
    <w:rsid w:val="00625B62"/>
    <w:rsid w:val="006269F2"/>
    <w:rsid w:val="00627448"/>
    <w:rsid w:val="0062756B"/>
    <w:rsid w:val="00630ABD"/>
    <w:rsid w:val="00631729"/>
    <w:rsid w:val="00633D19"/>
    <w:rsid w:val="00634875"/>
    <w:rsid w:val="00634897"/>
    <w:rsid w:val="0063550E"/>
    <w:rsid w:val="00635705"/>
    <w:rsid w:val="006374F2"/>
    <w:rsid w:val="00637C84"/>
    <w:rsid w:val="00643168"/>
    <w:rsid w:val="006473EF"/>
    <w:rsid w:val="00647DEE"/>
    <w:rsid w:val="006511D9"/>
    <w:rsid w:val="006538C5"/>
    <w:rsid w:val="00654D1B"/>
    <w:rsid w:val="0065599E"/>
    <w:rsid w:val="00656D55"/>
    <w:rsid w:val="00656FE4"/>
    <w:rsid w:val="0066012C"/>
    <w:rsid w:val="006604D0"/>
    <w:rsid w:val="00662A34"/>
    <w:rsid w:val="00662E9C"/>
    <w:rsid w:val="00663A47"/>
    <w:rsid w:val="0066437F"/>
    <w:rsid w:val="00664B17"/>
    <w:rsid w:val="0066572E"/>
    <w:rsid w:val="00665986"/>
    <w:rsid w:val="00666077"/>
    <w:rsid w:val="00666119"/>
    <w:rsid w:val="00666265"/>
    <w:rsid w:val="00667AB0"/>
    <w:rsid w:val="0067148E"/>
    <w:rsid w:val="00672DE4"/>
    <w:rsid w:val="0067331F"/>
    <w:rsid w:val="006749C8"/>
    <w:rsid w:val="00675D3F"/>
    <w:rsid w:val="006760F4"/>
    <w:rsid w:val="006766F7"/>
    <w:rsid w:val="00677952"/>
    <w:rsid w:val="006802DE"/>
    <w:rsid w:val="00681AD3"/>
    <w:rsid w:val="00681B2A"/>
    <w:rsid w:val="00681B35"/>
    <w:rsid w:val="00681D4C"/>
    <w:rsid w:val="00684A8B"/>
    <w:rsid w:val="00684B84"/>
    <w:rsid w:val="0068560C"/>
    <w:rsid w:val="00685DFA"/>
    <w:rsid w:val="006862E3"/>
    <w:rsid w:val="006866C1"/>
    <w:rsid w:val="00687551"/>
    <w:rsid w:val="00690050"/>
    <w:rsid w:val="00690A28"/>
    <w:rsid w:val="006918D1"/>
    <w:rsid w:val="00692235"/>
    <w:rsid w:val="006930DF"/>
    <w:rsid w:val="00695EA3"/>
    <w:rsid w:val="00696677"/>
    <w:rsid w:val="00696B9B"/>
    <w:rsid w:val="006A0E0F"/>
    <w:rsid w:val="006A1542"/>
    <w:rsid w:val="006A1A25"/>
    <w:rsid w:val="006A27E5"/>
    <w:rsid w:val="006A3B67"/>
    <w:rsid w:val="006A468D"/>
    <w:rsid w:val="006A6A34"/>
    <w:rsid w:val="006A6F35"/>
    <w:rsid w:val="006A6FE4"/>
    <w:rsid w:val="006A7DBE"/>
    <w:rsid w:val="006B0D32"/>
    <w:rsid w:val="006B1307"/>
    <w:rsid w:val="006B1EC6"/>
    <w:rsid w:val="006B2034"/>
    <w:rsid w:val="006B2EE3"/>
    <w:rsid w:val="006B4159"/>
    <w:rsid w:val="006B475A"/>
    <w:rsid w:val="006B69AD"/>
    <w:rsid w:val="006B70A2"/>
    <w:rsid w:val="006B76D8"/>
    <w:rsid w:val="006B7EEE"/>
    <w:rsid w:val="006C0B5C"/>
    <w:rsid w:val="006C16E8"/>
    <w:rsid w:val="006C1BDF"/>
    <w:rsid w:val="006C1DFE"/>
    <w:rsid w:val="006C27AD"/>
    <w:rsid w:val="006C2F5A"/>
    <w:rsid w:val="006C30D0"/>
    <w:rsid w:val="006C3C22"/>
    <w:rsid w:val="006C4A73"/>
    <w:rsid w:val="006C4FD3"/>
    <w:rsid w:val="006C534A"/>
    <w:rsid w:val="006C5AE0"/>
    <w:rsid w:val="006C645B"/>
    <w:rsid w:val="006C69B1"/>
    <w:rsid w:val="006C6C34"/>
    <w:rsid w:val="006C7024"/>
    <w:rsid w:val="006C7183"/>
    <w:rsid w:val="006C786A"/>
    <w:rsid w:val="006D0540"/>
    <w:rsid w:val="006D05D4"/>
    <w:rsid w:val="006D063E"/>
    <w:rsid w:val="006D22F3"/>
    <w:rsid w:val="006D23A1"/>
    <w:rsid w:val="006D2834"/>
    <w:rsid w:val="006D2ADE"/>
    <w:rsid w:val="006D2D29"/>
    <w:rsid w:val="006D429D"/>
    <w:rsid w:val="006D4659"/>
    <w:rsid w:val="006D4C44"/>
    <w:rsid w:val="006D5912"/>
    <w:rsid w:val="006D5D75"/>
    <w:rsid w:val="006E0000"/>
    <w:rsid w:val="006E16D8"/>
    <w:rsid w:val="006E235C"/>
    <w:rsid w:val="006E3407"/>
    <w:rsid w:val="006E3621"/>
    <w:rsid w:val="006E3B01"/>
    <w:rsid w:val="006E5118"/>
    <w:rsid w:val="006E5202"/>
    <w:rsid w:val="006E5491"/>
    <w:rsid w:val="006E5FE7"/>
    <w:rsid w:val="006E62A5"/>
    <w:rsid w:val="006E78FC"/>
    <w:rsid w:val="006E7E29"/>
    <w:rsid w:val="006F070D"/>
    <w:rsid w:val="006F0D87"/>
    <w:rsid w:val="006F149E"/>
    <w:rsid w:val="006F18C2"/>
    <w:rsid w:val="006F1BD6"/>
    <w:rsid w:val="006F1C80"/>
    <w:rsid w:val="006F222F"/>
    <w:rsid w:val="006F3543"/>
    <w:rsid w:val="006F3FFB"/>
    <w:rsid w:val="006F46FD"/>
    <w:rsid w:val="006F524C"/>
    <w:rsid w:val="006F5876"/>
    <w:rsid w:val="006F6704"/>
    <w:rsid w:val="006F67EA"/>
    <w:rsid w:val="006F6CA3"/>
    <w:rsid w:val="0070049E"/>
    <w:rsid w:val="0070123F"/>
    <w:rsid w:val="00701D80"/>
    <w:rsid w:val="00702019"/>
    <w:rsid w:val="007024E9"/>
    <w:rsid w:val="007035FC"/>
    <w:rsid w:val="00704671"/>
    <w:rsid w:val="007050B4"/>
    <w:rsid w:val="0070596D"/>
    <w:rsid w:val="00705C67"/>
    <w:rsid w:val="00706A6A"/>
    <w:rsid w:val="00706E3A"/>
    <w:rsid w:val="00707379"/>
    <w:rsid w:val="007106C3"/>
    <w:rsid w:val="00710CC4"/>
    <w:rsid w:val="00711953"/>
    <w:rsid w:val="00712A65"/>
    <w:rsid w:val="00713997"/>
    <w:rsid w:val="0071406B"/>
    <w:rsid w:val="0071456A"/>
    <w:rsid w:val="007155DA"/>
    <w:rsid w:val="00715A38"/>
    <w:rsid w:val="0071608E"/>
    <w:rsid w:val="007162A6"/>
    <w:rsid w:val="00717202"/>
    <w:rsid w:val="00717FA2"/>
    <w:rsid w:val="00720874"/>
    <w:rsid w:val="00721440"/>
    <w:rsid w:val="00721BC7"/>
    <w:rsid w:val="00721E93"/>
    <w:rsid w:val="007222E1"/>
    <w:rsid w:val="00724E8A"/>
    <w:rsid w:val="00725098"/>
    <w:rsid w:val="00725AE1"/>
    <w:rsid w:val="007264C9"/>
    <w:rsid w:val="007271E5"/>
    <w:rsid w:val="00727C86"/>
    <w:rsid w:val="00727F45"/>
    <w:rsid w:val="0073140D"/>
    <w:rsid w:val="0073206F"/>
    <w:rsid w:val="00732C0E"/>
    <w:rsid w:val="00733927"/>
    <w:rsid w:val="007344A3"/>
    <w:rsid w:val="007346A0"/>
    <w:rsid w:val="0073481F"/>
    <w:rsid w:val="007348B1"/>
    <w:rsid w:val="00735156"/>
    <w:rsid w:val="00735469"/>
    <w:rsid w:val="00735A23"/>
    <w:rsid w:val="00735C53"/>
    <w:rsid w:val="00736A5D"/>
    <w:rsid w:val="00737241"/>
    <w:rsid w:val="007376B6"/>
    <w:rsid w:val="0074000F"/>
    <w:rsid w:val="007400B7"/>
    <w:rsid w:val="007422B6"/>
    <w:rsid w:val="0074328D"/>
    <w:rsid w:val="0074414A"/>
    <w:rsid w:val="00744C27"/>
    <w:rsid w:val="00745DA2"/>
    <w:rsid w:val="007475FF"/>
    <w:rsid w:val="00747C63"/>
    <w:rsid w:val="00747D49"/>
    <w:rsid w:val="00750094"/>
    <w:rsid w:val="00750486"/>
    <w:rsid w:val="007508D2"/>
    <w:rsid w:val="00752FB5"/>
    <w:rsid w:val="007548DC"/>
    <w:rsid w:val="00754B2C"/>
    <w:rsid w:val="00755B56"/>
    <w:rsid w:val="007563BB"/>
    <w:rsid w:val="0075655B"/>
    <w:rsid w:val="00756FCD"/>
    <w:rsid w:val="007629AC"/>
    <w:rsid w:val="00763361"/>
    <w:rsid w:val="00763381"/>
    <w:rsid w:val="00764399"/>
    <w:rsid w:val="00764F0F"/>
    <w:rsid w:val="0076567D"/>
    <w:rsid w:val="00765EC6"/>
    <w:rsid w:val="007667F8"/>
    <w:rsid w:val="00767937"/>
    <w:rsid w:val="0077062A"/>
    <w:rsid w:val="007707B8"/>
    <w:rsid w:val="00770AE6"/>
    <w:rsid w:val="0077171D"/>
    <w:rsid w:val="00771788"/>
    <w:rsid w:val="00772536"/>
    <w:rsid w:val="00772838"/>
    <w:rsid w:val="00772AB5"/>
    <w:rsid w:val="00772E55"/>
    <w:rsid w:val="0077437D"/>
    <w:rsid w:val="00776CF4"/>
    <w:rsid w:val="0077757F"/>
    <w:rsid w:val="007776D9"/>
    <w:rsid w:val="00777743"/>
    <w:rsid w:val="00777A6C"/>
    <w:rsid w:val="00777FFB"/>
    <w:rsid w:val="00780479"/>
    <w:rsid w:val="007807EC"/>
    <w:rsid w:val="00780DA9"/>
    <w:rsid w:val="00780DDC"/>
    <w:rsid w:val="007811C5"/>
    <w:rsid w:val="0078203B"/>
    <w:rsid w:val="0078326B"/>
    <w:rsid w:val="00783A2B"/>
    <w:rsid w:val="007851F9"/>
    <w:rsid w:val="007852B7"/>
    <w:rsid w:val="007854BE"/>
    <w:rsid w:val="0078652D"/>
    <w:rsid w:val="00786735"/>
    <w:rsid w:val="00786A4B"/>
    <w:rsid w:val="00786DF7"/>
    <w:rsid w:val="00787C57"/>
    <w:rsid w:val="00790228"/>
    <w:rsid w:val="0079194B"/>
    <w:rsid w:val="00792480"/>
    <w:rsid w:val="00792AD3"/>
    <w:rsid w:val="00793CB7"/>
    <w:rsid w:val="00794282"/>
    <w:rsid w:val="007949C9"/>
    <w:rsid w:val="00795749"/>
    <w:rsid w:val="00795824"/>
    <w:rsid w:val="00795C72"/>
    <w:rsid w:val="0079671F"/>
    <w:rsid w:val="007969F7"/>
    <w:rsid w:val="007974C0"/>
    <w:rsid w:val="00797606"/>
    <w:rsid w:val="007A07E9"/>
    <w:rsid w:val="007A0B33"/>
    <w:rsid w:val="007A1ECD"/>
    <w:rsid w:val="007A24B6"/>
    <w:rsid w:val="007A29D5"/>
    <w:rsid w:val="007A45B9"/>
    <w:rsid w:val="007A4A46"/>
    <w:rsid w:val="007A4CB9"/>
    <w:rsid w:val="007A6777"/>
    <w:rsid w:val="007A6DEF"/>
    <w:rsid w:val="007A75F8"/>
    <w:rsid w:val="007B0383"/>
    <w:rsid w:val="007B08F3"/>
    <w:rsid w:val="007B09BD"/>
    <w:rsid w:val="007B2513"/>
    <w:rsid w:val="007B2C69"/>
    <w:rsid w:val="007B3323"/>
    <w:rsid w:val="007B49A2"/>
    <w:rsid w:val="007B4A9E"/>
    <w:rsid w:val="007B4B90"/>
    <w:rsid w:val="007B4E04"/>
    <w:rsid w:val="007B61D0"/>
    <w:rsid w:val="007B6324"/>
    <w:rsid w:val="007B7658"/>
    <w:rsid w:val="007C02D8"/>
    <w:rsid w:val="007C0612"/>
    <w:rsid w:val="007C1928"/>
    <w:rsid w:val="007C1C1A"/>
    <w:rsid w:val="007C32F2"/>
    <w:rsid w:val="007C3A1D"/>
    <w:rsid w:val="007C3EA5"/>
    <w:rsid w:val="007C513A"/>
    <w:rsid w:val="007D0483"/>
    <w:rsid w:val="007D0AB8"/>
    <w:rsid w:val="007D1A5D"/>
    <w:rsid w:val="007D27C5"/>
    <w:rsid w:val="007D2957"/>
    <w:rsid w:val="007D2A6D"/>
    <w:rsid w:val="007D3898"/>
    <w:rsid w:val="007D47C2"/>
    <w:rsid w:val="007D5970"/>
    <w:rsid w:val="007D59C6"/>
    <w:rsid w:val="007D5B34"/>
    <w:rsid w:val="007D5FBC"/>
    <w:rsid w:val="007D64ED"/>
    <w:rsid w:val="007D68C0"/>
    <w:rsid w:val="007E1296"/>
    <w:rsid w:val="007E1934"/>
    <w:rsid w:val="007E1EFF"/>
    <w:rsid w:val="007E2159"/>
    <w:rsid w:val="007E263B"/>
    <w:rsid w:val="007E35DA"/>
    <w:rsid w:val="007E3E89"/>
    <w:rsid w:val="007E41D7"/>
    <w:rsid w:val="007E51A9"/>
    <w:rsid w:val="007E51C0"/>
    <w:rsid w:val="007E6E19"/>
    <w:rsid w:val="007E70F8"/>
    <w:rsid w:val="007F006D"/>
    <w:rsid w:val="007F183D"/>
    <w:rsid w:val="007F20C7"/>
    <w:rsid w:val="007F2CCD"/>
    <w:rsid w:val="007F4ECC"/>
    <w:rsid w:val="007F5668"/>
    <w:rsid w:val="007F56CF"/>
    <w:rsid w:val="007F6B0E"/>
    <w:rsid w:val="007F7820"/>
    <w:rsid w:val="007F7F97"/>
    <w:rsid w:val="00800F18"/>
    <w:rsid w:val="0080108A"/>
    <w:rsid w:val="008011AF"/>
    <w:rsid w:val="00801AC5"/>
    <w:rsid w:val="00803449"/>
    <w:rsid w:val="0080367F"/>
    <w:rsid w:val="008040A0"/>
    <w:rsid w:val="0080509A"/>
    <w:rsid w:val="008055D3"/>
    <w:rsid w:val="00807F33"/>
    <w:rsid w:val="008100CF"/>
    <w:rsid w:val="00810BA3"/>
    <w:rsid w:val="0081148E"/>
    <w:rsid w:val="00812571"/>
    <w:rsid w:val="00812B48"/>
    <w:rsid w:val="00812E13"/>
    <w:rsid w:val="0081481F"/>
    <w:rsid w:val="008148BC"/>
    <w:rsid w:val="00814AAB"/>
    <w:rsid w:val="00814C41"/>
    <w:rsid w:val="00814F3F"/>
    <w:rsid w:val="00815912"/>
    <w:rsid w:val="00815AA7"/>
    <w:rsid w:val="00815FA4"/>
    <w:rsid w:val="0081603E"/>
    <w:rsid w:val="00816191"/>
    <w:rsid w:val="00817F18"/>
    <w:rsid w:val="008206F6"/>
    <w:rsid w:val="008207B8"/>
    <w:rsid w:val="008210BD"/>
    <w:rsid w:val="00821414"/>
    <w:rsid w:val="00821757"/>
    <w:rsid w:val="00821B08"/>
    <w:rsid w:val="00823D28"/>
    <w:rsid w:val="008251B8"/>
    <w:rsid w:val="00826676"/>
    <w:rsid w:val="008307D7"/>
    <w:rsid w:val="00832984"/>
    <w:rsid w:val="00833069"/>
    <w:rsid w:val="008333FC"/>
    <w:rsid w:val="00834534"/>
    <w:rsid w:val="008347FC"/>
    <w:rsid w:val="0083739F"/>
    <w:rsid w:val="00837523"/>
    <w:rsid w:val="00837882"/>
    <w:rsid w:val="008378AE"/>
    <w:rsid w:val="00837979"/>
    <w:rsid w:val="00840A5A"/>
    <w:rsid w:val="008412CF"/>
    <w:rsid w:val="008414CF"/>
    <w:rsid w:val="008420EB"/>
    <w:rsid w:val="008429F0"/>
    <w:rsid w:val="00842FC5"/>
    <w:rsid w:val="008433A8"/>
    <w:rsid w:val="00844313"/>
    <w:rsid w:val="00844A30"/>
    <w:rsid w:val="00845572"/>
    <w:rsid w:val="00845AA4"/>
    <w:rsid w:val="00845B2C"/>
    <w:rsid w:val="00846455"/>
    <w:rsid w:val="0084662F"/>
    <w:rsid w:val="008475D3"/>
    <w:rsid w:val="008478D0"/>
    <w:rsid w:val="00847FCC"/>
    <w:rsid w:val="00850518"/>
    <w:rsid w:val="008516B0"/>
    <w:rsid w:val="00852EB6"/>
    <w:rsid w:val="00853A2A"/>
    <w:rsid w:val="008542BC"/>
    <w:rsid w:val="0085520C"/>
    <w:rsid w:val="00855260"/>
    <w:rsid w:val="0085621B"/>
    <w:rsid w:val="00856B4C"/>
    <w:rsid w:val="00856EDC"/>
    <w:rsid w:val="0086022C"/>
    <w:rsid w:val="00860ACB"/>
    <w:rsid w:val="008640BE"/>
    <w:rsid w:val="00864550"/>
    <w:rsid w:val="00864D84"/>
    <w:rsid w:val="00865021"/>
    <w:rsid w:val="008656C3"/>
    <w:rsid w:val="00865CB4"/>
    <w:rsid w:val="008665D4"/>
    <w:rsid w:val="00866A3B"/>
    <w:rsid w:val="00867CAC"/>
    <w:rsid w:val="00870746"/>
    <w:rsid w:val="00871745"/>
    <w:rsid w:val="00871A67"/>
    <w:rsid w:val="00871BD3"/>
    <w:rsid w:val="00872AFB"/>
    <w:rsid w:val="00874B98"/>
    <w:rsid w:val="008751F0"/>
    <w:rsid w:val="0087589F"/>
    <w:rsid w:val="00875E44"/>
    <w:rsid w:val="008767F3"/>
    <w:rsid w:val="008770F6"/>
    <w:rsid w:val="0087779B"/>
    <w:rsid w:val="0088153A"/>
    <w:rsid w:val="00882BF4"/>
    <w:rsid w:val="00884B00"/>
    <w:rsid w:val="008865C7"/>
    <w:rsid w:val="008877D4"/>
    <w:rsid w:val="008926EA"/>
    <w:rsid w:val="00894343"/>
    <w:rsid w:val="00895753"/>
    <w:rsid w:val="008961B8"/>
    <w:rsid w:val="0089677B"/>
    <w:rsid w:val="00897C55"/>
    <w:rsid w:val="00897ED8"/>
    <w:rsid w:val="008A0638"/>
    <w:rsid w:val="008A0936"/>
    <w:rsid w:val="008A096E"/>
    <w:rsid w:val="008A0F40"/>
    <w:rsid w:val="008A43AA"/>
    <w:rsid w:val="008A466F"/>
    <w:rsid w:val="008B00E3"/>
    <w:rsid w:val="008B01AA"/>
    <w:rsid w:val="008B0B09"/>
    <w:rsid w:val="008B2191"/>
    <w:rsid w:val="008B21E7"/>
    <w:rsid w:val="008B29F9"/>
    <w:rsid w:val="008B3672"/>
    <w:rsid w:val="008B5A51"/>
    <w:rsid w:val="008B7BA0"/>
    <w:rsid w:val="008C13D3"/>
    <w:rsid w:val="008C14E9"/>
    <w:rsid w:val="008C2F98"/>
    <w:rsid w:val="008C3253"/>
    <w:rsid w:val="008C3903"/>
    <w:rsid w:val="008C3C04"/>
    <w:rsid w:val="008C4ABD"/>
    <w:rsid w:val="008C4B97"/>
    <w:rsid w:val="008C586B"/>
    <w:rsid w:val="008C6E5B"/>
    <w:rsid w:val="008D13F0"/>
    <w:rsid w:val="008D15E7"/>
    <w:rsid w:val="008D17A2"/>
    <w:rsid w:val="008D2E19"/>
    <w:rsid w:val="008D3945"/>
    <w:rsid w:val="008D414D"/>
    <w:rsid w:val="008D4459"/>
    <w:rsid w:val="008D4E15"/>
    <w:rsid w:val="008D7B10"/>
    <w:rsid w:val="008E1DB1"/>
    <w:rsid w:val="008E2441"/>
    <w:rsid w:val="008E3F42"/>
    <w:rsid w:val="008E5058"/>
    <w:rsid w:val="008E6B9D"/>
    <w:rsid w:val="008E6F62"/>
    <w:rsid w:val="008E7549"/>
    <w:rsid w:val="008F013A"/>
    <w:rsid w:val="008F0202"/>
    <w:rsid w:val="008F2CC2"/>
    <w:rsid w:val="008F53DF"/>
    <w:rsid w:val="008F5695"/>
    <w:rsid w:val="008F5B13"/>
    <w:rsid w:val="008F6037"/>
    <w:rsid w:val="008F76EE"/>
    <w:rsid w:val="008F7A0A"/>
    <w:rsid w:val="008F7B64"/>
    <w:rsid w:val="00900FA4"/>
    <w:rsid w:val="00901B68"/>
    <w:rsid w:val="0090224A"/>
    <w:rsid w:val="009024F2"/>
    <w:rsid w:val="00903051"/>
    <w:rsid w:val="00904085"/>
    <w:rsid w:val="00907544"/>
    <w:rsid w:val="0091179A"/>
    <w:rsid w:val="009124D9"/>
    <w:rsid w:val="009131A8"/>
    <w:rsid w:val="009134E1"/>
    <w:rsid w:val="00913696"/>
    <w:rsid w:val="00914752"/>
    <w:rsid w:val="00914DCC"/>
    <w:rsid w:val="009150C8"/>
    <w:rsid w:val="00916957"/>
    <w:rsid w:val="00916C40"/>
    <w:rsid w:val="009177DA"/>
    <w:rsid w:val="00917C65"/>
    <w:rsid w:val="00917D86"/>
    <w:rsid w:val="009203E7"/>
    <w:rsid w:val="00920858"/>
    <w:rsid w:val="00920B99"/>
    <w:rsid w:val="00921C75"/>
    <w:rsid w:val="009222C4"/>
    <w:rsid w:val="00922DAB"/>
    <w:rsid w:val="0092335B"/>
    <w:rsid w:val="00924BB9"/>
    <w:rsid w:val="009259E1"/>
    <w:rsid w:val="00925B81"/>
    <w:rsid w:val="00925B8C"/>
    <w:rsid w:val="0092623B"/>
    <w:rsid w:val="00926561"/>
    <w:rsid w:val="00926938"/>
    <w:rsid w:val="00927AE5"/>
    <w:rsid w:val="00930ADC"/>
    <w:rsid w:val="009319BA"/>
    <w:rsid w:val="00931D5A"/>
    <w:rsid w:val="00932128"/>
    <w:rsid w:val="009325BC"/>
    <w:rsid w:val="00932FB7"/>
    <w:rsid w:val="00933F9F"/>
    <w:rsid w:val="00934846"/>
    <w:rsid w:val="0093487F"/>
    <w:rsid w:val="00934ABE"/>
    <w:rsid w:val="00935421"/>
    <w:rsid w:val="0093567C"/>
    <w:rsid w:val="0093595A"/>
    <w:rsid w:val="00935CA2"/>
    <w:rsid w:val="00936B62"/>
    <w:rsid w:val="009373D0"/>
    <w:rsid w:val="0094037F"/>
    <w:rsid w:val="00940605"/>
    <w:rsid w:val="00941183"/>
    <w:rsid w:val="009414F2"/>
    <w:rsid w:val="0094151B"/>
    <w:rsid w:val="009432CB"/>
    <w:rsid w:val="00943D58"/>
    <w:rsid w:val="0094515B"/>
    <w:rsid w:val="00945396"/>
    <w:rsid w:val="00950936"/>
    <w:rsid w:val="00951DAB"/>
    <w:rsid w:val="00952380"/>
    <w:rsid w:val="0095325C"/>
    <w:rsid w:val="00955567"/>
    <w:rsid w:val="00955BA5"/>
    <w:rsid w:val="009565B2"/>
    <w:rsid w:val="009567F2"/>
    <w:rsid w:val="009606ED"/>
    <w:rsid w:val="00961BC4"/>
    <w:rsid w:val="00962671"/>
    <w:rsid w:val="009641C7"/>
    <w:rsid w:val="009660D5"/>
    <w:rsid w:val="00967C45"/>
    <w:rsid w:val="00970A70"/>
    <w:rsid w:val="00971A38"/>
    <w:rsid w:val="009726A9"/>
    <w:rsid w:val="00973D51"/>
    <w:rsid w:val="00974C01"/>
    <w:rsid w:val="00976092"/>
    <w:rsid w:val="0097638F"/>
    <w:rsid w:val="0097798B"/>
    <w:rsid w:val="00977B7E"/>
    <w:rsid w:val="00977D61"/>
    <w:rsid w:val="0098045E"/>
    <w:rsid w:val="00982FAC"/>
    <w:rsid w:val="0098319B"/>
    <w:rsid w:val="0098325C"/>
    <w:rsid w:val="0098376E"/>
    <w:rsid w:val="00983AB3"/>
    <w:rsid w:val="00984176"/>
    <w:rsid w:val="009843EB"/>
    <w:rsid w:val="00984419"/>
    <w:rsid w:val="00986152"/>
    <w:rsid w:val="00987C58"/>
    <w:rsid w:val="00991470"/>
    <w:rsid w:val="009914DE"/>
    <w:rsid w:val="009916D8"/>
    <w:rsid w:val="00992279"/>
    <w:rsid w:val="009929C7"/>
    <w:rsid w:val="00992DEF"/>
    <w:rsid w:val="00992EF9"/>
    <w:rsid w:val="00992FBA"/>
    <w:rsid w:val="0099305D"/>
    <w:rsid w:val="009933B8"/>
    <w:rsid w:val="00993E7E"/>
    <w:rsid w:val="009959F3"/>
    <w:rsid w:val="0099621D"/>
    <w:rsid w:val="009A02AA"/>
    <w:rsid w:val="009A0823"/>
    <w:rsid w:val="009A0846"/>
    <w:rsid w:val="009A0D9D"/>
    <w:rsid w:val="009A1A2B"/>
    <w:rsid w:val="009A1BD1"/>
    <w:rsid w:val="009A2275"/>
    <w:rsid w:val="009A2507"/>
    <w:rsid w:val="009A28DF"/>
    <w:rsid w:val="009A3DE0"/>
    <w:rsid w:val="009A4FBB"/>
    <w:rsid w:val="009A63E5"/>
    <w:rsid w:val="009A69A4"/>
    <w:rsid w:val="009A6BFC"/>
    <w:rsid w:val="009A71E9"/>
    <w:rsid w:val="009B1D74"/>
    <w:rsid w:val="009B26E3"/>
    <w:rsid w:val="009B2867"/>
    <w:rsid w:val="009B394F"/>
    <w:rsid w:val="009B4468"/>
    <w:rsid w:val="009B56A4"/>
    <w:rsid w:val="009B5EAC"/>
    <w:rsid w:val="009B6ABB"/>
    <w:rsid w:val="009B7155"/>
    <w:rsid w:val="009B7E9D"/>
    <w:rsid w:val="009C1672"/>
    <w:rsid w:val="009C2A5C"/>
    <w:rsid w:val="009C2EE2"/>
    <w:rsid w:val="009C37A8"/>
    <w:rsid w:val="009C4A10"/>
    <w:rsid w:val="009C4F90"/>
    <w:rsid w:val="009C5B25"/>
    <w:rsid w:val="009C5EAA"/>
    <w:rsid w:val="009C6318"/>
    <w:rsid w:val="009C681C"/>
    <w:rsid w:val="009C75CC"/>
    <w:rsid w:val="009C76A5"/>
    <w:rsid w:val="009C7EDF"/>
    <w:rsid w:val="009D09A3"/>
    <w:rsid w:val="009D0D5C"/>
    <w:rsid w:val="009D35A4"/>
    <w:rsid w:val="009D3D74"/>
    <w:rsid w:val="009D57A3"/>
    <w:rsid w:val="009D57EB"/>
    <w:rsid w:val="009D5AF1"/>
    <w:rsid w:val="009D7447"/>
    <w:rsid w:val="009D79AA"/>
    <w:rsid w:val="009E0451"/>
    <w:rsid w:val="009E1F88"/>
    <w:rsid w:val="009E25F8"/>
    <w:rsid w:val="009E40A6"/>
    <w:rsid w:val="009E4569"/>
    <w:rsid w:val="009E543E"/>
    <w:rsid w:val="009E6EB3"/>
    <w:rsid w:val="009E6F08"/>
    <w:rsid w:val="009E7315"/>
    <w:rsid w:val="009E7809"/>
    <w:rsid w:val="009F0FD1"/>
    <w:rsid w:val="009F1363"/>
    <w:rsid w:val="009F28B9"/>
    <w:rsid w:val="009F2C8F"/>
    <w:rsid w:val="009F2C95"/>
    <w:rsid w:val="009F34D4"/>
    <w:rsid w:val="009F3E9A"/>
    <w:rsid w:val="009F3FF0"/>
    <w:rsid w:val="009F4673"/>
    <w:rsid w:val="009F468E"/>
    <w:rsid w:val="009F4716"/>
    <w:rsid w:val="009F4FB6"/>
    <w:rsid w:val="009F5D5D"/>
    <w:rsid w:val="009F6BE0"/>
    <w:rsid w:val="009F724E"/>
    <w:rsid w:val="009F728B"/>
    <w:rsid w:val="009F73D5"/>
    <w:rsid w:val="009F766E"/>
    <w:rsid w:val="009F7AD1"/>
    <w:rsid w:val="00A002FF"/>
    <w:rsid w:val="00A0050A"/>
    <w:rsid w:val="00A015DC"/>
    <w:rsid w:val="00A01CE4"/>
    <w:rsid w:val="00A02464"/>
    <w:rsid w:val="00A036B3"/>
    <w:rsid w:val="00A039B4"/>
    <w:rsid w:val="00A058F9"/>
    <w:rsid w:val="00A0613A"/>
    <w:rsid w:val="00A069EB"/>
    <w:rsid w:val="00A06A59"/>
    <w:rsid w:val="00A06DBC"/>
    <w:rsid w:val="00A07AEC"/>
    <w:rsid w:val="00A10A6E"/>
    <w:rsid w:val="00A11788"/>
    <w:rsid w:val="00A1203F"/>
    <w:rsid w:val="00A12766"/>
    <w:rsid w:val="00A138E5"/>
    <w:rsid w:val="00A14ACF"/>
    <w:rsid w:val="00A15222"/>
    <w:rsid w:val="00A17089"/>
    <w:rsid w:val="00A176EA"/>
    <w:rsid w:val="00A204B1"/>
    <w:rsid w:val="00A20B1C"/>
    <w:rsid w:val="00A20C75"/>
    <w:rsid w:val="00A20EB9"/>
    <w:rsid w:val="00A20FF2"/>
    <w:rsid w:val="00A211BF"/>
    <w:rsid w:val="00A228B8"/>
    <w:rsid w:val="00A22952"/>
    <w:rsid w:val="00A237A9"/>
    <w:rsid w:val="00A239A6"/>
    <w:rsid w:val="00A23C20"/>
    <w:rsid w:val="00A30195"/>
    <w:rsid w:val="00A3138C"/>
    <w:rsid w:val="00A3145A"/>
    <w:rsid w:val="00A31ADD"/>
    <w:rsid w:val="00A33717"/>
    <w:rsid w:val="00A34165"/>
    <w:rsid w:val="00A35448"/>
    <w:rsid w:val="00A36067"/>
    <w:rsid w:val="00A37833"/>
    <w:rsid w:val="00A405D2"/>
    <w:rsid w:val="00A41131"/>
    <w:rsid w:val="00A41BC0"/>
    <w:rsid w:val="00A41CAE"/>
    <w:rsid w:val="00A43AF2"/>
    <w:rsid w:val="00A44591"/>
    <w:rsid w:val="00A44DE1"/>
    <w:rsid w:val="00A44F34"/>
    <w:rsid w:val="00A456B3"/>
    <w:rsid w:val="00A468CF"/>
    <w:rsid w:val="00A47247"/>
    <w:rsid w:val="00A47A66"/>
    <w:rsid w:val="00A47D1F"/>
    <w:rsid w:val="00A504DD"/>
    <w:rsid w:val="00A50730"/>
    <w:rsid w:val="00A52413"/>
    <w:rsid w:val="00A524BE"/>
    <w:rsid w:val="00A5278F"/>
    <w:rsid w:val="00A53082"/>
    <w:rsid w:val="00A53929"/>
    <w:rsid w:val="00A53F01"/>
    <w:rsid w:val="00A54439"/>
    <w:rsid w:val="00A55367"/>
    <w:rsid w:val="00A55807"/>
    <w:rsid w:val="00A568EA"/>
    <w:rsid w:val="00A5704F"/>
    <w:rsid w:val="00A571F0"/>
    <w:rsid w:val="00A57B88"/>
    <w:rsid w:val="00A57C7D"/>
    <w:rsid w:val="00A610E9"/>
    <w:rsid w:val="00A61DFA"/>
    <w:rsid w:val="00A6234B"/>
    <w:rsid w:val="00A655CD"/>
    <w:rsid w:val="00A656BA"/>
    <w:rsid w:val="00A66A6E"/>
    <w:rsid w:val="00A67081"/>
    <w:rsid w:val="00A670E9"/>
    <w:rsid w:val="00A67CBF"/>
    <w:rsid w:val="00A71CAC"/>
    <w:rsid w:val="00A731A2"/>
    <w:rsid w:val="00A7387A"/>
    <w:rsid w:val="00A7451B"/>
    <w:rsid w:val="00A74894"/>
    <w:rsid w:val="00A75109"/>
    <w:rsid w:val="00A754A7"/>
    <w:rsid w:val="00A75713"/>
    <w:rsid w:val="00A764B3"/>
    <w:rsid w:val="00A80441"/>
    <w:rsid w:val="00A81265"/>
    <w:rsid w:val="00A81AF7"/>
    <w:rsid w:val="00A81E64"/>
    <w:rsid w:val="00A8200F"/>
    <w:rsid w:val="00A82164"/>
    <w:rsid w:val="00A822B6"/>
    <w:rsid w:val="00A84F70"/>
    <w:rsid w:val="00A85593"/>
    <w:rsid w:val="00A85BBB"/>
    <w:rsid w:val="00A86E61"/>
    <w:rsid w:val="00A86ED5"/>
    <w:rsid w:val="00A8763C"/>
    <w:rsid w:val="00A9065D"/>
    <w:rsid w:val="00A90704"/>
    <w:rsid w:val="00A90773"/>
    <w:rsid w:val="00A909B7"/>
    <w:rsid w:val="00A913C5"/>
    <w:rsid w:val="00A91509"/>
    <w:rsid w:val="00A91F2F"/>
    <w:rsid w:val="00A920AF"/>
    <w:rsid w:val="00A9235E"/>
    <w:rsid w:val="00A9237E"/>
    <w:rsid w:val="00A926B6"/>
    <w:rsid w:val="00A9278D"/>
    <w:rsid w:val="00A92B06"/>
    <w:rsid w:val="00A93A9E"/>
    <w:rsid w:val="00A94B04"/>
    <w:rsid w:val="00A95B8C"/>
    <w:rsid w:val="00A95BCE"/>
    <w:rsid w:val="00A95BF7"/>
    <w:rsid w:val="00A97AB4"/>
    <w:rsid w:val="00AA012C"/>
    <w:rsid w:val="00AA1641"/>
    <w:rsid w:val="00AA1DDF"/>
    <w:rsid w:val="00AA2E90"/>
    <w:rsid w:val="00AA386D"/>
    <w:rsid w:val="00AA3EDD"/>
    <w:rsid w:val="00AA4C7C"/>
    <w:rsid w:val="00AA5243"/>
    <w:rsid w:val="00AA544F"/>
    <w:rsid w:val="00AA5CA2"/>
    <w:rsid w:val="00AA5F9C"/>
    <w:rsid w:val="00AA6424"/>
    <w:rsid w:val="00AA7969"/>
    <w:rsid w:val="00AB01C1"/>
    <w:rsid w:val="00AB03D1"/>
    <w:rsid w:val="00AB0BD7"/>
    <w:rsid w:val="00AB0CC8"/>
    <w:rsid w:val="00AB1533"/>
    <w:rsid w:val="00AB25E3"/>
    <w:rsid w:val="00AB2692"/>
    <w:rsid w:val="00AB540B"/>
    <w:rsid w:val="00AB61D4"/>
    <w:rsid w:val="00AB66AE"/>
    <w:rsid w:val="00AB70D2"/>
    <w:rsid w:val="00AB716D"/>
    <w:rsid w:val="00AC080F"/>
    <w:rsid w:val="00AC0F0A"/>
    <w:rsid w:val="00AC141E"/>
    <w:rsid w:val="00AC15C7"/>
    <w:rsid w:val="00AC1A2F"/>
    <w:rsid w:val="00AC3FF0"/>
    <w:rsid w:val="00AC5AC6"/>
    <w:rsid w:val="00AC643F"/>
    <w:rsid w:val="00AC687C"/>
    <w:rsid w:val="00AC7B8E"/>
    <w:rsid w:val="00AD0418"/>
    <w:rsid w:val="00AD109B"/>
    <w:rsid w:val="00AD1404"/>
    <w:rsid w:val="00AD173B"/>
    <w:rsid w:val="00AD1809"/>
    <w:rsid w:val="00AD1EDE"/>
    <w:rsid w:val="00AD3E76"/>
    <w:rsid w:val="00AD595F"/>
    <w:rsid w:val="00AE009F"/>
    <w:rsid w:val="00AE0D4D"/>
    <w:rsid w:val="00AE113D"/>
    <w:rsid w:val="00AE29CF"/>
    <w:rsid w:val="00AE4996"/>
    <w:rsid w:val="00AE5059"/>
    <w:rsid w:val="00AE5F67"/>
    <w:rsid w:val="00AE5FCE"/>
    <w:rsid w:val="00AE6917"/>
    <w:rsid w:val="00AE7A2C"/>
    <w:rsid w:val="00AE7ED2"/>
    <w:rsid w:val="00AF396C"/>
    <w:rsid w:val="00AF4674"/>
    <w:rsid w:val="00AF49C7"/>
    <w:rsid w:val="00AF5FD4"/>
    <w:rsid w:val="00AF673B"/>
    <w:rsid w:val="00AF6850"/>
    <w:rsid w:val="00AF69D4"/>
    <w:rsid w:val="00AF6DC8"/>
    <w:rsid w:val="00AF7C86"/>
    <w:rsid w:val="00B013DA"/>
    <w:rsid w:val="00B0203A"/>
    <w:rsid w:val="00B02102"/>
    <w:rsid w:val="00B02CA2"/>
    <w:rsid w:val="00B02CC8"/>
    <w:rsid w:val="00B03D40"/>
    <w:rsid w:val="00B04FBE"/>
    <w:rsid w:val="00B05637"/>
    <w:rsid w:val="00B060B3"/>
    <w:rsid w:val="00B0646C"/>
    <w:rsid w:val="00B06C73"/>
    <w:rsid w:val="00B07023"/>
    <w:rsid w:val="00B07870"/>
    <w:rsid w:val="00B07F4A"/>
    <w:rsid w:val="00B10D5E"/>
    <w:rsid w:val="00B1122F"/>
    <w:rsid w:val="00B11703"/>
    <w:rsid w:val="00B117A0"/>
    <w:rsid w:val="00B12A8A"/>
    <w:rsid w:val="00B12FDC"/>
    <w:rsid w:val="00B13644"/>
    <w:rsid w:val="00B1372B"/>
    <w:rsid w:val="00B137FD"/>
    <w:rsid w:val="00B13FD5"/>
    <w:rsid w:val="00B16F64"/>
    <w:rsid w:val="00B1786E"/>
    <w:rsid w:val="00B17E2F"/>
    <w:rsid w:val="00B21814"/>
    <w:rsid w:val="00B21CFB"/>
    <w:rsid w:val="00B22A4E"/>
    <w:rsid w:val="00B23960"/>
    <w:rsid w:val="00B24341"/>
    <w:rsid w:val="00B24FCC"/>
    <w:rsid w:val="00B25F2F"/>
    <w:rsid w:val="00B26044"/>
    <w:rsid w:val="00B26EBB"/>
    <w:rsid w:val="00B27475"/>
    <w:rsid w:val="00B27E6E"/>
    <w:rsid w:val="00B32238"/>
    <w:rsid w:val="00B32FEF"/>
    <w:rsid w:val="00B34A44"/>
    <w:rsid w:val="00B34D7A"/>
    <w:rsid w:val="00B356E2"/>
    <w:rsid w:val="00B363F6"/>
    <w:rsid w:val="00B3693B"/>
    <w:rsid w:val="00B36E7B"/>
    <w:rsid w:val="00B37D54"/>
    <w:rsid w:val="00B4011D"/>
    <w:rsid w:val="00B40317"/>
    <w:rsid w:val="00B40331"/>
    <w:rsid w:val="00B40E0E"/>
    <w:rsid w:val="00B40E71"/>
    <w:rsid w:val="00B414AE"/>
    <w:rsid w:val="00B41B6D"/>
    <w:rsid w:val="00B435F3"/>
    <w:rsid w:val="00B43C86"/>
    <w:rsid w:val="00B44EFD"/>
    <w:rsid w:val="00B46836"/>
    <w:rsid w:val="00B46BCA"/>
    <w:rsid w:val="00B513CC"/>
    <w:rsid w:val="00B51653"/>
    <w:rsid w:val="00B52C81"/>
    <w:rsid w:val="00B54FF9"/>
    <w:rsid w:val="00B55AB5"/>
    <w:rsid w:val="00B56459"/>
    <w:rsid w:val="00B567EC"/>
    <w:rsid w:val="00B56991"/>
    <w:rsid w:val="00B57476"/>
    <w:rsid w:val="00B6078A"/>
    <w:rsid w:val="00B6089F"/>
    <w:rsid w:val="00B60A21"/>
    <w:rsid w:val="00B61BBF"/>
    <w:rsid w:val="00B61DD5"/>
    <w:rsid w:val="00B62B08"/>
    <w:rsid w:val="00B64B66"/>
    <w:rsid w:val="00B64E9F"/>
    <w:rsid w:val="00B6511B"/>
    <w:rsid w:val="00B652CC"/>
    <w:rsid w:val="00B66097"/>
    <w:rsid w:val="00B679AB"/>
    <w:rsid w:val="00B703DB"/>
    <w:rsid w:val="00B70E24"/>
    <w:rsid w:val="00B72CF4"/>
    <w:rsid w:val="00B739FF"/>
    <w:rsid w:val="00B73A6F"/>
    <w:rsid w:val="00B757D1"/>
    <w:rsid w:val="00B75889"/>
    <w:rsid w:val="00B7639F"/>
    <w:rsid w:val="00B76CF1"/>
    <w:rsid w:val="00B7744F"/>
    <w:rsid w:val="00B80B8D"/>
    <w:rsid w:val="00B80BE9"/>
    <w:rsid w:val="00B818A2"/>
    <w:rsid w:val="00B81C05"/>
    <w:rsid w:val="00B82076"/>
    <w:rsid w:val="00B82C90"/>
    <w:rsid w:val="00B82EF1"/>
    <w:rsid w:val="00B8324B"/>
    <w:rsid w:val="00B83488"/>
    <w:rsid w:val="00B8354C"/>
    <w:rsid w:val="00B83690"/>
    <w:rsid w:val="00B83706"/>
    <w:rsid w:val="00B83C75"/>
    <w:rsid w:val="00B85494"/>
    <w:rsid w:val="00B864FF"/>
    <w:rsid w:val="00B86C13"/>
    <w:rsid w:val="00B86C29"/>
    <w:rsid w:val="00B86CDB"/>
    <w:rsid w:val="00B87C10"/>
    <w:rsid w:val="00B90673"/>
    <w:rsid w:val="00B90744"/>
    <w:rsid w:val="00B91BAA"/>
    <w:rsid w:val="00B9216A"/>
    <w:rsid w:val="00B92278"/>
    <w:rsid w:val="00B933FA"/>
    <w:rsid w:val="00B9367F"/>
    <w:rsid w:val="00B93B41"/>
    <w:rsid w:val="00B9404C"/>
    <w:rsid w:val="00B940BD"/>
    <w:rsid w:val="00B94D36"/>
    <w:rsid w:val="00B94D38"/>
    <w:rsid w:val="00B96C4B"/>
    <w:rsid w:val="00B970AE"/>
    <w:rsid w:val="00BA0975"/>
    <w:rsid w:val="00BA2D6B"/>
    <w:rsid w:val="00BA30CB"/>
    <w:rsid w:val="00BA37C3"/>
    <w:rsid w:val="00BA39B0"/>
    <w:rsid w:val="00BA44FF"/>
    <w:rsid w:val="00BA468F"/>
    <w:rsid w:val="00BA46D9"/>
    <w:rsid w:val="00BA471A"/>
    <w:rsid w:val="00BA47F4"/>
    <w:rsid w:val="00BA5BD4"/>
    <w:rsid w:val="00BA634D"/>
    <w:rsid w:val="00BA664C"/>
    <w:rsid w:val="00BA7E76"/>
    <w:rsid w:val="00BB03F5"/>
    <w:rsid w:val="00BB1B58"/>
    <w:rsid w:val="00BB2588"/>
    <w:rsid w:val="00BB2600"/>
    <w:rsid w:val="00BB330A"/>
    <w:rsid w:val="00BB4197"/>
    <w:rsid w:val="00BB48C5"/>
    <w:rsid w:val="00BB59EE"/>
    <w:rsid w:val="00BB63AB"/>
    <w:rsid w:val="00BB7B6D"/>
    <w:rsid w:val="00BC0C02"/>
    <w:rsid w:val="00BC100D"/>
    <w:rsid w:val="00BC115C"/>
    <w:rsid w:val="00BC21C9"/>
    <w:rsid w:val="00BC22E9"/>
    <w:rsid w:val="00BC2EF2"/>
    <w:rsid w:val="00BC32DF"/>
    <w:rsid w:val="00BC331B"/>
    <w:rsid w:val="00BC3DF3"/>
    <w:rsid w:val="00BC4ABD"/>
    <w:rsid w:val="00BC4B68"/>
    <w:rsid w:val="00BC51B5"/>
    <w:rsid w:val="00BC64AF"/>
    <w:rsid w:val="00BC66B4"/>
    <w:rsid w:val="00BC6F72"/>
    <w:rsid w:val="00BC7582"/>
    <w:rsid w:val="00BC765D"/>
    <w:rsid w:val="00BC7C0A"/>
    <w:rsid w:val="00BD1BAE"/>
    <w:rsid w:val="00BD2111"/>
    <w:rsid w:val="00BD24B9"/>
    <w:rsid w:val="00BD2915"/>
    <w:rsid w:val="00BD29B2"/>
    <w:rsid w:val="00BD2E97"/>
    <w:rsid w:val="00BD2F8B"/>
    <w:rsid w:val="00BD4AA9"/>
    <w:rsid w:val="00BD5C26"/>
    <w:rsid w:val="00BD6B00"/>
    <w:rsid w:val="00BD721A"/>
    <w:rsid w:val="00BE0CD9"/>
    <w:rsid w:val="00BE1B3A"/>
    <w:rsid w:val="00BE3ABC"/>
    <w:rsid w:val="00BE3DBF"/>
    <w:rsid w:val="00BE42FC"/>
    <w:rsid w:val="00BE4896"/>
    <w:rsid w:val="00BE5C3D"/>
    <w:rsid w:val="00BE6618"/>
    <w:rsid w:val="00BE7AE2"/>
    <w:rsid w:val="00BE7BA5"/>
    <w:rsid w:val="00BE7E85"/>
    <w:rsid w:val="00BF1292"/>
    <w:rsid w:val="00BF2680"/>
    <w:rsid w:val="00BF2F5E"/>
    <w:rsid w:val="00BF359F"/>
    <w:rsid w:val="00BF4A18"/>
    <w:rsid w:val="00BF62D0"/>
    <w:rsid w:val="00BF6942"/>
    <w:rsid w:val="00BF6951"/>
    <w:rsid w:val="00BF6E15"/>
    <w:rsid w:val="00BF771B"/>
    <w:rsid w:val="00BF794A"/>
    <w:rsid w:val="00C00F58"/>
    <w:rsid w:val="00C01AA9"/>
    <w:rsid w:val="00C035EC"/>
    <w:rsid w:val="00C04022"/>
    <w:rsid w:val="00C040A7"/>
    <w:rsid w:val="00C05B5C"/>
    <w:rsid w:val="00C060CA"/>
    <w:rsid w:val="00C06522"/>
    <w:rsid w:val="00C122A3"/>
    <w:rsid w:val="00C12DF9"/>
    <w:rsid w:val="00C14B4B"/>
    <w:rsid w:val="00C17320"/>
    <w:rsid w:val="00C20328"/>
    <w:rsid w:val="00C20466"/>
    <w:rsid w:val="00C212B8"/>
    <w:rsid w:val="00C21FC3"/>
    <w:rsid w:val="00C222A4"/>
    <w:rsid w:val="00C22B2C"/>
    <w:rsid w:val="00C2334B"/>
    <w:rsid w:val="00C2368A"/>
    <w:rsid w:val="00C237D7"/>
    <w:rsid w:val="00C238BF"/>
    <w:rsid w:val="00C25D94"/>
    <w:rsid w:val="00C26858"/>
    <w:rsid w:val="00C26F8F"/>
    <w:rsid w:val="00C3094C"/>
    <w:rsid w:val="00C30D6A"/>
    <w:rsid w:val="00C30D8C"/>
    <w:rsid w:val="00C313EF"/>
    <w:rsid w:val="00C314E6"/>
    <w:rsid w:val="00C3190E"/>
    <w:rsid w:val="00C31DA7"/>
    <w:rsid w:val="00C33184"/>
    <w:rsid w:val="00C332F9"/>
    <w:rsid w:val="00C3403F"/>
    <w:rsid w:val="00C34C96"/>
    <w:rsid w:val="00C35149"/>
    <w:rsid w:val="00C37C3D"/>
    <w:rsid w:val="00C4153E"/>
    <w:rsid w:val="00C415BD"/>
    <w:rsid w:val="00C42EAF"/>
    <w:rsid w:val="00C43596"/>
    <w:rsid w:val="00C43DFF"/>
    <w:rsid w:val="00C44A4D"/>
    <w:rsid w:val="00C44D3E"/>
    <w:rsid w:val="00C463D3"/>
    <w:rsid w:val="00C46D73"/>
    <w:rsid w:val="00C475B6"/>
    <w:rsid w:val="00C4776C"/>
    <w:rsid w:val="00C47A56"/>
    <w:rsid w:val="00C512CE"/>
    <w:rsid w:val="00C51808"/>
    <w:rsid w:val="00C51B1E"/>
    <w:rsid w:val="00C5310E"/>
    <w:rsid w:val="00C55DBF"/>
    <w:rsid w:val="00C56140"/>
    <w:rsid w:val="00C56230"/>
    <w:rsid w:val="00C575DC"/>
    <w:rsid w:val="00C61861"/>
    <w:rsid w:val="00C61C68"/>
    <w:rsid w:val="00C6301A"/>
    <w:rsid w:val="00C6341F"/>
    <w:rsid w:val="00C647CD"/>
    <w:rsid w:val="00C64AB7"/>
    <w:rsid w:val="00C64AD6"/>
    <w:rsid w:val="00C64D3F"/>
    <w:rsid w:val="00C65509"/>
    <w:rsid w:val="00C65A0A"/>
    <w:rsid w:val="00C66476"/>
    <w:rsid w:val="00C6695B"/>
    <w:rsid w:val="00C712AE"/>
    <w:rsid w:val="00C71933"/>
    <w:rsid w:val="00C71E81"/>
    <w:rsid w:val="00C721D4"/>
    <w:rsid w:val="00C728F7"/>
    <w:rsid w:val="00C74E4D"/>
    <w:rsid w:val="00C7582B"/>
    <w:rsid w:val="00C7623A"/>
    <w:rsid w:val="00C763B5"/>
    <w:rsid w:val="00C76887"/>
    <w:rsid w:val="00C774A1"/>
    <w:rsid w:val="00C77603"/>
    <w:rsid w:val="00C8039E"/>
    <w:rsid w:val="00C808BC"/>
    <w:rsid w:val="00C80BB1"/>
    <w:rsid w:val="00C8207B"/>
    <w:rsid w:val="00C8242A"/>
    <w:rsid w:val="00C8549E"/>
    <w:rsid w:val="00C85E40"/>
    <w:rsid w:val="00C8680F"/>
    <w:rsid w:val="00C87F06"/>
    <w:rsid w:val="00C90E5F"/>
    <w:rsid w:val="00C928F6"/>
    <w:rsid w:val="00C93A6E"/>
    <w:rsid w:val="00C93BF7"/>
    <w:rsid w:val="00C95727"/>
    <w:rsid w:val="00C9579E"/>
    <w:rsid w:val="00C9686D"/>
    <w:rsid w:val="00C977EA"/>
    <w:rsid w:val="00C97A29"/>
    <w:rsid w:val="00CA0440"/>
    <w:rsid w:val="00CA0476"/>
    <w:rsid w:val="00CA0E48"/>
    <w:rsid w:val="00CA1A45"/>
    <w:rsid w:val="00CA1BA5"/>
    <w:rsid w:val="00CA1C8E"/>
    <w:rsid w:val="00CA228E"/>
    <w:rsid w:val="00CA2640"/>
    <w:rsid w:val="00CA4D67"/>
    <w:rsid w:val="00CA7196"/>
    <w:rsid w:val="00CB18A1"/>
    <w:rsid w:val="00CB24B5"/>
    <w:rsid w:val="00CB4220"/>
    <w:rsid w:val="00CB44F3"/>
    <w:rsid w:val="00CB4C1A"/>
    <w:rsid w:val="00CB5404"/>
    <w:rsid w:val="00CB56D8"/>
    <w:rsid w:val="00CB6242"/>
    <w:rsid w:val="00CB62FB"/>
    <w:rsid w:val="00CB6B2D"/>
    <w:rsid w:val="00CB6B3B"/>
    <w:rsid w:val="00CB6F81"/>
    <w:rsid w:val="00CB7ACB"/>
    <w:rsid w:val="00CC012D"/>
    <w:rsid w:val="00CC0840"/>
    <w:rsid w:val="00CC2BF6"/>
    <w:rsid w:val="00CC3853"/>
    <w:rsid w:val="00CC4129"/>
    <w:rsid w:val="00CC4946"/>
    <w:rsid w:val="00CC4E16"/>
    <w:rsid w:val="00CC53E3"/>
    <w:rsid w:val="00CC65EC"/>
    <w:rsid w:val="00CD047B"/>
    <w:rsid w:val="00CD0632"/>
    <w:rsid w:val="00CD0681"/>
    <w:rsid w:val="00CD06A0"/>
    <w:rsid w:val="00CD143D"/>
    <w:rsid w:val="00CD193A"/>
    <w:rsid w:val="00CD2377"/>
    <w:rsid w:val="00CD2661"/>
    <w:rsid w:val="00CD2DE7"/>
    <w:rsid w:val="00CD34CD"/>
    <w:rsid w:val="00CD3A76"/>
    <w:rsid w:val="00CD42B2"/>
    <w:rsid w:val="00CD4329"/>
    <w:rsid w:val="00CD439C"/>
    <w:rsid w:val="00CD44E6"/>
    <w:rsid w:val="00CD5C8F"/>
    <w:rsid w:val="00CD63A7"/>
    <w:rsid w:val="00CD6C40"/>
    <w:rsid w:val="00CE0649"/>
    <w:rsid w:val="00CE0AFF"/>
    <w:rsid w:val="00CE0FF9"/>
    <w:rsid w:val="00CE126E"/>
    <w:rsid w:val="00CE1751"/>
    <w:rsid w:val="00CE2292"/>
    <w:rsid w:val="00CE2A32"/>
    <w:rsid w:val="00CE3287"/>
    <w:rsid w:val="00CE6411"/>
    <w:rsid w:val="00CF011F"/>
    <w:rsid w:val="00CF0728"/>
    <w:rsid w:val="00CF0977"/>
    <w:rsid w:val="00CF2406"/>
    <w:rsid w:val="00CF2C14"/>
    <w:rsid w:val="00CF3B8E"/>
    <w:rsid w:val="00CF44DF"/>
    <w:rsid w:val="00CF56D7"/>
    <w:rsid w:val="00CF6616"/>
    <w:rsid w:val="00CF7424"/>
    <w:rsid w:val="00CF7FC7"/>
    <w:rsid w:val="00D003FA"/>
    <w:rsid w:val="00D00BFB"/>
    <w:rsid w:val="00D02C1D"/>
    <w:rsid w:val="00D03D35"/>
    <w:rsid w:val="00D04936"/>
    <w:rsid w:val="00D06486"/>
    <w:rsid w:val="00D06C0F"/>
    <w:rsid w:val="00D07758"/>
    <w:rsid w:val="00D1058A"/>
    <w:rsid w:val="00D10925"/>
    <w:rsid w:val="00D1255E"/>
    <w:rsid w:val="00D15881"/>
    <w:rsid w:val="00D17F2F"/>
    <w:rsid w:val="00D20EAD"/>
    <w:rsid w:val="00D20F09"/>
    <w:rsid w:val="00D211D0"/>
    <w:rsid w:val="00D218D1"/>
    <w:rsid w:val="00D21AAA"/>
    <w:rsid w:val="00D21D90"/>
    <w:rsid w:val="00D21ED3"/>
    <w:rsid w:val="00D22F9C"/>
    <w:rsid w:val="00D23AD5"/>
    <w:rsid w:val="00D243D3"/>
    <w:rsid w:val="00D243F5"/>
    <w:rsid w:val="00D24DEE"/>
    <w:rsid w:val="00D24F17"/>
    <w:rsid w:val="00D25FBF"/>
    <w:rsid w:val="00D302BC"/>
    <w:rsid w:val="00D316A6"/>
    <w:rsid w:val="00D330C0"/>
    <w:rsid w:val="00D3431F"/>
    <w:rsid w:val="00D34E1B"/>
    <w:rsid w:val="00D35A25"/>
    <w:rsid w:val="00D35DC4"/>
    <w:rsid w:val="00D36CF4"/>
    <w:rsid w:val="00D447B8"/>
    <w:rsid w:val="00D4522E"/>
    <w:rsid w:val="00D45FED"/>
    <w:rsid w:val="00D46615"/>
    <w:rsid w:val="00D46868"/>
    <w:rsid w:val="00D473FB"/>
    <w:rsid w:val="00D47F75"/>
    <w:rsid w:val="00D50B5E"/>
    <w:rsid w:val="00D51BDE"/>
    <w:rsid w:val="00D52BA9"/>
    <w:rsid w:val="00D52F58"/>
    <w:rsid w:val="00D52FD6"/>
    <w:rsid w:val="00D537F2"/>
    <w:rsid w:val="00D5386F"/>
    <w:rsid w:val="00D53B87"/>
    <w:rsid w:val="00D54236"/>
    <w:rsid w:val="00D55CDA"/>
    <w:rsid w:val="00D612EC"/>
    <w:rsid w:val="00D6136F"/>
    <w:rsid w:val="00D62091"/>
    <w:rsid w:val="00D625D6"/>
    <w:rsid w:val="00D62F36"/>
    <w:rsid w:val="00D6341E"/>
    <w:rsid w:val="00D63B5E"/>
    <w:rsid w:val="00D641B7"/>
    <w:rsid w:val="00D65F7B"/>
    <w:rsid w:val="00D66E00"/>
    <w:rsid w:val="00D67D9C"/>
    <w:rsid w:val="00D70422"/>
    <w:rsid w:val="00D70D4E"/>
    <w:rsid w:val="00D715B3"/>
    <w:rsid w:val="00D71636"/>
    <w:rsid w:val="00D7177F"/>
    <w:rsid w:val="00D72013"/>
    <w:rsid w:val="00D73A0E"/>
    <w:rsid w:val="00D74A9C"/>
    <w:rsid w:val="00D752B6"/>
    <w:rsid w:val="00D759DA"/>
    <w:rsid w:val="00D75B29"/>
    <w:rsid w:val="00D7659C"/>
    <w:rsid w:val="00D80BA2"/>
    <w:rsid w:val="00D8138A"/>
    <w:rsid w:val="00D8143E"/>
    <w:rsid w:val="00D822C0"/>
    <w:rsid w:val="00D82B7C"/>
    <w:rsid w:val="00D8404C"/>
    <w:rsid w:val="00D8461D"/>
    <w:rsid w:val="00D84719"/>
    <w:rsid w:val="00D849B8"/>
    <w:rsid w:val="00D84B17"/>
    <w:rsid w:val="00D85AD6"/>
    <w:rsid w:val="00D87FB1"/>
    <w:rsid w:val="00D905EF"/>
    <w:rsid w:val="00D90B9C"/>
    <w:rsid w:val="00D90EBC"/>
    <w:rsid w:val="00D90EF0"/>
    <w:rsid w:val="00D921F7"/>
    <w:rsid w:val="00D936A3"/>
    <w:rsid w:val="00D93D91"/>
    <w:rsid w:val="00D9468E"/>
    <w:rsid w:val="00D94725"/>
    <w:rsid w:val="00D9587F"/>
    <w:rsid w:val="00D979C8"/>
    <w:rsid w:val="00D97D57"/>
    <w:rsid w:val="00D97FC2"/>
    <w:rsid w:val="00DA0283"/>
    <w:rsid w:val="00DA02F7"/>
    <w:rsid w:val="00DA0354"/>
    <w:rsid w:val="00DA0C9C"/>
    <w:rsid w:val="00DA1225"/>
    <w:rsid w:val="00DA1512"/>
    <w:rsid w:val="00DA21D4"/>
    <w:rsid w:val="00DA486F"/>
    <w:rsid w:val="00DA4883"/>
    <w:rsid w:val="00DA4DEB"/>
    <w:rsid w:val="00DA5366"/>
    <w:rsid w:val="00DA672D"/>
    <w:rsid w:val="00DB0D6E"/>
    <w:rsid w:val="00DB0E9A"/>
    <w:rsid w:val="00DB0F97"/>
    <w:rsid w:val="00DB1231"/>
    <w:rsid w:val="00DB1BCC"/>
    <w:rsid w:val="00DB1D22"/>
    <w:rsid w:val="00DB2B7D"/>
    <w:rsid w:val="00DB31D0"/>
    <w:rsid w:val="00DB363C"/>
    <w:rsid w:val="00DB3666"/>
    <w:rsid w:val="00DB36B3"/>
    <w:rsid w:val="00DB3A61"/>
    <w:rsid w:val="00DB3AC7"/>
    <w:rsid w:val="00DB3CDF"/>
    <w:rsid w:val="00DB4149"/>
    <w:rsid w:val="00DB48E1"/>
    <w:rsid w:val="00DB4A62"/>
    <w:rsid w:val="00DB4AFE"/>
    <w:rsid w:val="00DB584E"/>
    <w:rsid w:val="00DB5DCD"/>
    <w:rsid w:val="00DB63D6"/>
    <w:rsid w:val="00DC0A07"/>
    <w:rsid w:val="00DC0C9F"/>
    <w:rsid w:val="00DC1405"/>
    <w:rsid w:val="00DC152E"/>
    <w:rsid w:val="00DC2471"/>
    <w:rsid w:val="00DC271F"/>
    <w:rsid w:val="00DC2A28"/>
    <w:rsid w:val="00DC2BE2"/>
    <w:rsid w:val="00DC3321"/>
    <w:rsid w:val="00DC3F88"/>
    <w:rsid w:val="00DC42D8"/>
    <w:rsid w:val="00DC5444"/>
    <w:rsid w:val="00DC5590"/>
    <w:rsid w:val="00DC5EB9"/>
    <w:rsid w:val="00DC73A7"/>
    <w:rsid w:val="00DC74A3"/>
    <w:rsid w:val="00DC75BE"/>
    <w:rsid w:val="00DD151B"/>
    <w:rsid w:val="00DD3CAD"/>
    <w:rsid w:val="00DD4385"/>
    <w:rsid w:val="00DD5ED0"/>
    <w:rsid w:val="00DD757E"/>
    <w:rsid w:val="00DD76A6"/>
    <w:rsid w:val="00DD78D3"/>
    <w:rsid w:val="00DD7A31"/>
    <w:rsid w:val="00DE05EE"/>
    <w:rsid w:val="00DE075F"/>
    <w:rsid w:val="00DE1FFE"/>
    <w:rsid w:val="00DE27D8"/>
    <w:rsid w:val="00DE35E4"/>
    <w:rsid w:val="00DE4B13"/>
    <w:rsid w:val="00DE5250"/>
    <w:rsid w:val="00DE5646"/>
    <w:rsid w:val="00DE617D"/>
    <w:rsid w:val="00DE63F6"/>
    <w:rsid w:val="00DE670F"/>
    <w:rsid w:val="00DE6B0D"/>
    <w:rsid w:val="00DE6EF7"/>
    <w:rsid w:val="00DE74C2"/>
    <w:rsid w:val="00DF056B"/>
    <w:rsid w:val="00DF0923"/>
    <w:rsid w:val="00DF0968"/>
    <w:rsid w:val="00DF09BB"/>
    <w:rsid w:val="00DF11E5"/>
    <w:rsid w:val="00DF1612"/>
    <w:rsid w:val="00DF29CA"/>
    <w:rsid w:val="00DF2E5B"/>
    <w:rsid w:val="00DF3280"/>
    <w:rsid w:val="00DF35CE"/>
    <w:rsid w:val="00DF4C5D"/>
    <w:rsid w:val="00DF60D8"/>
    <w:rsid w:val="00DF6315"/>
    <w:rsid w:val="00DF71BA"/>
    <w:rsid w:val="00DF7FA4"/>
    <w:rsid w:val="00E01031"/>
    <w:rsid w:val="00E013D8"/>
    <w:rsid w:val="00E0411B"/>
    <w:rsid w:val="00E04200"/>
    <w:rsid w:val="00E043B5"/>
    <w:rsid w:val="00E04D6D"/>
    <w:rsid w:val="00E070A1"/>
    <w:rsid w:val="00E113AD"/>
    <w:rsid w:val="00E12616"/>
    <w:rsid w:val="00E1262C"/>
    <w:rsid w:val="00E13E07"/>
    <w:rsid w:val="00E14B67"/>
    <w:rsid w:val="00E17EDD"/>
    <w:rsid w:val="00E20015"/>
    <w:rsid w:val="00E20ADE"/>
    <w:rsid w:val="00E210FA"/>
    <w:rsid w:val="00E21717"/>
    <w:rsid w:val="00E22428"/>
    <w:rsid w:val="00E2281A"/>
    <w:rsid w:val="00E23BFF"/>
    <w:rsid w:val="00E2595A"/>
    <w:rsid w:val="00E25EA9"/>
    <w:rsid w:val="00E2611D"/>
    <w:rsid w:val="00E263FE"/>
    <w:rsid w:val="00E26FFC"/>
    <w:rsid w:val="00E30AD4"/>
    <w:rsid w:val="00E31382"/>
    <w:rsid w:val="00E33F01"/>
    <w:rsid w:val="00E33FBE"/>
    <w:rsid w:val="00E34791"/>
    <w:rsid w:val="00E34A2E"/>
    <w:rsid w:val="00E34F07"/>
    <w:rsid w:val="00E36B9D"/>
    <w:rsid w:val="00E36F8C"/>
    <w:rsid w:val="00E37458"/>
    <w:rsid w:val="00E37548"/>
    <w:rsid w:val="00E4136D"/>
    <w:rsid w:val="00E41550"/>
    <w:rsid w:val="00E4184C"/>
    <w:rsid w:val="00E420F6"/>
    <w:rsid w:val="00E427C9"/>
    <w:rsid w:val="00E428EC"/>
    <w:rsid w:val="00E44C62"/>
    <w:rsid w:val="00E46710"/>
    <w:rsid w:val="00E471D8"/>
    <w:rsid w:val="00E4779F"/>
    <w:rsid w:val="00E47AD1"/>
    <w:rsid w:val="00E47FC1"/>
    <w:rsid w:val="00E5314C"/>
    <w:rsid w:val="00E5376B"/>
    <w:rsid w:val="00E53EC2"/>
    <w:rsid w:val="00E53F47"/>
    <w:rsid w:val="00E54502"/>
    <w:rsid w:val="00E54916"/>
    <w:rsid w:val="00E54CF1"/>
    <w:rsid w:val="00E555D2"/>
    <w:rsid w:val="00E55817"/>
    <w:rsid w:val="00E56A65"/>
    <w:rsid w:val="00E56DDD"/>
    <w:rsid w:val="00E607F4"/>
    <w:rsid w:val="00E61F18"/>
    <w:rsid w:val="00E63679"/>
    <w:rsid w:val="00E63984"/>
    <w:rsid w:val="00E63EA0"/>
    <w:rsid w:val="00E644C8"/>
    <w:rsid w:val="00E64633"/>
    <w:rsid w:val="00E64C3E"/>
    <w:rsid w:val="00E64D80"/>
    <w:rsid w:val="00E66746"/>
    <w:rsid w:val="00E7120C"/>
    <w:rsid w:val="00E713D0"/>
    <w:rsid w:val="00E7150A"/>
    <w:rsid w:val="00E72439"/>
    <w:rsid w:val="00E724E7"/>
    <w:rsid w:val="00E72A0E"/>
    <w:rsid w:val="00E72A66"/>
    <w:rsid w:val="00E72E93"/>
    <w:rsid w:val="00E73304"/>
    <w:rsid w:val="00E74B50"/>
    <w:rsid w:val="00E75345"/>
    <w:rsid w:val="00E77C11"/>
    <w:rsid w:val="00E77D14"/>
    <w:rsid w:val="00E8005F"/>
    <w:rsid w:val="00E811E6"/>
    <w:rsid w:val="00E8157D"/>
    <w:rsid w:val="00E83723"/>
    <w:rsid w:val="00E837F2"/>
    <w:rsid w:val="00E85721"/>
    <w:rsid w:val="00E85956"/>
    <w:rsid w:val="00E859D7"/>
    <w:rsid w:val="00E863D4"/>
    <w:rsid w:val="00E865D4"/>
    <w:rsid w:val="00E87740"/>
    <w:rsid w:val="00E87BA5"/>
    <w:rsid w:val="00E87BEE"/>
    <w:rsid w:val="00E87FE2"/>
    <w:rsid w:val="00E90018"/>
    <w:rsid w:val="00E91A79"/>
    <w:rsid w:val="00E9390A"/>
    <w:rsid w:val="00E939CB"/>
    <w:rsid w:val="00E93C52"/>
    <w:rsid w:val="00E946F1"/>
    <w:rsid w:val="00E95E4F"/>
    <w:rsid w:val="00E9663A"/>
    <w:rsid w:val="00E96784"/>
    <w:rsid w:val="00EA086C"/>
    <w:rsid w:val="00EA19C4"/>
    <w:rsid w:val="00EA1E88"/>
    <w:rsid w:val="00EA2E63"/>
    <w:rsid w:val="00EA2FCD"/>
    <w:rsid w:val="00EA429F"/>
    <w:rsid w:val="00EA4A9E"/>
    <w:rsid w:val="00EA5231"/>
    <w:rsid w:val="00EA5FA4"/>
    <w:rsid w:val="00EA6212"/>
    <w:rsid w:val="00EA65C2"/>
    <w:rsid w:val="00EA66AA"/>
    <w:rsid w:val="00EB06CB"/>
    <w:rsid w:val="00EB1CF7"/>
    <w:rsid w:val="00EB2724"/>
    <w:rsid w:val="00EB2880"/>
    <w:rsid w:val="00EB300C"/>
    <w:rsid w:val="00EB3616"/>
    <w:rsid w:val="00EB3E4F"/>
    <w:rsid w:val="00EB421F"/>
    <w:rsid w:val="00EB4390"/>
    <w:rsid w:val="00EB4939"/>
    <w:rsid w:val="00EB58D8"/>
    <w:rsid w:val="00EB6264"/>
    <w:rsid w:val="00EB7A41"/>
    <w:rsid w:val="00EB7AC3"/>
    <w:rsid w:val="00EB7BCB"/>
    <w:rsid w:val="00EB7C30"/>
    <w:rsid w:val="00EB7F6E"/>
    <w:rsid w:val="00EC01D4"/>
    <w:rsid w:val="00EC0462"/>
    <w:rsid w:val="00EC1BC7"/>
    <w:rsid w:val="00EC23DB"/>
    <w:rsid w:val="00EC24E6"/>
    <w:rsid w:val="00EC395E"/>
    <w:rsid w:val="00EC3B85"/>
    <w:rsid w:val="00EC43CC"/>
    <w:rsid w:val="00EC4BBC"/>
    <w:rsid w:val="00EC517E"/>
    <w:rsid w:val="00EC546B"/>
    <w:rsid w:val="00EC5F1C"/>
    <w:rsid w:val="00EC69AA"/>
    <w:rsid w:val="00EC6B99"/>
    <w:rsid w:val="00EC6FDF"/>
    <w:rsid w:val="00EC7BAA"/>
    <w:rsid w:val="00ED0241"/>
    <w:rsid w:val="00ED09F1"/>
    <w:rsid w:val="00ED0F95"/>
    <w:rsid w:val="00ED1469"/>
    <w:rsid w:val="00ED1499"/>
    <w:rsid w:val="00ED2843"/>
    <w:rsid w:val="00ED3260"/>
    <w:rsid w:val="00ED52C6"/>
    <w:rsid w:val="00ED6C85"/>
    <w:rsid w:val="00ED767C"/>
    <w:rsid w:val="00EE08FD"/>
    <w:rsid w:val="00EE0B0B"/>
    <w:rsid w:val="00EE162A"/>
    <w:rsid w:val="00EE1E45"/>
    <w:rsid w:val="00EE205D"/>
    <w:rsid w:val="00EE2F46"/>
    <w:rsid w:val="00EE31EC"/>
    <w:rsid w:val="00EE485A"/>
    <w:rsid w:val="00EE4D29"/>
    <w:rsid w:val="00EE51EC"/>
    <w:rsid w:val="00EE52DD"/>
    <w:rsid w:val="00EE53D7"/>
    <w:rsid w:val="00EE5B9E"/>
    <w:rsid w:val="00EE6EF7"/>
    <w:rsid w:val="00EE7878"/>
    <w:rsid w:val="00EE7925"/>
    <w:rsid w:val="00EE7E85"/>
    <w:rsid w:val="00EF075E"/>
    <w:rsid w:val="00EF0EFB"/>
    <w:rsid w:val="00EF10CC"/>
    <w:rsid w:val="00EF28D8"/>
    <w:rsid w:val="00EF29E3"/>
    <w:rsid w:val="00EF317E"/>
    <w:rsid w:val="00EF4424"/>
    <w:rsid w:val="00EF4EC5"/>
    <w:rsid w:val="00EF5127"/>
    <w:rsid w:val="00EF60B3"/>
    <w:rsid w:val="00EF640C"/>
    <w:rsid w:val="00EF6C1F"/>
    <w:rsid w:val="00EF6E47"/>
    <w:rsid w:val="00EF778E"/>
    <w:rsid w:val="00EF77C6"/>
    <w:rsid w:val="00EF7ABC"/>
    <w:rsid w:val="00F003AD"/>
    <w:rsid w:val="00F006F3"/>
    <w:rsid w:val="00F00A03"/>
    <w:rsid w:val="00F00EE9"/>
    <w:rsid w:val="00F0146E"/>
    <w:rsid w:val="00F02705"/>
    <w:rsid w:val="00F03001"/>
    <w:rsid w:val="00F039FC"/>
    <w:rsid w:val="00F0426F"/>
    <w:rsid w:val="00F057EA"/>
    <w:rsid w:val="00F05990"/>
    <w:rsid w:val="00F05A87"/>
    <w:rsid w:val="00F06063"/>
    <w:rsid w:val="00F063A3"/>
    <w:rsid w:val="00F0750E"/>
    <w:rsid w:val="00F0798E"/>
    <w:rsid w:val="00F10BD3"/>
    <w:rsid w:val="00F10D4F"/>
    <w:rsid w:val="00F11E66"/>
    <w:rsid w:val="00F12072"/>
    <w:rsid w:val="00F128BE"/>
    <w:rsid w:val="00F144EE"/>
    <w:rsid w:val="00F1608D"/>
    <w:rsid w:val="00F16883"/>
    <w:rsid w:val="00F168CC"/>
    <w:rsid w:val="00F17AC2"/>
    <w:rsid w:val="00F20652"/>
    <w:rsid w:val="00F208E0"/>
    <w:rsid w:val="00F20E08"/>
    <w:rsid w:val="00F2136E"/>
    <w:rsid w:val="00F21CBD"/>
    <w:rsid w:val="00F2265A"/>
    <w:rsid w:val="00F22D0E"/>
    <w:rsid w:val="00F25E85"/>
    <w:rsid w:val="00F26D63"/>
    <w:rsid w:val="00F274AC"/>
    <w:rsid w:val="00F27A08"/>
    <w:rsid w:val="00F27B5A"/>
    <w:rsid w:val="00F27FBE"/>
    <w:rsid w:val="00F30090"/>
    <w:rsid w:val="00F30245"/>
    <w:rsid w:val="00F30856"/>
    <w:rsid w:val="00F30972"/>
    <w:rsid w:val="00F30A87"/>
    <w:rsid w:val="00F30C32"/>
    <w:rsid w:val="00F3230D"/>
    <w:rsid w:val="00F33D07"/>
    <w:rsid w:val="00F341B1"/>
    <w:rsid w:val="00F347B9"/>
    <w:rsid w:val="00F355EB"/>
    <w:rsid w:val="00F35AF7"/>
    <w:rsid w:val="00F35F60"/>
    <w:rsid w:val="00F37901"/>
    <w:rsid w:val="00F37E1B"/>
    <w:rsid w:val="00F42076"/>
    <w:rsid w:val="00F43A1E"/>
    <w:rsid w:val="00F441E4"/>
    <w:rsid w:val="00F44CEA"/>
    <w:rsid w:val="00F454CB"/>
    <w:rsid w:val="00F45DC5"/>
    <w:rsid w:val="00F47DA0"/>
    <w:rsid w:val="00F5010C"/>
    <w:rsid w:val="00F5034D"/>
    <w:rsid w:val="00F503F5"/>
    <w:rsid w:val="00F50648"/>
    <w:rsid w:val="00F51281"/>
    <w:rsid w:val="00F515AB"/>
    <w:rsid w:val="00F519F0"/>
    <w:rsid w:val="00F5232B"/>
    <w:rsid w:val="00F54230"/>
    <w:rsid w:val="00F55DE2"/>
    <w:rsid w:val="00F56349"/>
    <w:rsid w:val="00F565B1"/>
    <w:rsid w:val="00F56AC1"/>
    <w:rsid w:val="00F56B22"/>
    <w:rsid w:val="00F571E8"/>
    <w:rsid w:val="00F574CC"/>
    <w:rsid w:val="00F57B77"/>
    <w:rsid w:val="00F57C45"/>
    <w:rsid w:val="00F57C7F"/>
    <w:rsid w:val="00F61B20"/>
    <w:rsid w:val="00F61BF6"/>
    <w:rsid w:val="00F621C2"/>
    <w:rsid w:val="00F6358C"/>
    <w:rsid w:val="00F6416F"/>
    <w:rsid w:val="00F6593F"/>
    <w:rsid w:val="00F65957"/>
    <w:rsid w:val="00F671AE"/>
    <w:rsid w:val="00F67FAF"/>
    <w:rsid w:val="00F7005B"/>
    <w:rsid w:val="00F703A0"/>
    <w:rsid w:val="00F7060E"/>
    <w:rsid w:val="00F71171"/>
    <w:rsid w:val="00F71932"/>
    <w:rsid w:val="00F72F9B"/>
    <w:rsid w:val="00F758C4"/>
    <w:rsid w:val="00F75BE3"/>
    <w:rsid w:val="00F774D9"/>
    <w:rsid w:val="00F77575"/>
    <w:rsid w:val="00F82CD7"/>
    <w:rsid w:val="00F83AF5"/>
    <w:rsid w:val="00F83CAA"/>
    <w:rsid w:val="00F842AD"/>
    <w:rsid w:val="00F844A9"/>
    <w:rsid w:val="00F84C6B"/>
    <w:rsid w:val="00F86373"/>
    <w:rsid w:val="00F902CE"/>
    <w:rsid w:val="00F9074E"/>
    <w:rsid w:val="00F908CB"/>
    <w:rsid w:val="00F91103"/>
    <w:rsid w:val="00F91822"/>
    <w:rsid w:val="00F92C02"/>
    <w:rsid w:val="00F93B2D"/>
    <w:rsid w:val="00F93DBB"/>
    <w:rsid w:val="00F941F6"/>
    <w:rsid w:val="00F946DF"/>
    <w:rsid w:val="00F94FB7"/>
    <w:rsid w:val="00F958ED"/>
    <w:rsid w:val="00F972B5"/>
    <w:rsid w:val="00F97758"/>
    <w:rsid w:val="00F97C2D"/>
    <w:rsid w:val="00F97C62"/>
    <w:rsid w:val="00FA11D0"/>
    <w:rsid w:val="00FA1D4F"/>
    <w:rsid w:val="00FA2AF6"/>
    <w:rsid w:val="00FA4061"/>
    <w:rsid w:val="00FA49A9"/>
    <w:rsid w:val="00FA4DD9"/>
    <w:rsid w:val="00FA5004"/>
    <w:rsid w:val="00FA535C"/>
    <w:rsid w:val="00FA6A9C"/>
    <w:rsid w:val="00FA6F25"/>
    <w:rsid w:val="00FA7AFB"/>
    <w:rsid w:val="00FB0A34"/>
    <w:rsid w:val="00FB12B0"/>
    <w:rsid w:val="00FB440F"/>
    <w:rsid w:val="00FB5CCB"/>
    <w:rsid w:val="00FB5CF6"/>
    <w:rsid w:val="00FB5DFD"/>
    <w:rsid w:val="00FB63D5"/>
    <w:rsid w:val="00FB66A8"/>
    <w:rsid w:val="00FB6B0C"/>
    <w:rsid w:val="00FB7644"/>
    <w:rsid w:val="00FB7E19"/>
    <w:rsid w:val="00FB7ECB"/>
    <w:rsid w:val="00FC003C"/>
    <w:rsid w:val="00FC0DCC"/>
    <w:rsid w:val="00FC11CC"/>
    <w:rsid w:val="00FC18FE"/>
    <w:rsid w:val="00FC1EA0"/>
    <w:rsid w:val="00FC2472"/>
    <w:rsid w:val="00FC25E6"/>
    <w:rsid w:val="00FC2FBE"/>
    <w:rsid w:val="00FC2FE9"/>
    <w:rsid w:val="00FC3252"/>
    <w:rsid w:val="00FC3EDD"/>
    <w:rsid w:val="00FC3FF7"/>
    <w:rsid w:val="00FC4C42"/>
    <w:rsid w:val="00FC6649"/>
    <w:rsid w:val="00FC7A71"/>
    <w:rsid w:val="00FC7D7C"/>
    <w:rsid w:val="00FD144E"/>
    <w:rsid w:val="00FD15E9"/>
    <w:rsid w:val="00FD19F2"/>
    <w:rsid w:val="00FD1B27"/>
    <w:rsid w:val="00FD1B8C"/>
    <w:rsid w:val="00FD22D6"/>
    <w:rsid w:val="00FD258E"/>
    <w:rsid w:val="00FD3A97"/>
    <w:rsid w:val="00FD4813"/>
    <w:rsid w:val="00FD49F5"/>
    <w:rsid w:val="00FD539B"/>
    <w:rsid w:val="00FD5983"/>
    <w:rsid w:val="00FD696B"/>
    <w:rsid w:val="00FD6BFF"/>
    <w:rsid w:val="00FE1D2A"/>
    <w:rsid w:val="00FE20A1"/>
    <w:rsid w:val="00FE221F"/>
    <w:rsid w:val="00FE24A8"/>
    <w:rsid w:val="00FE2F76"/>
    <w:rsid w:val="00FE3152"/>
    <w:rsid w:val="00FE5498"/>
    <w:rsid w:val="00FE55B2"/>
    <w:rsid w:val="00FE672A"/>
    <w:rsid w:val="00FE6C85"/>
    <w:rsid w:val="00FE6ECE"/>
    <w:rsid w:val="00FF027B"/>
    <w:rsid w:val="00FF0A53"/>
    <w:rsid w:val="00FF0B50"/>
    <w:rsid w:val="00FF0C0C"/>
    <w:rsid w:val="00FF19B6"/>
    <w:rsid w:val="00FF2C9E"/>
    <w:rsid w:val="00FF41EC"/>
    <w:rsid w:val="00FF43DE"/>
    <w:rsid w:val="00FF49C5"/>
    <w:rsid w:val="00FF4DA0"/>
    <w:rsid w:val="00FF4DE2"/>
    <w:rsid w:val="00FF4E47"/>
    <w:rsid w:val="00FF608E"/>
    <w:rsid w:val="00FF664A"/>
    <w:rsid w:val="7584490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qFormat="1" w:unhideWhenUsed="0" w:uiPriority="5" w:semiHidden="0" w:name="Normal Indent"/>
    <w:lsdException w:qFormat="1" w:unhideWhenUsed="0" w:uiPriority="9" w:semiHidden="0" w:name="footnote text"/>
    <w:lsdException w:unhideWhenUsed="0" w:uiPriority="99" w:semiHidden="0" w:name="annotation text"/>
    <w:lsdException w:qFormat="1" w:unhideWhenUsed="0" w:uiPriority="99" w:semiHidden="0" w:name="header"/>
    <w:lsdException w:qFormat="1" w:unhideWhenUsed="0" w:uiPriority="9" w:semiHidden="0" w:name="footer"/>
    <w:lsdException w:qFormat="1" w:unhideWhenUsed="0" w:uiPriority="99" w:semiHidden="0" w:name="index heading"/>
    <w:lsdException w:qFormat="1" w:unhideWhenUsed="0" w:uiPriority="1" w:semiHidden="0" w:name="caption"/>
    <w:lsdException w:unhideWhenUsed="0" w:uiPriority="99" w:semiHidden="0" w:name="table of figures"/>
    <w:lsdException w:unhideWhenUsed="0" w:uiPriority="9" w:semiHidden="0" w:name="envelope address"/>
    <w:lsdException w:unhideWhenUsed="0" w:uiPriority="9" w:semiHidden="0" w:name="envelope return"/>
    <w:lsdException w:qFormat="1" w:unhideWhenUsed="0" w:uiPriority="9" w:semiHidden="0" w:name="footnote reference"/>
    <w:lsdException w:unhideWhenUsed="0" w:uiPriority="99" w:semiHidden="0" w:name="annotation reference"/>
    <w:lsdException w:qFormat="1" w:unhideWhenUsed="0" w:uiPriority="99" w:semiHidden="0" w:name="line number"/>
    <w:lsdException w:unhideWhenUsed="0" w:uiPriority="99" w:semiHidden="0" w:name="page number"/>
    <w:lsdException w:qFormat="1" w:unhideWhenUsed="0" w:uiPriority="9" w:name="endnote reference"/>
    <w:lsdException w:qFormat="1" w:unhideWhenUsed="0" w:uiPriority="9" w:name="endnote text"/>
    <w:lsdException w:unhideWhenUsed="0" w:uiPriority="5" w:semiHidden="0" w:name="table of authorities"/>
    <w:lsdException w:unhideWhenUsed="0" w:uiPriority="3" w:semiHidden="0" w:name="macro"/>
    <w:lsdException w:unhideWhenUsed="0" w:uiPriority="99" w:semiHidden="0" w:name="toa heading"/>
    <w:lsdException w:qFormat="1" w:unhideWhenUsed="0" w:uiPriority="99" w:semiHidden="0" w:name="List"/>
    <w:lsdException w:qFormat="1" w:unhideWhenUsed="0" w:uiPriority="3" w:semiHidden="0" w:name="List Bullet"/>
    <w:lsdException w:qFormat="1" w:unhideWhenUsed="0" w:uiPriority="3" w:semiHidden="0" w:name="List Number"/>
    <w:lsdException w:qFormat="1" w:unhideWhenUsed="0" w:uiPriority="99" w:semiHidden="0" w:name="List 2"/>
    <w:lsdException w:qFormat="1" w:unhideWhenUsed="0" w:uiPriority="99" w:semiHidden="0" w:name="List 3"/>
    <w:lsdException w:qFormat="1" w:unhideWhenUsed="0" w:uiPriority="99" w:semiHidden="0" w:name="List 4"/>
    <w:lsdException w:qFormat="1" w:unhideWhenUsed="0" w:uiPriority="99" w:semiHidden="0" w:name="List 5"/>
    <w:lsdException w:qFormat="1" w:unhideWhenUsed="0" w:uiPriority="9" w:semiHidden="0" w:name="List Bullet 2"/>
    <w:lsdException w:qFormat="1" w:unhideWhenUsed="0" w:uiPriority="9" w:semiHidden="0" w:name="List Bullet 3"/>
    <w:lsdException w:qFormat="1" w:unhideWhenUsed="0" w:uiPriority="9" w:semiHidden="0" w:name="List Bullet 4"/>
    <w:lsdException w:qFormat="1" w:unhideWhenUsed="0" w:uiPriority="9" w:semiHidden="0" w:name="List Bullet 5"/>
    <w:lsdException w:qFormat="1" w:unhideWhenUsed="0" w:uiPriority="3" w:semiHidden="0" w:name="List Number 2"/>
    <w:lsdException w:qFormat="1" w:unhideWhenUsed="0" w:uiPriority="3" w:semiHidden="0" w:name="List Number 3"/>
    <w:lsdException w:qFormat="1" w:unhideWhenUsed="0" w:uiPriority="3" w:semiHidden="0" w:name="List Number 4"/>
    <w:lsdException w:qFormat="1" w:unhideWhenUsed="0" w:uiPriority="3" w:semiHidden="0" w:name="List Number 5"/>
    <w:lsdException w:qFormat="1" w:unhideWhenUsed="0" w:uiPriority="3" w:semiHidden="0" w:name="Title"/>
    <w:lsdException w:unhideWhenUsed="0" w:uiPriority="9" w:semiHidden="0" w:name="Closing"/>
    <w:lsdException w:qFormat="1" w:unhideWhenUsed="0" w:uiPriority="5" w:semiHidden="0" w:name="Signature"/>
    <w:lsdException w:uiPriority="1" w:name="Default Paragraph Font"/>
    <w:lsdException w:qFormat="1" w:unhideWhenUsed="0" w:uiPriority="99" w:semiHidden="0" w:name="Body Text"/>
    <w:lsdException w:qFormat="1" w:unhideWhenUsed="0" w:uiPriority="99" w:semiHidden="0" w:name="Body Text Indent"/>
    <w:lsdException w:qFormat="1" w:unhideWhenUsed="0" w:uiPriority="9" w:semiHidden="0" w:name="List Continue"/>
    <w:lsdException w:qFormat="1" w:unhideWhenUsed="0" w:uiPriority="9" w:semiHidden="0" w:name="List Continue 2"/>
    <w:lsdException w:qFormat="1" w:unhideWhenUsed="0" w:uiPriority="9" w:semiHidden="0" w:name="List Continue 3"/>
    <w:lsdException w:qFormat="1" w:unhideWhenUsed="0" w:uiPriority="9" w:semiHidden="0" w:name="List Continue 4"/>
    <w:lsdException w:qFormat="1" w:unhideWhenUsed="0" w:uiPriority="9" w:semiHidden="0" w:name="List Continue 5"/>
    <w:lsdException w:qFormat="1" w:unhideWhenUsed="0" w:uiPriority="3" w:semiHidden="0" w:name="Message Header"/>
    <w:lsdException w:qFormat="1" w:unhideWhenUsed="0" w:uiPriority="5" w:semiHidden="0" w:name="Subtitle"/>
    <w:lsdException w:qFormat="1" w:unhideWhenUsed="0" w:uiPriority="5" w:semiHidden="0" w:name="Salutation"/>
    <w:lsdException w:unhideWhenUsed="0" w:uiPriority="9" w:semiHidden="0" w:name="Date"/>
    <w:lsdException w:qFormat="1" w:unhideWhenUsed="0" w:uiPriority="99" w:semiHidden="0" w:name="Body Text First Indent"/>
    <w:lsdException w:qFormat="1" w:unhideWhenUsed="0" w:uiPriority="99" w:semiHidden="0" w:name="Body Text First Indent 2"/>
    <w:lsdException w:qFormat="1" w:unhideWhenUsed="0" w:uiPriority="5"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unhideWhenUsed="0" w:uiPriority="99" w:semiHidden="0" w:name="Hyperlink"/>
    <w:lsdException w:unhideWhenUsed="0" w:uiPriority="9" w:semiHidden="0" w:name="FollowedHyperlink"/>
    <w:lsdException w:qFormat="1" w:unhideWhenUsed="0" w:uiPriority="5" w:semiHidden="0" w:name="Strong"/>
    <w:lsdException w:qFormat="1" w:unhideWhenUsed="0" w:uiPriority="9" w:semiHidden="0" w:name="Emphasis"/>
    <w:lsdException w:unhideWhenUsed="0" w:uiPriority="9" w:name="Document Map"/>
    <w:lsdException w:qFormat="1" w:unhideWhenUsed="0" w:uiPriority="5" w:semiHidden="0" w:name="Plain Text"/>
    <w:lsdException w:unhideWhenUsed="0" w:uiPriority="9" w:semiHidden="0" w:name="E-mail Signature"/>
    <w:lsdException w:qFormat="1" w:unhideWhenUsed="0"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nhideWhenUsed="0"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iPriority="99" w:name="Normal Table"/>
    <w:lsdException w:unhideWhenUsed="0" w:uiPriority="99" w:semiHidden="0" w:name="annotation subject"/>
    <w:lsdException w:qFormat="1" w:uiPriority="0" w:name="Table Simple 1"/>
    <w:lsdException w:qFormat="1" w:uiPriority="0" w:name="Table Simple 2"/>
    <w:lsdException w:qFormat="1" w:uiPriority="0" w:name="Table Simple 3"/>
    <w:lsdException w:qFormat="1" w:uiPriority="0" w:name="Table Classic 1"/>
    <w:lsdException w:qFormat="1" w:uiPriority="0" w:name="Table Classic 2"/>
    <w:lsdException w:qFormat="1" w:uiPriority="0" w:name="Table Classic 3"/>
    <w:lsdException w:qFormat="1" w:uiPriority="0" w:name="Table Classic 4"/>
    <w:lsdException w:qFormat="1" w:uiPriority="0" w:name="Table Colorful 1"/>
    <w:lsdException w:qFormat="1" w:uiPriority="0" w:name="Table Colorful 2"/>
    <w:lsdException w:qFormat="1" w:uiPriority="0" w:name="Table Colorful 3"/>
    <w:lsdException w:qFormat="1" w:uiPriority="0" w:name="Table Columns 1"/>
    <w:lsdException w:qFormat="1" w:uiPriority="0" w:name="Table Columns 2"/>
    <w:lsdException w:qFormat="1" w:uiPriority="0" w:name="Table Columns 3"/>
    <w:lsdException w:qFormat="1" w:uiPriority="0" w:name="Table Columns 4"/>
    <w:lsdException w:qFormat="1" w:uiPriority="0" w:name="Table Columns 5"/>
    <w:lsdException w:qFormat="1" w:uiPriority="0" w:name="Table Grid 1"/>
    <w:lsdException w:qFormat="1" w:uiPriority="0" w:name="Table Grid 2"/>
    <w:lsdException w:qFormat="1" w:uiPriority="0" w:name="Table Grid 3"/>
    <w:lsdException w:qFormat="1" w:uiPriority="0" w:name="Table Grid 4"/>
    <w:lsdException w:qFormat="1" w:uiPriority="0" w:name="Table Grid 5"/>
    <w:lsdException w:qFormat="1" w:uiPriority="0" w:name="Table Grid 6"/>
    <w:lsdException w:qFormat="1" w:uiPriority="0" w:name="Table Grid 7"/>
    <w:lsdException w:qFormat="1" w:uiPriority="0" w:name="Table Grid 8"/>
    <w:lsdException w:qFormat="1" w:uiPriority="0" w:name="Table List 1"/>
    <w:lsdException w:qFormat="1" w:uiPriority="0" w:name="Table List 2"/>
    <w:lsdException w:qFormat="1" w:uiPriority="0" w:name="Table List 3"/>
    <w:lsdException w:qFormat="1" w:uiPriority="0" w:name="Table List 4"/>
    <w:lsdException w:qFormat="1" w:uiPriority="0" w:name="Table List 5"/>
    <w:lsdException w:qFormat="1" w:uiPriority="0" w:name="Table List 6"/>
    <w:lsdException w:qFormat="1" w:uiPriority="0" w:name="Table List 7"/>
    <w:lsdException w:qFormat="1" w:uiPriority="0" w:name="Table List 8"/>
    <w:lsdException w:qFormat="1" w:uiPriority="0" w:name="Table 3D effects 1"/>
    <w:lsdException w:qFormat="1" w:uiPriority="0" w:name="Table 3D effects 2"/>
    <w:lsdException w:qFormat="1" w:uiPriority="0" w:semiHidden="0" w:name="Table 3D effects 3"/>
    <w:lsdException w:qFormat="1" w:uiPriority="0" w:name="Table Contemporary"/>
    <w:lsdException w:qFormat="1" w:uiPriority="0" w:name="Table Elegant"/>
    <w:lsdException w:qFormat="1" w:uiPriority="0" w:name="Table Professional"/>
    <w:lsdException w:qFormat="1" w:uiPriority="0" w:name="Table Subtle 1"/>
    <w:lsdException w:qFormat="1" w:uiPriority="0" w:semiHidden="0" w:name="Table Subtle 2"/>
    <w:lsdException w:qFormat="1" w:uiPriority="0" w:name="Table Web 1"/>
    <w:lsdException w:qFormat="1" w:uiPriority="0" w:semiHidden="0" w:name="Table Web 2"/>
    <w:lsdException w:qFormat="1" w:uiPriority="0" w:semiHidden="0" w:name="Table Web 3"/>
    <w:lsdException w:unhideWhenUsed="0" w:uiPriority="99" w:semiHidden="0" w:name="Balloon Text"/>
    <w:lsdException w:qFormat="1" w:unhideWhenUsed="0" w:uiPriority="59" w:semiHidden="0" w:name="Table Grid"/>
    <w:lsdException w:qFormat="1" w:uiPriority="0" w:semiHidden="0" w:name="Table Theme"/>
    <w:lsdException w:unhideWhenUsed="0" w:uiPriority="99" w:name="Placeholder Text"/>
    <w:lsdException w:qFormat="1" w:unhideWhenUsed="0" w:uiPriority="1" w:semiHidden="0" w:name="No Spacing"/>
    <w:lsdException w:uiPriority="60" w:semiHidden="0" w:name="Light Shading"/>
    <w:lsdException w:uiPriority="61" w:semiHidden="0" w:name="Light List"/>
    <w:lsdException w:uiPriority="62" w:semiHidden="0" w:name="Light Grid"/>
    <w:lsdException w:uiPriority="63" w:semiHidden="0" w:name="Medium Shading 1"/>
    <w:lsdException w:uiPriority="64" w:semiHidden="0" w:name="Medium Shading 2"/>
    <w:lsdException w:uiPriority="65" w:semiHidden="0" w:name="Medium List 1"/>
    <w:lsdException w:uiPriority="66" w:semiHidden="0" w:name="Medium List 2"/>
    <w:lsdException w:uiPriority="67" w:semiHidden="0" w:name="Medium Grid 1"/>
    <w:lsdException w:uiPriority="68" w:semiHidden="0" w:name="Medium Grid 2"/>
    <w:lsdException w:uiPriority="69" w:semiHidden="0" w:name="Medium Grid 3"/>
    <w:lsdException w:uiPriority="70" w:semiHidden="0" w:name="Dark List"/>
    <w:lsdException w:uiPriority="71" w:semiHidden="0" w:name="Colorful Shading"/>
    <w:lsdException w:uiPriority="72" w:semiHidden="0" w:name="Colorful List"/>
    <w:lsdException w:uiPriority="73" w:semiHidden="0" w:name="Colorful Grid"/>
    <w:lsdException w:uiPriority="60" w:semiHidden="0" w:name="Light Shading Accent 1"/>
    <w:lsdException w:uiPriority="61" w:semiHidden="0" w:name="Light List Accent 1"/>
    <w:lsdException w:uiPriority="62" w:semiHidden="0" w:name="Light Grid Accent 1"/>
    <w:lsdException w:uiPriority="63" w:semiHidden="0" w:name="Medium Shading 1 Accent 1"/>
    <w:lsdException w:uiPriority="64" w:semiHidden="0" w:name="Medium Shading 2 Accent 1"/>
    <w:lsdException w:uiPriority="65" w:semiHidden="0" w:name="Medium List 1 Accent 1"/>
    <w:lsdException w:qFormat="1" w:unhideWhenUsed="0" w:uiPriority="0" w:semiHidden="0" w:name="List Paragraph"/>
    <w:lsdException w:qFormat="1" w:unhideWhenUsed="0" w:uiPriority="29" w:semiHidden="0" w:name="Quote"/>
    <w:lsdException w:qFormat="1" w:unhideWhenUsed="0" w:uiPriority="30" w:semiHidden="0" w:name="Intense Quote"/>
    <w:lsdException w:uiPriority="66" w:semiHidden="0" w:name="Medium List 2 Accent 1"/>
    <w:lsdException w:uiPriority="67" w:semiHidden="0" w:name="Medium Grid 1 Accent 1"/>
    <w:lsdException w:uiPriority="68" w:semiHidden="0" w:name="Medium Grid 2 Accent 1"/>
    <w:lsdException w:uiPriority="69" w:semiHidden="0" w:name="Medium Grid 3 Accent 1"/>
    <w:lsdException w:uiPriority="70" w:semiHidden="0" w:name="Dark List Accent 1"/>
    <w:lsdException w:uiPriority="71" w:semiHidden="0" w:name="Colorful Shading Accent 1"/>
    <w:lsdException w:uiPriority="72" w:semiHidden="0" w:name="Colorful List Accent 1"/>
    <w:lsdException w:uiPriority="73" w:semiHidden="0" w:name="Colorful Grid Accent 1"/>
    <w:lsdException w:uiPriority="60" w:semiHidden="0" w:name="Light Shading Accent 2"/>
    <w:lsdException w:uiPriority="61" w:semiHidden="0" w:name="Light List Accent 2"/>
    <w:lsdException w:uiPriority="62" w:semiHidden="0" w:name="Light Grid Accent 2"/>
    <w:lsdException w:uiPriority="63" w:semiHidden="0" w:name="Medium Shading 1 Accent 2"/>
    <w:lsdException w:uiPriority="64" w:semiHidden="0" w:name="Medium Shading 2 Accent 2"/>
    <w:lsdException w:uiPriority="65" w:semiHidden="0" w:name="Medium List 1 Accent 2"/>
    <w:lsdException w:uiPriority="66" w:semiHidden="0" w:name="Medium List 2 Accent 2"/>
    <w:lsdException w:uiPriority="67" w:semiHidden="0" w:name="Medium Grid 1 Accent 2"/>
    <w:lsdException w:uiPriority="68" w:semiHidden="0" w:name="Medium Grid 2 Accent 2"/>
    <w:lsdException w:uiPriority="69" w:semiHidden="0" w:name="Medium Grid 3 Accent 2"/>
    <w:lsdException w:uiPriority="70" w:semiHidden="0" w:name="Dark List Accent 2"/>
    <w:lsdException w:uiPriority="71" w:semiHidden="0" w:name="Colorful Shading Accent 2"/>
    <w:lsdException w:uiPriority="72" w:semiHidden="0" w:name="Colorful List Accent 2"/>
    <w:lsdException w:uiPriority="73" w:semiHidden="0" w:name="Colorful Grid Accent 2"/>
    <w:lsdException w:uiPriority="60" w:semiHidden="0" w:name="Light Shading Accent 3"/>
    <w:lsdException w:uiPriority="61" w:semiHidden="0" w:name="Light List Accent 3"/>
    <w:lsdException w:uiPriority="62" w:semiHidden="0" w:name="Light Grid Accent 3"/>
    <w:lsdException w:uiPriority="63" w:semiHidden="0" w:name="Medium Shading 1 Accent 3"/>
    <w:lsdException w:uiPriority="64" w:semiHidden="0" w:name="Medium Shading 2 Accent 3"/>
    <w:lsdException w:uiPriority="65" w:semiHidden="0" w:name="Medium List 1 Accent 3"/>
    <w:lsdException w:uiPriority="66" w:semiHidden="0" w:name="Medium List 2 Accent 3"/>
    <w:lsdException w:uiPriority="67" w:semiHidden="0" w:name="Medium Grid 1 Accent 3"/>
    <w:lsdException w:uiPriority="68" w:semiHidden="0" w:name="Medium Grid 2 Accent 3"/>
    <w:lsdException w:uiPriority="69" w:semiHidden="0" w:name="Medium Grid 3 Accent 3"/>
    <w:lsdException w:uiPriority="70" w:semiHidden="0" w:name="Dark List Accent 3"/>
    <w:lsdException w:uiPriority="71" w:semiHidden="0" w:name="Colorful Shading Accent 3"/>
    <w:lsdException w:uiPriority="72" w:semiHidden="0" w:name="Colorful List Accent 3"/>
    <w:lsdException w:uiPriority="73" w:semiHidden="0" w:name="Colorful Grid Accent 3"/>
    <w:lsdException w:uiPriority="60" w:semiHidden="0" w:name="Light Shading Accent 4"/>
    <w:lsdException w:uiPriority="61" w:semiHidden="0" w:name="Light List Accent 4"/>
    <w:lsdException w:uiPriority="62" w:semiHidden="0" w:name="Light Grid Accent 4"/>
    <w:lsdException w:uiPriority="63" w:semiHidden="0" w:name="Medium Shading 1 Accent 4"/>
    <w:lsdException w:uiPriority="64" w:semiHidden="0" w:name="Medium Shading 2 Accent 4"/>
    <w:lsdException w:uiPriority="65" w:semiHidden="0" w:name="Medium List 1 Accent 4"/>
    <w:lsdException w:uiPriority="66" w:semiHidden="0" w:name="Medium List 2 Accent 4"/>
    <w:lsdException w:uiPriority="67" w:semiHidden="0" w:name="Medium Grid 1 Accent 4"/>
    <w:lsdException w:uiPriority="68" w:semiHidden="0" w:name="Medium Grid 2 Accent 4"/>
    <w:lsdException w:uiPriority="69" w:semiHidden="0" w:name="Medium Grid 3 Accent 4"/>
    <w:lsdException w:uiPriority="70" w:semiHidden="0" w:name="Dark List Accent 4"/>
    <w:lsdException w:uiPriority="71" w:semiHidden="0" w:name="Colorful Shading Accent 4"/>
    <w:lsdException w:uiPriority="72" w:semiHidden="0" w:name="Colorful List Accent 4"/>
    <w:lsdException w:uiPriority="73" w:semiHidden="0" w:name="Colorful Grid Accent 4"/>
    <w:lsdException w:uiPriority="60" w:semiHidden="0" w:name="Light Shading Accent 5"/>
    <w:lsdException w:uiPriority="61" w:semiHidden="0" w:name="Light List Accent 5"/>
    <w:lsdException w:uiPriority="62" w:semiHidden="0" w:name="Light Grid Accent 5"/>
    <w:lsdException w:uiPriority="63" w:semiHidden="0" w:name="Medium Shading 1 Accent 5"/>
    <w:lsdException w:uiPriority="64" w:semiHidden="0" w:name="Medium Shading 2 Accent 5"/>
    <w:lsdException w:uiPriority="65" w:semiHidden="0" w:name="Medium List 1 Accent 5"/>
    <w:lsdException w:uiPriority="66" w:semiHidden="0" w:name="Medium List 2 Accent 5"/>
    <w:lsdException w:uiPriority="67" w:semiHidden="0" w:name="Medium Grid 1 Accent 5"/>
    <w:lsdException w:uiPriority="68" w:semiHidden="0" w:name="Medium Grid 2 Accent 5"/>
    <w:lsdException w:uiPriority="69" w:semiHidden="0" w:name="Medium Grid 3 Accent 5"/>
    <w:lsdException w:uiPriority="70" w:semiHidden="0" w:name="Dark List Accent 5"/>
    <w:lsdException w:uiPriority="71" w:semiHidden="0" w:name="Colorful Shading Accent 5"/>
    <w:lsdException w:uiPriority="72" w:semiHidden="0" w:name="Colorful List Accent 5"/>
    <w:lsdException w:uiPriority="73" w:semiHidden="0" w:name="Colorful Grid Accent 5"/>
    <w:lsdException w:uiPriority="60" w:semiHidden="0" w:name="Light Shading Accent 6"/>
    <w:lsdException w:uiPriority="61" w:semiHidden="0" w:name="Light List Accent 6"/>
    <w:lsdException w:uiPriority="62" w:semiHidden="0" w:name="Light Grid Accent 6"/>
    <w:lsdException w:uiPriority="63" w:semiHidden="0" w:name="Medium Shading 1 Accent 6"/>
    <w:lsdException w:uiPriority="64" w:semiHidden="0" w:name="Medium Shading 2 Accent 6"/>
    <w:lsdException w:uiPriority="65" w:semiHidden="0" w:name="Medium List 1 Accent 6"/>
    <w:lsdException w:uiPriority="66" w:semiHidden="0" w:name="Medium List 2 Accent 6"/>
    <w:lsdException w:uiPriority="67" w:semiHidden="0" w:name="Medium Grid 1 Accent 6"/>
    <w:lsdException w:uiPriority="68" w:semiHidden="0" w:name="Medium Grid 2 Accent 6"/>
    <w:lsdException w:uiPriority="69" w:semiHidden="0" w:name="Medium Grid 3 Accent 6"/>
    <w:lsdException w:uiPriority="70" w:semiHidden="0" w:name="Dark List Accent 6"/>
    <w:lsdException w:uiPriority="71" w:semiHidden="0" w:name="Colorful Shading Accent 6"/>
    <w:lsdException w:uiPriority="72" w:semiHidden="0" w:name="Colorful List Accent 6"/>
    <w:lsdException w:uiPriority="73" w:semiHidden="0" w:name="Colorful Grid Accent 6"/>
  </w:latentStyles>
  <w:style w:type="paragraph" w:default="1" w:styleId="1">
    <w:name w:val="Normal"/>
    <w:qFormat/>
    <w:uiPriority w:val="0"/>
    <w:pPr>
      <w:spacing w:after="120" w:line="240" w:lineRule="auto"/>
      <w:jc w:val="both"/>
    </w:pPr>
    <w:rPr>
      <w:rFonts w:ascii="Times New Roman" w:hAnsi="Times New Roman" w:eastAsiaTheme="minorEastAsia" w:cstheme="minorBidi"/>
      <w:sz w:val="24"/>
      <w:szCs w:val="18"/>
      <w:lang w:val="en-GB" w:eastAsia="en-US" w:bidi="ar-SA"/>
    </w:rPr>
  </w:style>
  <w:style w:type="paragraph" w:styleId="2">
    <w:name w:val="heading 1"/>
    <w:basedOn w:val="1"/>
    <w:next w:val="1"/>
    <w:link w:val="153"/>
    <w:qFormat/>
    <w:uiPriority w:val="9"/>
    <w:pPr>
      <w:keepNext/>
      <w:keepLines/>
      <w:pageBreakBefore/>
      <w:numPr>
        <w:ilvl w:val="0"/>
        <w:numId w:val="1"/>
      </w:numPr>
      <w:suppressAutoHyphens/>
      <w:spacing w:after="280" w:line="360" w:lineRule="atLeast"/>
      <w:contextualSpacing/>
      <w:jc w:val="left"/>
      <w:outlineLvl w:val="0"/>
    </w:pPr>
    <w:rPr>
      <w:rFonts w:eastAsiaTheme="majorEastAsia" w:cstheme="majorBidi"/>
      <w:b/>
      <w:bCs/>
      <w:caps/>
      <w:color w:val="009DE0"/>
      <w:sz w:val="28"/>
      <w:szCs w:val="28"/>
    </w:rPr>
  </w:style>
  <w:style w:type="paragraph" w:styleId="3">
    <w:name w:val="heading 2"/>
    <w:basedOn w:val="1"/>
    <w:next w:val="1"/>
    <w:link w:val="154"/>
    <w:qFormat/>
    <w:uiPriority w:val="9"/>
    <w:pPr>
      <w:keepNext/>
      <w:keepLines/>
      <w:numPr>
        <w:ilvl w:val="1"/>
        <w:numId w:val="1"/>
      </w:numPr>
      <w:tabs>
        <w:tab w:val="left" w:pos="567"/>
        <w:tab w:val="clear" w:pos="851"/>
      </w:tabs>
      <w:suppressAutoHyphens/>
      <w:spacing w:before="260"/>
      <w:ind w:left="567"/>
      <w:jc w:val="left"/>
      <w:outlineLvl w:val="1"/>
    </w:pPr>
    <w:rPr>
      <w:rFonts w:eastAsiaTheme="majorEastAsia" w:cstheme="majorBidi"/>
      <w:b/>
      <w:bCs/>
      <w:szCs w:val="26"/>
    </w:rPr>
  </w:style>
  <w:style w:type="paragraph" w:styleId="4">
    <w:name w:val="heading 3"/>
    <w:basedOn w:val="1"/>
    <w:next w:val="1"/>
    <w:link w:val="155"/>
    <w:qFormat/>
    <w:uiPriority w:val="9"/>
    <w:pPr>
      <w:keepNext/>
      <w:keepLines/>
      <w:numPr>
        <w:ilvl w:val="2"/>
        <w:numId w:val="1"/>
      </w:numPr>
      <w:spacing w:before="240"/>
      <w:outlineLvl w:val="2"/>
    </w:pPr>
    <w:rPr>
      <w:rFonts w:eastAsiaTheme="majorEastAsia" w:cstheme="majorBidi"/>
      <w:bCs/>
      <w:i/>
    </w:rPr>
  </w:style>
  <w:style w:type="paragraph" w:styleId="5">
    <w:name w:val="heading 4"/>
    <w:basedOn w:val="1"/>
    <w:next w:val="1"/>
    <w:link w:val="156"/>
    <w:qFormat/>
    <w:uiPriority w:val="1"/>
    <w:pPr>
      <w:keepNext/>
      <w:keepLines/>
      <w:numPr>
        <w:ilvl w:val="3"/>
        <w:numId w:val="1"/>
      </w:numPr>
      <w:spacing w:before="120"/>
      <w:outlineLvl w:val="3"/>
    </w:pPr>
    <w:rPr>
      <w:rFonts w:eastAsiaTheme="majorEastAsia" w:cstheme="majorBidi"/>
      <w:bCs/>
      <w:iCs/>
      <w:sz w:val="17"/>
    </w:rPr>
  </w:style>
  <w:style w:type="paragraph" w:styleId="6">
    <w:name w:val="heading 5"/>
    <w:basedOn w:val="1"/>
    <w:next w:val="1"/>
    <w:link w:val="157"/>
    <w:qFormat/>
    <w:uiPriority w:val="1"/>
    <w:pPr>
      <w:keepNext/>
      <w:keepLines/>
      <w:spacing w:before="120"/>
      <w:outlineLvl w:val="4"/>
    </w:pPr>
    <w:rPr>
      <w:rFonts w:eastAsiaTheme="majorEastAsia" w:cstheme="majorBidi"/>
      <w:u w:val="single"/>
    </w:rPr>
  </w:style>
  <w:style w:type="paragraph" w:styleId="7">
    <w:name w:val="heading 6"/>
    <w:basedOn w:val="1"/>
    <w:next w:val="1"/>
    <w:link w:val="158"/>
    <w:qFormat/>
    <w:uiPriority w:val="1"/>
    <w:pPr>
      <w:keepNext/>
      <w:keepLines/>
      <w:numPr>
        <w:ilvl w:val="5"/>
        <w:numId w:val="1"/>
      </w:numPr>
      <w:spacing w:before="260"/>
      <w:contextualSpacing/>
      <w:outlineLvl w:val="5"/>
    </w:pPr>
    <w:rPr>
      <w:rFonts w:eastAsiaTheme="majorEastAsia" w:cstheme="majorBidi"/>
      <w:b/>
      <w:iCs/>
    </w:rPr>
  </w:style>
  <w:style w:type="paragraph" w:styleId="8">
    <w:name w:val="heading 7"/>
    <w:basedOn w:val="1"/>
    <w:next w:val="1"/>
    <w:link w:val="159"/>
    <w:qFormat/>
    <w:uiPriority w:val="1"/>
    <w:pPr>
      <w:keepNext/>
      <w:keepLines/>
      <w:numPr>
        <w:ilvl w:val="6"/>
        <w:numId w:val="1"/>
      </w:numPr>
      <w:spacing w:before="260"/>
      <w:contextualSpacing/>
      <w:outlineLvl w:val="6"/>
    </w:pPr>
    <w:rPr>
      <w:rFonts w:eastAsiaTheme="majorEastAsia" w:cstheme="majorBidi"/>
      <w:b/>
      <w:iCs/>
    </w:rPr>
  </w:style>
  <w:style w:type="paragraph" w:styleId="9">
    <w:name w:val="heading 8"/>
    <w:basedOn w:val="1"/>
    <w:next w:val="1"/>
    <w:link w:val="160"/>
    <w:qFormat/>
    <w:uiPriority w:val="1"/>
    <w:pPr>
      <w:keepNext/>
      <w:keepLines/>
      <w:numPr>
        <w:ilvl w:val="7"/>
        <w:numId w:val="1"/>
      </w:numPr>
      <w:spacing w:before="260"/>
      <w:contextualSpacing/>
      <w:outlineLvl w:val="7"/>
    </w:pPr>
    <w:rPr>
      <w:rFonts w:eastAsiaTheme="majorEastAsia" w:cstheme="majorBidi"/>
      <w:b/>
      <w:szCs w:val="20"/>
    </w:rPr>
  </w:style>
  <w:style w:type="paragraph" w:styleId="10">
    <w:name w:val="heading 9"/>
    <w:basedOn w:val="1"/>
    <w:next w:val="1"/>
    <w:link w:val="161"/>
    <w:qFormat/>
    <w:uiPriority w:val="1"/>
    <w:pPr>
      <w:keepNext/>
      <w:keepLines/>
      <w:numPr>
        <w:ilvl w:val="8"/>
        <w:numId w:val="1"/>
      </w:numPr>
      <w:spacing w:before="260"/>
      <w:contextualSpacing/>
      <w:outlineLvl w:val="8"/>
    </w:pPr>
    <w:rPr>
      <w:rFonts w:eastAsiaTheme="majorEastAsia" w:cstheme="majorBidi"/>
      <w:b/>
      <w:iCs/>
      <w:szCs w:val="20"/>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Sample"/>
    <w:basedOn w:val="11"/>
    <w:qFormat/>
    <w:uiPriority w:val="99"/>
    <w:rPr>
      <w:rFonts w:ascii="Consolas" w:hAnsi="Consolas"/>
      <w:sz w:val="24"/>
      <w:szCs w:val="24"/>
      <w:lang w:val="en-GB"/>
    </w:rPr>
  </w:style>
  <w:style w:type="character" w:styleId="14">
    <w:name w:val="FollowedHyperlink"/>
    <w:basedOn w:val="11"/>
    <w:uiPriority w:val="9"/>
    <w:rPr>
      <w:color w:val="954F72" w:themeColor="followedHyperlink"/>
      <w:u w:val="single"/>
      <w:lang w:val="en-GB"/>
      <w14:textFill>
        <w14:solidFill>
          <w14:schemeClr w14:val="folHlink"/>
        </w14:solidFill>
      </w14:textFill>
    </w:rPr>
  </w:style>
  <w:style w:type="character" w:styleId="15">
    <w:name w:val="footnote reference"/>
    <w:basedOn w:val="11"/>
    <w:qFormat/>
    <w:uiPriority w:val="9"/>
    <w:rPr>
      <w:vertAlign w:val="superscript"/>
      <w:lang w:val="en-GB"/>
    </w:rPr>
  </w:style>
  <w:style w:type="character" w:styleId="16">
    <w:name w:val="annotation reference"/>
    <w:basedOn w:val="11"/>
    <w:uiPriority w:val="99"/>
    <w:rPr>
      <w:sz w:val="16"/>
      <w:szCs w:val="16"/>
      <w:lang w:val="en-GB"/>
    </w:rPr>
  </w:style>
  <w:style w:type="character" w:styleId="17">
    <w:name w:val="endnote reference"/>
    <w:basedOn w:val="11"/>
    <w:semiHidden/>
    <w:qFormat/>
    <w:uiPriority w:val="9"/>
    <w:rPr>
      <w:vertAlign w:val="superscript"/>
      <w:lang w:val="en-GB"/>
    </w:rPr>
  </w:style>
  <w:style w:type="character" w:styleId="18">
    <w:name w:val="HTML Acronym"/>
    <w:basedOn w:val="11"/>
    <w:qFormat/>
    <w:uiPriority w:val="99"/>
    <w:rPr>
      <w:lang w:val="en-GB"/>
    </w:rPr>
  </w:style>
  <w:style w:type="character" w:styleId="19">
    <w:name w:val="Emphasis"/>
    <w:basedOn w:val="11"/>
    <w:qFormat/>
    <w:uiPriority w:val="9"/>
    <w:rPr>
      <w:i/>
      <w:iCs/>
      <w:lang w:val="en-GB"/>
    </w:rPr>
  </w:style>
  <w:style w:type="character" w:styleId="20">
    <w:name w:val="Hyperlink"/>
    <w:basedOn w:val="11"/>
    <w:uiPriority w:val="99"/>
    <w:rPr>
      <w:color w:val="0563C1" w:themeColor="hyperlink"/>
      <w:u w:val="single"/>
      <w:lang w:val="en-GB"/>
      <w14:textFill>
        <w14:solidFill>
          <w14:schemeClr w14:val="hlink"/>
        </w14:solidFill>
      </w14:textFill>
    </w:rPr>
  </w:style>
  <w:style w:type="character" w:styleId="21">
    <w:name w:val="HTML Keyboard"/>
    <w:basedOn w:val="11"/>
    <w:qFormat/>
    <w:uiPriority w:val="99"/>
    <w:rPr>
      <w:rFonts w:ascii="Consolas" w:hAnsi="Consolas"/>
      <w:sz w:val="20"/>
      <w:szCs w:val="20"/>
      <w:lang w:val="en-GB"/>
    </w:rPr>
  </w:style>
  <w:style w:type="character" w:styleId="22">
    <w:name w:val="HTML Code"/>
    <w:basedOn w:val="11"/>
    <w:qFormat/>
    <w:uiPriority w:val="99"/>
    <w:rPr>
      <w:rFonts w:ascii="Consolas" w:hAnsi="Consolas"/>
      <w:sz w:val="20"/>
      <w:szCs w:val="20"/>
      <w:lang w:val="en-GB"/>
    </w:rPr>
  </w:style>
  <w:style w:type="character" w:styleId="23">
    <w:name w:val="page number"/>
    <w:basedOn w:val="11"/>
    <w:uiPriority w:val="99"/>
    <w:rPr>
      <w:lang w:val="en-GB"/>
    </w:rPr>
  </w:style>
  <w:style w:type="character" w:styleId="24">
    <w:name w:val="line number"/>
    <w:basedOn w:val="11"/>
    <w:qFormat/>
    <w:uiPriority w:val="99"/>
    <w:rPr>
      <w:lang w:val="en-GB"/>
    </w:rPr>
  </w:style>
  <w:style w:type="character" w:styleId="25">
    <w:name w:val="HTML Definition"/>
    <w:basedOn w:val="11"/>
    <w:qFormat/>
    <w:uiPriority w:val="99"/>
    <w:rPr>
      <w:i/>
      <w:iCs/>
      <w:lang w:val="en-GB"/>
    </w:rPr>
  </w:style>
  <w:style w:type="character" w:styleId="26">
    <w:name w:val="HTML Variable"/>
    <w:basedOn w:val="11"/>
    <w:qFormat/>
    <w:uiPriority w:val="99"/>
    <w:rPr>
      <w:i/>
      <w:iCs/>
      <w:lang w:val="en-GB"/>
    </w:rPr>
  </w:style>
  <w:style w:type="character" w:styleId="27">
    <w:name w:val="HTML Typewriter"/>
    <w:basedOn w:val="11"/>
    <w:qFormat/>
    <w:uiPriority w:val="99"/>
    <w:rPr>
      <w:rFonts w:ascii="Consolas" w:hAnsi="Consolas"/>
      <w:sz w:val="20"/>
      <w:szCs w:val="20"/>
      <w:lang w:val="en-GB"/>
    </w:rPr>
  </w:style>
  <w:style w:type="character" w:styleId="28">
    <w:name w:val="Strong"/>
    <w:basedOn w:val="11"/>
    <w:qFormat/>
    <w:uiPriority w:val="5"/>
    <w:rPr>
      <w:b/>
      <w:bCs/>
      <w:lang w:val="en-GB"/>
    </w:rPr>
  </w:style>
  <w:style w:type="character" w:styleId="29">
    <w:name w:val="HTML Cite"/>
    <w:basedOn w:val="11"/>
    <w:qFormat/>
    <w:uiPriority w:val="99"/>
    <w:rPr>
      <w:i/>
      <w:iCs/>
      <w:lang w:val="en-GB"/>
    </w:rPr>
  </w:style>
  <w:style w:type="paragraph" w:styleId="30">
    <w:name w:val="Balloon Text"/>
    <w:basedOn w:val="1"/>
    <w:link w:val="235"/>
    <w:uiPriority w:val="99"/>
    <w:pPr>
      <w:spacing w:line="240" w:lineRule="auto"/>
    </w:pPr>
    <w:rPr>
      <w:rFonts w:ascii="Segoe UI" w:hAnsi="Segoe UI" w:cs="Segoe UI"/>
    </w:rPr>
  </w:style>
  <w:style w:type="paragraph" w:styleId="31">
    <w:name w:val="List 5"/>
    <w:basedOn w:val="1"/>
    <w:qFormat/>
    <w:uiPriority w:val="99"/>
    <w:pPr>
      <w:ind w:left="1415" w:hanging="283"/>
      <w:contextualSpacing/>
    </w:pPr>
  </w:style>
  <w:style w:type="paragraph" w:styleId="32">
    <w:name w:val="List Continue"/>
    <w:basedOn w:val="1"/>
    <w:qFormat/>
    <w:uiPriority w:val="9"/>
    <w:pPr>
      <w:ind w:left="283"/>
      <w:contextualSpacing/>
    </w:pPr>
  </w:style>
  <w:style w:type="paragraph" w:styleId="33">
    <w:name w:val="Body Text 2"/>
    <w:basedOn w:val="1"/>
    <w:link w:val="174"/>
    <w:qFormat/>
    <w:uiPriority w:val="99"/>
    <w:pPr>
      <w:spacing w:line="480" w:lineRule="auto"/>
    </w:pPr>
  </w:style>
  <w:style w:type="paragraph" w:styleId="34">
    <w:name w:val="List Number 5"/>
    <w:basedOn w:val="1"/>
    <w:qFormat/>
    <w:uiPriority w:val="3"/>
    <w:pPr>
      <w:numPr>
        <w:ilvl w:val="0"/>
        <w:numId w:val="2"/>
      </w:numPr>
      <w:contextualSpacing/>
    </w:pPr>
  </w:style>
  <w:style w:type="paragraph" w:styleId="35">
    <w:name w:val="Closing"/>
    <w:basedOn w:val="1"/>
    <w:link w:val="181"/>
    <w:uiPriority w:val="9"/>
    <w:pPr>
      <w:spacing w:line="240" w:lineRule="auto"/>
      <w:ind w:left="4252"/>
    </w:pPr>
  </w:style>
  <w:style w:type="paragraph" w:styleId="36">
    <w:name w:val="Normal Indent"/>
    <w:basedOn w:val="1"/>
    <w:qFormat/>
    <w:uiPriority w:val="5"/>
    <w:pPr>
      <w:ind w:left="1134"/>
    </w:pPr>
  </w:style>
  <w:style w:type="paragraph" w:styleId="37">
    <w:name w:val="envelope return"/>
    <w:basedOn w:val="1"/>
    <w:uiPriority w:val="9"/>
    <w:pPr>
      <w:spacing w:line="240" w:lineRule="auto"/>
    </w:pPr>
    <w:rPr>
      <w:rFonts w:asciiTheme="majorHAnsi" w:hAnsiTheme="majorHAnsi" w:eastAsiaTheme="majorEastAsia" w:cstheme="majorBidi"/>
      <w:sz w:val="20"/>
      <w:szCs w:val="20"/>
    </w:rPr>
  </w:style>
  <w:style w:type="paragraph" w:styleId="38">
    <w:name w:val="Plain Text"/>
    <w:basedOn w:val="1"/>
    <w:link w:val="168"/>
    <w:qFormat/>
    <w:uiPriority w:val="5"/>
    <w:pPr>
      <w:spacing w:line="240" w:lineRule="auto"/>
    </w:pPr>
    <w:rPr>
      <w:rFonts w:ascii="Consolas" w:hAnsi="Consolas"/>
      <w:sz w:val="21"/>
      <w:szCs w:val="21"/>
    </w:rPr>
  </w:style>
  <w:style w:type="paragraph" w:styleId="39">
    <w:name w:val="Body Text Indent 3"/>
    <w:basedOn w:val="1"/>
    <w:link w:val="180"/>
    <w:qFormat/>
    <w:uiPriority w:val="99"/>
    <w:pPr>
      <w:ind w:left="283"/>
    </w:pPr>
    <w:rPr>
      <w:sz w:val="16"/>
      <w:szCs w:val="16"/>
    </w:rPr>
  </w:style>
  <w:style w:type="paragraph" w:styleId="40">
    <w:name w:val="endnote text"/>
    <w:basedOn w:val="1"/>
    <w:link w:val="162"/>
    <w:semiHidden/>
    <w:qFormat/>
    <w:uiPriority w:val="9"/>
    <w:pPr>
      <w:spacing w:line="200" w:lineRule="atLeast"/>
      <w:ind w:left="85" w:hanging="85"/>
    </w:pPr>
    <w:rPr>
      <w:color w:val="E7E6E6" w:themeColor="background2"/>
      <w:sz w:val="12"/>
      <w:szCs w:val="20"/>
      <w14:textFill>
        <w14:solidFill>
          <w14:schemeClr w14:val="bg2"/>
        </w14:solidFill>
      </w14:textFill>
    </w:rPr>
  </w:style>
  <w:style w:type="paragraph" w:styleId="41">
    <w:name w:val="caption"/>
    <w:basedOn w:val="1"/>
    <w:next w:val="42"/>
    <w:link w:val="484"/>
    <w:qFormat/>
    <w:uiPriority w:val="1"/>
    <w:pPr>
      <w:spacing w:before="170" w:after="100" w:line="200" w:lineRule="atLeast"/>
    </w:pPr>
    <w:rPr>
      <w:b/>
      <w:bCs/>
      <w:color w:val="009DE0"/>
      <w:sz w:val="15"/>
      <w:szCs w:val="15"/>
      <w:lang w:eastAsia="da-DK"/>
    </w:rPr>
  </w:style>
  <w:style w:type="paragraph" w:customStyle="1" w:styleId="42">
    <w:name w:val="Caption - Text"/>
    <w:basedOn w:val="1"/>
    <w:next w:val="1"/>
    <w:uiPriority w:val="3"/>
    <w:pPr>
      <w:spacing w:after="260" w:line="200" w:lineRule="atLeast"/>
    </w:pPr>
    <w:rPr>
      <w:rFonts w:eastAsia="Times New Roman" w:cs="Times New Roman"/>
      <w:sz w:val="14"/>
    </w:rPr>
  </w:style>
  <w:style w:type="paragraph" w:styleId="43">
    <w:name w:val="annotation text"/>
    <w:basedOn w:val="1"/>
    <w:link w:val="439"/>
    <w:uiPriority w:val="99"/>
    <w:pPr>
      <w:spacing w:line="240" w:lineRule="auto"/>
    </w:pPr>
    <w:rPr>
      <w:sz w:val="20"/>
      <w:szCs w:val="20"/>
    </w:rPr>
  </w:style>
  <w:style w:type="paragraph" w:styleId="44">
    <w:name w:val="index 1"/>
    <w:basedOn w:val="1"/>
    <w:next w:val="1"/>
    <w:autoRedefine/>
    <w:uiPriority w:val="99"/>
    <w:pPr>
      <w:spacing w:line="240" w:lineRule="auto"/>
      <w:ind w:left="180" w:hanging="180"/>
    </w:pPr>
  </w:style>
  <w:style w:type="paragraph" w:styleId="45">
    <w:name w:val="annotation subject"/>
    <w:basedOn w:val="43"/>
    <w:next w:val="43"/>
    <w:link w:val="440"/>
    <w:uiPriority w:val="99"/>
    <w:rPr>
      <w:b/>
      <w:bCs/>
    </w:rPr>
  </w:style>
  <w:style w:type="paragraph" w:styleId="46">
    <w:name w:val="Document Map"/>
    <w:basedOn w:val="1"/>
    <w:link w:val="227"/>
    <w:semiHidden/>
    <w:uiPriority w:val="9"/>
    <w:pPr>
      <w:spacing w:line="240" w:lineRule="auto"/>
    </w:pPr>
    <w:rPr>
      <w:rFonts w:ascii="Segoe UI" w:hAnsi="Segoe UI" w:cs="Segoe UI"/>
      <w:sz w:val="16"/>
      <w:szCs w:val="16"/>
    </w:rPr>
  </w:style>
  <w:style w:type="paragraph" w:styleId="47">
    <w:name w:val="footnote text"/>
    <w:basedOn w:val="1"/>
    <w:link w:val="163"/>
    <w:qFormat/>
    <w:uiPriority w:val="9"/>
    <w:pPr>
      <w:spacing w:line="200" w:lineRule="atLeast"/>
      <w:ind w:left="85" w:hanging="85"/>
    </w:pPr>
    <w:rPr>
      <w:color w:val="797766"/>
      <w:sz w:val="12"/>
      <w:szCs w:val="20"/>
    </w:rPr>
  </w:style>
  <w:style w:type="paragraph" w:styleId="48">
    <w:name w:val="toc 8"/>
    <w:basedOn w:val="1"/>
    <w:next w:val="1"/>
    <w:uiPriority w:val="39"/>
    <w:pPr>
      <w:ind w:left="-635" w:right="2268"/>
    </w:pPr>
    <w:rPr>
      <w:rFonts w:eastAsia="Times New Roman" w:cs="Times New Roman"/>
    </w:rPr>
  </w:style>
  <w:style w:type="paragraph" w:styleId="49">
    <w:name w:val="index 2"/>
    <w:basedOn w:val="1"/>
    <w:next w:val="1"/>
    <w:autoRedefine/>
    <w:uiPriority w:val="99"/>
    <w:pPr>
      <w:spacing w:line="240" w:lineRule="auto"/>
      <w:ind w:left="360" w:hanging="180"/>
    </w:pPr>
  </w:style>
  <w:style w:type="paragraph" w:styleId="50">
    <w:name w:val="List Number 3"/>
    <w:basedOn w:val="1"/>
    <w:qFormat/>
    <w:uiPriority w:val="3"/>
    <w:pPr>
      <w:numPr>
        <w:ilvl w:val="0"/>
        <w:numId w:val="3"/>
      </w:numPr>
      <w:contextualSpacing/>
    </w:pPr>
  </w:style>
  <w:style w:type="paragraph" w:styleId="51">
    <w:name w:val="HTML Address"/>
    <w:basedOn w:val="1"/>
    <w:link w:val="164"/>
    <w:qFormat/>
    <w:uiPriority w:val="99"/>
    <w:pPr>
      <w:spacing w:line="240" w:lineRule="auto"/>
    </w:pPr>
    <w:rPr>
      <w:i/>
      <w:iCs/>
    </w:rPr>
  </w:style>
  <w:style w:type="paragraph" w:styleId="52">
    <w:name w:val="index 7"/>
    <w:basedOn w:val="1"/>
    <w:next w:val="1"/>
    <w:autoRedefine/>
    <w:uiPriority w:val="99"/>
    <w:pPr>
      <w:spacing w:line="240" w:lineRule="auto"/>
      <w:ind w:left="1260" w:hanging="180"/>
    </w:pPr>
  </w:style>
  <w:style w:type="paragraph" w:styleId="53">
    <w:name w:val="index 3"/>
    <w:basedOn w:val="1"/>
    <w:next w:val="1"/>
    <w:autoRedefine/>
    <w:uiPriority w:val="99"/>
    <w:pPr>
      <w:spacing w:line="240" w:lineRule="auto"/>
      <w:ind w:left="540" w:hanging="180"/>
    </w:pPr>
  </w:style>
  <w:style w:type="paragraph" w:styleId="54">
    <w:name w:val="index 5"/>
    <w:basedOn w:val="1"/>
    <w:next w:val="1"/>
    <w:autoRedefine/>
    <w:uiPriority w:val="99"/>
    <w:pPr>
      <w:spacing w:line="240" w:lineRule="auto"/>
      <w:ind w:left="900" w:hanging="180"/>
    </w:pPr>
  </w:style>
  <w:style w:type="paragraph" w:styleId="55">
    <w:name w:val="index 4"/>
    <w:basedOn w:val="1"/>
    <w:next w:val="1"/>
    <w:autoRedefine/>
    <w:uiPriority w:val="99"/>
    <w:pPr>
      <w:spacing w:line="240" w:lineRule="auto"/>
      <w:ind w:left="720" w:hanging="180"/>
    </w:pPr>
  </w:style>
  <w:style w:type="paragraph" w:styleId="56">
    <w:name w:val="header"/>
    <w:basedOn w:val="1"/>
    <w:link w:val="185"/>
    <w:qFormat/>
    <w:uiPriority w:val="99"/>
    <w:pPr>
      <w:spacing w:line="160" w:lineRule="atLeast"/>
      <w:ind w:left="-567"/>
    </w:pPr>
    <w:rPr>
      <w:sz w:val="12"/>
    </w:rPr>
  </w:style>
  <w:style w:type="paragraph" w:styleId="57">
    <w:name w:val="toc 9"/>
    <w:basedOn w:val="1"/>
    <w:next w:val="1"/>
    <w:uiPriority w:val="39"/>
    <w:pPr>
      <w:ind w:left="-567" w:right="2268"/>
    </w:pPr>
    <w:rPr>
      <w:rFonts w:eastAsia="Times New Roman" w:cs="Times New Roman"/>
    </w:rPr>
  </w:style>
  <w:style w:type="paragraph" w:styleId="58">
    <w:name w:val="toc 7"/>
    <w:basedOn w:val="1"/>
    <w:next w:val="1"/>
    <w:uiPriority w:val="39"/>
    <w:pPr>
      <w:spacing w:before="240"/>
      <w:ind w:left="-567" w:right="2268"/>
    </w:pPr>
    <w:rPr>
      <w:rFonts w:eastAsia="Times New Roman" w:cs="Times New Roman"/>
      <w:b/>
    </w:rPr>
  </w:style>
  <w:style w:type="paragraph" w:styleId="59">
    <w:name w:val="index 6"/>
    <w:basedOn w:val="1"/>
    <w:next w:val="1"/>
    <w:autoRedefine/>
    <w:uiPriority w:val="99"/>
    <w:pPr>
      <w:spacing w:line="240" w:lineRule="auto"/>
      <w:ind w:left="1080" w:hanging="180"/>
    </w:pPr>
  </w:style>
  <w:style w:type="paragraph" w:styleId="60">
    <w:name w:val="envelope address"/>
    <w:basedOn w:val="1"/>
    <w:uiPriority w:val="9"/>
    <w:pPr>
      <w:framePr w:w="7920" w:h="1980" w:hRule="exact" w:hSpace="141" w:wrap="auto" w:vAnchor="margin" w:hAnchor="page" w:xAlign="center" w:yAlign="bottom"/>
      <w:spacing w:line="240" w:lineRule="auto"/>
      <w:ind w:left="2880"/>
    </w:pPr>
    <w:rPr>
      <w:rFonts w:asciiTheme="majorHAnsi" w:hAnsiTheme="majorHAnsi" w:eastAsiaTheme="majorEastAsia" w:cstheme="majorBidi"/>
      <w:sz w:val="24"/>
      <w:szCs w:val="24"/>
    </w:rPr>
  </w:style>
  <w:style w:type="paragraph" w:styleId="61">
    <w:name w:val="index 8"/>
    <w:basedOn w:val="1"/>
    <w:next w:val="1"/>
    <w:autoRedefine/>
    <w:uiPriority w:val="99"/>
    <w:pPr>
      <w:spacing w:line="240" w:lineRule="auto"/>
      <w:ind w:left="1440" w:hanging="180"/>
    </w:pPr>
  </w:style>
  <w:style w:type="paragraph" w:styleId="62">
    <w:name w:val="Body Text"/>
    <w:basedOn w:val="1"/>
    <w:link w:val="173"/>
    <w:qFormat/>
    <w:uiPriority w:val="99"/>
  </w:style>
  <w:style w:type="paragraph" w:styleId="63">
    <w:name w:val="index 9"/>
    <w:basedOn w:val="1"/>
    <w:next w:val="1"/>
    <w:autoRedefine/>
    <w:uiPriority w:val="99"/>
    <w:pPr>
      <w:spacing w:line="240" w:lineRule="auto"/>
      <w:ind w:left="1620" w:hanging="180"/>
    </w:pPr>
  </w:style>
  <w:style w:type="paragraph" w:styleId="64">
    <w:name w:val="List Number 4"/>
    <w:basedOn w:val="1"/>
    <w:qFormat/>
    <w:uiPriority w:val="3"/>
    <w:pPr>
      <w:numPr>
        <w:ilvl w:val="0"/>
        <w:numId w:val="4"/>
      </w:numPr>
      <w:contextualSpacing/>
    </w:pPr>
  </w:style>
  <w:style w:type="paragraph" w:styleId="65">
    <w:name w:val="toa heading"/>
    <w:basedOn w:val="1"/>
    <w:next w:val="1"/>
    <w:uiPriority w:val="99"/>
    <w:pPr>
      <w:spacing w:after="520" w:line="360" w:lineRule="atLeast"/>
    </w:pPr>
    <w:rPr>
      <w:rFonts w:eastAsiaTheme="majorEastAsia" w:cstheme="majorBidi"/>
      <w:b/>
      <w:bCs/>
      <w:sz w:val="28"/>
      <w:szCs w:val="24"/>
    </w:rPr>
  </w:style>
  <w:style w:type="paragraph" w:styleId="66">
    <w:name w:val="index heading"/>
    <w:basedOn w:val="1"/>
    <w:next w:val="44"/>
    <w:qFormat/>
    <w:uiPriority w:val="99"/>
    <w:rPr>
      <w:rFonts w:asciiTheme="majorHAnsi" w:hAnsiTheme="majorHAnsi" w:eastAsiaTheme="majorEastAsia" w:cstheme="majorBidi"/>
      <w:b/>
      <w:bCs/>
    </w:rPr>
  </w:style>
  <w:style w:type="paragraph" w:styleId="67">
    <w:name w:val="toc 1"/>
    <w:basedOn w:val="1"/>
    <w:next w:val="1"/>
    <w:link w:val="1661"/>
    <w:qFormat/>
    <w:uiPriority w:val="39"/>
    <w:pPr>
      <w:tabs>
        <w:tab w:val="left" w:pos="1077"/>
        <w:tab w:val="right" w:pos="9639"/>
      </w:tabs>
      <w:ind w:left="1077" w:hanging="1077"/>
    </w:pPr>
    <w:rPr>
      <w:rFonts w:eastAsia="Times New Roman" w:cs="Times New Roman"/>
      <w:b/>
      <w:caps/>
    </w:rPr>
  </w:style>
  <w:style w:type="paragraph" w:styleId="68">
    <w:name w:val="table of authorities"/>
    <w:basedOn w:val="1"/>
    <w:next w:val="1"/>
    <w:uiPriority w:val="5"/>
    <w:pPr>
      <w:ind w:right="567"/>
    </w:pPr>
  </w:style>
  <w:style w:type="paragraph" w:styleId="69">
    <w:name w:val="macro"/>
    <w:link w:val="438"/>
    <w:uiPriority w:val="3"/>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nsolas" w:hAnsi="Consolas" w:eastAsiaTheme="minorEastAsia" w:cstheme="minorBidi"/>
      <w:sz w:val="20"/>
      <w:szCs w:val="20"/>
      <w:lang w:val="en-GB" w:eastAsia="en-US" w:bidi="ar-SA"/>
    </w:rPr>
  </w:style>
  <w:style w:type="paragraph" w:styleId="70">
    <w:name w:val="toc 6"/>
    <w:basedOn w:val="1"/>
    <w:next w:val="1"/>
    <w:uiPriority w:val="39"/>
    <w:pPr>
      <w:tabs>
        <w:tab w:val="right" w:pos="7229"/>
      </w:tabs>
      <w:ind w:left="-567" w:right="2268"/>
    </w:pPr>
    <w:rPr>
      <w:rFonts w:eastAsia="Times New Roman" w:cs="Times New Roman"/>
    </w:rPr>
  </w:style>
  <w:style w:type="paragraph" w:styleId="71">
    <w:name w:val="table of figures"/>
    <w:basedOn w:val="1"/>
    <w:next w:val="1"/>
    <w:uiPriority w:val="99"/>
    <w:pPr>
      <w:tabs>
        <w:tab w:val="right" w:pos="9639"/>
      </w:tabs>
      <w:jc w:val="left"/>
    </w:pPr>
  </w:style>
  <w:style w:type="paragraph" w:styleId="72">
    <w:name w:val="toc 3"/>
    <w:basedOn w:val="1"/>
    <w:next w:val="1"/>
    <w:qFormat/>
    <w:uiPriority w:val="39"/>
    <w:pPr>
      <w:tabs>
        <w:tab w:val="left" w:pos="1077"/>
        <w:tab w:val="right" w:pos="9639"/>
      </w:tabs>
      <w:ind w:left="1077" w:hanging="1077"/>
    </w:pPr>
    <w:rPr>
      <w:rFonts w:eastAsia="Times New Roman" w:cs="Times New Roman"/>
    </w:rPr>
  </w:style>
  <w:style w:type="paragraph" w:styleId="73">
    <w:name w:val="toc 2"/>
    <w:basedOn w:val="1"/>
    <w:next w:val="1"/>
    <w:qFormat/>
    <w:uiPriority w:val="39"/>
    <w:pPr>
      <w:tabs>
        <w:tab w:val="left" w:pos="1077"/>
        <w:tab w:val="right" w:pos="9639"/>
      </w:tabs>
      <w:ind w:left="1077" w:hanging="1077"/>
    </w:pPr>
    <w:rPr>
      <w:rFonts w:eastAsia="Times New Roman" w:cs="Times New Roman"/>
      <w:i/>
    </w:rPr>
  </w:style>
  <w:style w:type="paragraph" w:styleId="74">
    <w:name w:val="toc 4"/>
    <w:basedOn w:val="1"/>
    <w:next w:val="1"/>
    <w:link w:val="226"/>
    <w:qFormat/>
    <w:uiPriority w:val="39"/>
    <w:pPr>
      <w:tabs>
        <w:tab w:val="left" w:pos="510"/>
        <w:tab w:val="right" w:pos="7229"/>
      </w:tabs>
      <w:ind w:left="510" w:right="2268" w:hanging="1077"/>
    </w:pPr>
    <w:rPr>
      <w:rFonts w:eastAsia="Times New Roman" w:cs="Times New Roman"/>
    </w:rPr>
  </w:style>
  <w:style w:type="paragraph" w:styleId="75">
    <w:name w:val="toc 5"/>
    <w:basedOn w:val="1"/>
    <w:next w:val="1"/>
    <w:qFormat/>
    <w:uiPriority w:val="39"/>
    <w:pPr>
      <w:tabs>
        <w:tab w:val="left" w:pos="510"/>
        <w:tab w:val="right" w:pos="7229"/>
      </w:tabs>
      <w:ind w:left="510" w:right="2268" w:hanging="1077"/>
    </w:pPr>
    <w:rPr>
      <w:rFonts w:eastAsia="Times New Roman" w:cs="Times New Roman"/>
    </w:rPr>
  </w:style>
  <w:style w:type="paragraph" w:styleId="76">
    <w:name w:val="Note Heading"/>
    <w:basedOn w:val="1"/>
    <w:next w:val="1"/>
    <w:link w:val="167"/>
    <w:qFormat/>
    <w:uiPriority w:val="5"/>
    <w:pPr>
      <w:spacing w:line="240" w:lineRule="auto"/>
    </w:pPr>
  </w:style>
  <w:style w:type="paragraph" w:styleId="77">
    <w:name w:val="Date"/>
    <w:basedOn w:val="1"/>
    <w:next w:val="1"/>
    <w:link w:val="182"/>
    <w:uiPriority w:val="9"/>
  </w:style>
  <w:style w:type="paragraph" w:styleId="78">
    <w:name w:val="List Bullet 5"/>
    <w:basedOn w:val="1"/>
    <w:qFormat/>
    <w:uiPriority w:val="9"/>
    <w:pPr>
      <w:numPr>
        <w:ilvl w:val="0"/>
        <w:numId w:val="5"/>
      </w:numPr>
      <w:contextualSpacing/>
    </w:pPr>
  </w:style>
  <w:style w:type="paragraph" w:styleId="79">
    <w:name w:val="Body Text First Indent"/>
    <w:basedOn w:val="62"/>
    <w:link w:val="176"/>
    <w:qFormat/>
    <w:uiPriority w:val="99"/>
    <w:pPr>
      <w:spacing w:after="0"/>
      <w:ind w:firstLine="360"/>
    </w:pPr>
  </w:style>
  <w:style w:type="paragraph" w:styleId="80">
    <w:name w:val="Body Text First Indent 2"/>
    <w:basedOn w:val="81"/>
    <w:link w:val="178"/>
    <w:qFormat/>
    <w:uiPriority w:val="99"/>
    <w:pPr>
      <w:spacing w:after="0"/>
      <w:ind w:left="360" w:firstLine="360"/>
    </w:pPr>
  </w:style>
  <w:style w:type="paragraph" w:styleId="81">
    <w:name w:val="Body Text Indent"/>
    <w:basedOn w:val="1"/>
    <w:link w:val="177"/>
    <w:qFormat/>
    <w:uiPriority w:val="99"/>
    <w:pPr>
      <w:ind w:left="283"/>
    </w:pPr>
  </w:style>
  <w:style w:type="paragraph" w:styleId="82">
    <w:name w:val="List Bullet 4"/>
    <w:basedOn w:val="1"/>
    <w:qFormat/>
    <w:uiPriority w:val="9"/>
    <w:pPr>
      <w:numPr>
        <w:ilvl w:val="0"/>
        <w:numId w:val="6"/>
      </w:numPr>
      <w:contextualSpacing/>
    </w:pPr>
  </w:style>
  <w:style w:type="paragraph" w:styleId="83">
    <w:name w:val="List Bullet"/>
    <w:basedOn w:val="1"/>
    <w:link w:val="554"/>
    <w:qFormat/>
    <w:uiPriority w:val="3"/>
    <w:pPr>
      <w:numPr>
        <w:ilvl w:val="0"/>
        <w:numId w:val="7"/>
      </w:numPr>
      <w:contextualSpacing/>
    </w:pPr>
  </w:style>
  <w:style w:type="paragraph" w:styleId="84">
    <w:name w:val="List Bullet 2"/>
    <w:basedOn w:val="1"/>
    <w:qFormat/>
    <w:uiPriority w:val="9"/>
    <w:pPr>
      <w:numPr>
        <w:ilvl w:val="0"/>
        <w:numId w:val="8"/>
      </w:numPr>
      <w:contextualSpacing/>
    </w:pPr>
  </w:style>
  <w:style w:type="paragraph" w:styleId="85">
    <w:name w:val="List Bullet 3"/>
    <w:basedOn w:val="1"/>
    <w:qFormat/>
    <w:uiPriority w:val="9"/>
    <w:pPr>
      <w:numPr>
        <w:ilvl w:val="0"/>
        <w:numId w:val="9"/>
      </w:numPr>
      <w:contextualSpacing/>
    </w:pPr>
  </w:style>
  <w:style w:type="paragraph" w:styleId="86">
    <w:name w:val="Title"/>
    <w:basedOn w:val="1"/>
    <w:next w:val="1"/>
    <w:link w:val="172"/>
    <w:qFormat/>
    <w:uiPriority w:val="3"/>
    <w:pPr>
      <w:spacing w:before="500" w:after="500" w:line="500" w:lineRule="atLeast"/>
      <w:contextualSpacing/>
    </w:pPr>
    <w:rPr>
      <w:rFonts w:eastAsiaTheme="majorEastAsia" w:cstheme="majorBidi"/>
      <w:b/>
      <w:kern w:val="28"/>
      <w:sz w:val="40"/>
      <w:szCs w:val="52"/>
    </w:rPr>
  </w:style>
  <w:style w:type="paragraph" w:styleId="87">
    <w:name w:val="footer"/>
    <w:basedOn w:val="1"/>
    <w:link w:val="184"/>
    <w:qFormat/>
    <w:uiPriority w:val="9"/>
    <w:pPr>
      <w:tabs>
        <w:tab w:val="center" w:pos="4819"/>
        <w:tab w:val="right" w:pos="9638"/>
      </w:tabs>
      <w:spacing w:line="200" w:lineRule="atLeast"/>
    </w:pPr>
    <w:rPr>
      <w:sz w:val="12"/>
    </w:rPr>
  </w:style>
  <w:style w:type="paragraph" w:styleId="88">
    <w:name w:val="List Number"/>
    <w:basedOn w:val="1"/>
    <w:qFormat/>
    <w:uiPriority w:val="3"/>
    <w:pPr>
      <w:numPr>
        <w:ilvl w:val="0"/>
        <w:numId w:val="10"/>
      </w:numPr>
      <w:contextualSpacing/>
    </w:pPr>
  </w:style>
  <w:style w:type="paragraph" w:styleId="89">
    <w:name w:val="List Number 2"/>
    <w:basedOn w:val="1"/>
    <w:qFormat/>
    <w:uiPriority w:val="3"/>
    <w:pPr>
      <w:numPr>
        <w:ilvl w:val="0"/>
        <w:numId w:val="11"/>
      </w:numPr>
      <w:contextualSpacing/>
    </w:pPr>
  </w:style>
  <w:style w:type="paragraph" w:styleId="90">
    <w:name w:val="List"/>
    <w:basedOn w:val="1"/>
    <w:qFormat/>
    <w:uiPriority w:val="99"/>
    <w:pPr>
      <w:ind w:left="283" w:hanging="283"/>
      <w:contextualSpacing/>
    </w:pPr>
  </w:style>
  <w:style w:type="paragraph" w:styleId="91">
    <w:name w:val="Normal (Web)"/>
    <w:basedOn w:val="1"/>
    <w:link w:val="530"/>
    <w:qFormat/>
    <w:uiPriority w:val="99"/>
    <w:rPr>
      <w:rFonts w:ascii="Times New Roman" w:hAnsi="Times New Roman" w:cs="Times New Roman"/>
      <w:sz w:val="24"/>
      <w:szCs w:val="24"/>
    </w:rPr>
  </w:style>
  <w:style w:type="paragraph" w:styleId="92">
    <w:name w:val="Body Text 3"/>
    <w:basedOn w:val="1"/>
    <w:link w:val="175"/>
    <w:qFormat/>
    <w:uiPriority w:val="99"/>
    <w:rPr>
      <w:sz w:val="16"/>
      <w:szCs w:val="16"/>
    </w:rPr>
  </w:style>
  <w:style w:type="paragraph" w:styleId="93">
    <w:name w:val="Body Text Indent 2"/>
    <w:basedOn w:val="1"/>
    <w:link w:val="179"/>
    <w:qFormat/>
    <w:uiPriority w:val="99"/>
    <w:pPr>
      <w:spacing w:line="480" w:lineRule="auto"/>
      <w:ind w:left="283"/>
    </w:pPr>
  </w:style>
  <w:style w:type="paragraph" w:styleId="94">
    <w:name w:val="Subtitle"/>
    <w:basedOn w:val="1"/>
    <w:next w:val="1"/>
    <w:link w:val="171"/>
    <w:qFormat/>
    <w:uiPriority w:val="5"/>
    <w:pPr>
      <w:spacing w:before="400" w:after="400" w:line="400" w:lineRule="atLeast"/>
      <w:contextualSpacing/>
    </w:pPr>
    <w:rPr>
      <w:rFonts w:eastAsiaTheme="majorEastAsia" w:cstheme="majorBidi"/>
      <w:b/>
      <w:iCs/>
      <w:sz w:val="36"/>
      <w:szCs w:val="24"/>
    </w:rPr>
  </w:style>
  <w:style w:type="paragraph" w:styleId="95">
    <w:name w:val="Signature"/>
    <w:basedOn w:val="1"/>
    <w:link w:val="170"/>
    <w:qFormat/>
    <w:uiPriority w:val="5"/>
    <w:pPr>
      <w:spacing w:line="240" w:lineRule="auto"/>
      <w:ind w:left="4252"/>
    </w:pPr>
  </w:style>
  <w:style w:type="paragraph" w:styleId="96">
    <w:name w:val="Salutation"/>
    <w:basedOn w:val="1"/>
    <w:next w:val="1"/>
    <w:link w:val="169"/>
    <w:qFormat/>
    <w:uiPriority w:val="5"/>
  </w:style>
  <w:style w:type="paragraph" w:styleId="97">
    <w:name w:val="List Continue 2"/>
    <w:basedOn w:val="1"/>
    <w:qFormat/>
    <w:uiPriority w:val="9"/>
    <w:pPr>
      <w:ind w:left="566"/>
      <w:contextualSpacing/>
    </w:pPr>
  </w:style>
  <w:style w:type="paragraph" w:styleId="98">
    <w:name w:val="List Continue 3"/>
    <w:basedOn w:val="1"/>
    <w:qFormat/>
    <w:uiPriority w:val="9"/>
    <w:pPr>
      <w:ind w:left="849"/>
      <w:contextualSpacing/>
    </w:pPr>
  </w:style>
  <w:style w:type="paragraph" w:styleId="99">
    <w:name w:val="List Continue 4"/>
    <w:basedOn w:val="1"/>
    <w:qFormat/>
    <w:uiPriority w:val="9"/>
    <w:pPr>
      <w:ind w:left="1132"/>
      <w:contextualSpacing/>
    </w:pPr>
  </w:style>
  <w:style w:type="paragraph" w:styleId="100">
    <w:name w:val="List Continue 5"/>
    <w:basedOn w:val="1"/>
    <w:qFormat/>
    <w:uiPriority w:val="9"/>
    <w:pPr>
      <w:ind w:left="1415"/>
      <w:contextualSpacing/>
    </w:pPr>
  </w:style>
  <w:style w:type="paragraph" w:styleId="101">
    <w:name w:val="List 2"/>
    <w:basedOn w:val="1"/>
    <w:qFormat/>
    <w:uiPriority w:val="99"/>
    <w:pPr>
      <w:ind w:left="566" w:hanging="283"/>
      <w:contextualSpacing/>
    </w:pPr>
  </w:style>
  <w:style w:type="paragraph" w:styleId="102">
    <w:name w:val="List 3"/>
    <w:basedOn w:val="1"/>
    <w:qFormat/>
    <w:uiPriority w:val="99"/>
    <w:pPr>
      <w:ind w:left="849" w:hanging="283"/>
      <w:contextualSpacing/>
    </w:pPr>
  </w:style>
  <w:style w:type="paragraph" w:styleId="103">
    <w:name w:val="List 4"/>
    <w:basedOn w:val="1"/>
    <w:qFormat/>
    <w:uiPriority w:val="99"/>
    <w:pPr>
      <w:ind w:left="1132" w:hanging="283"/>
      <w:contextualSpacing/>
    </w:pPr>
  </w:style>
  <w:style w:type="paragraph" w:styleId="104">
    <w:name w:val="HTML Preformatted"/>
    <w:basedOn w:val="1"/>
    <w:link w:val="165"/>
    <w:qFormat/>
    <w:uiPriority w:val="99"/>
    <w:pPr>
      <w:spacing w:line="240" w:lineRule="auto"/>
    </w:pPr>
    <w:rPr>
      <w:rFonts w:ascii="Consolas" w:hAnsi="Consolas"/>
      <w:sz w:val="20"/>
      <w:szCs w:val="20"/>
    </w:rPr>
  </w:style>
  <w:style w:type="paragraph" w:styleId="105">
    <w:name w:val="Block Text"/>
    <w:basedOn w:val="1"/>
    <w:qFormat/>
    <w:uiPriority w:val="99"/>
    <w:pPr>
      <w:pBdr>
        <w:top w:val="single" w:color="7E7E7E" w:themeColor="text1" w:themeTint="80" w:sz="2" w:space="10"/>
        <w:left w:val="single" w:color="7E7E7E" w:themeColor="text1" w:themeTint="80" w:sz="2" w:space="10"/>
        <w:bottom w:val="single" w:color="7E7E7E" w:themeColor="text1" w:themeTint="80" w:sz="2" w:space="10"/>
        <w:right w:val="single" w:color="7E7E7E" w:themeColor="text1" w:themeTint="80" w:sz="2" w:space="10"/>
      </w:pBdr>
      <w:ind w:left="1151" w:right="1151"/>
    </w:pPr>
    <w:rPr>
      <w:i/>
      <w:iCs/>
    </w:rPr>
  </w:style>
  <w:style w:type="paragraph" w:styleId="106">
    <w:name w:val="Message Header"/>
    <w:basedOn w:val="1"/>
    <w:link w:val="166"/>
    <w:qFormat/>
    <w:uiPriority w:val="3"/>
    <w:pPr>
      <w:pBdr>
        <w:top w:val="single" w:color="auto" w:sz="6" w:space="1"/>
        <w:left w:val="single" w:color="auto" w:sz="6" w:space="1"/>
        <w:bottom w:val="single" w:color="auto" w:sz="6" w:space="1"/>
        <w:right w:val="single" w:color="auto" w:sz="6" w:space="1"/>
      </w:pBdr>
      <w:shd w:val="pct20" w:color="auto" w:fill="auto"/>
      <w:spacing w:line="240" w:lineRule="auto"/>
      <w:ind w:left="1134" w:hanging="1134"/>
    </w:pPr>
    <w:rPr>
      <w:rFonts w:asciiTheme="majorHAnsi" w:hAnsiTheme="majorHAnsi" w:eastAsiaTheme="majorEastAsia" w:cstheme="majorBidi"/>
      <w:sz w:val="24"/>
      <w:szCs w:val="24"/>
    </w:rPr>
  </w:style>
  <w:style w:type="paragraph" w:styleId="107">
    <w:name w:val="E-mail Signature"/>
    <w:basedOn w:val="1"/>
    <w:link w:val="183"/>
    <w:uiPriority w:val="9"/>
    <w:pPr>
      <w:spacing w:line="240" w:lineRule="auto"/>
    </w:pPr>
  </w:style>
  <w:style w:type="table" w:styleId="108">
    <w:name w:val="Table Colorful 2"/>
    <w:basedOn w:val="12"/>
    <w:semiHidden/>
    <w:unhideWhenUsed/>
    <w:qFormat/>
    <w:uiPriority w:val="0"/>
    <w:pPr>
      <w:spacing w:after="0" w:line="260" w:lineRule="atLeast"/>
    </w:pPr>
    <w:rPr>
      <w:rFonts w:ascii="Verdana" w:hAnsi="Verdana"/>
      <w:sz w:val="18"/>
      <w:szCs w:val="18"/>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9">
    <w:name w:val="Table Grid 2"/>
    <w:basedOn w:val="12"/>
    <w:semiHidden/>
    <w:unhideWhenUsed/>
    <w:qFormat/>
    <w:uiPriority w:val="0"/>
    <w:pPr>
      <w:spacing w:after="0" w:line="260" w:lineRule="atLeast"/>
    </w:pPr>
    <w:rPr>
      <w:rFonts w:ascii="Verdana" w:hAnsi="Verdana"/>
      <w:sz w:val="18"/>
      <w:szCs w:val="18"/>
    </w:r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0">
    <w:name w:val="Table Subtle 1"/>
    <w:basedOn w:val="12"/>
    <w:semiHidden/>
    <w:unhideWhenUsed/>
    <w:qFormat/>
    <w:uiPriority w:val="0"/>
    <w:pPr>
      <w:spacing w:after="0" w:line="260" w:lineRule="atLeast"/>
    </w:pPr>
    <w:rPr>
      <w:rFonts w:ascii="Verdana" w:hAnsi="Verdana"/>
      <w:sz w:val="18"/>
      <w:szCs w:val="18"/>
    </w:r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1">
    <w:name w:val="Table Theme"/>
    <w:basedOn w:val="12"/>
    <w:unhideWhenUsed/>
    <w:qFormat/>
    <w:uiPriority w:val="0"/>
    <w:pPr>
      <w:spacing w:after="0" w:line="260" w:lineRule="atLeast"/>
    </w:pPr>
    <w:rPr>
      <w:rFonts w:ascii="Verdana" w:hAnsi="Verdana"/>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Web 3"/>
    <w:basedOn w:val="12"/>
    <w:unhideWhenUsed/>
    <w:qFormat/>
    <w:uiPriority w:val="0"/>
    <w:pPr>
      <w:spacing w:after="0" w:line="260" w:lineRule="atLeast"/>
    </w:pPr>
    <w:rPr>
      <w:rFonts w:ascii="Verdana" w:hAnsi="Verdana"/>
      <w:sz w:val="18"/>
      <w:szCs w:val="18"/>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13">
    <w:name w:val="Table Grid 6"/>
    <w:basedOn w:val="12"/>
    <w:semiHidden/>
    <w:unhideWhenUsed/>
    <w:qFormat/>
    <w:uiPriority w:val="0"/>
    <w:pPr>
      <w:spacing w:after="0" w:line="260" w:lineRule="atLeast"/>
    </w:pPr>
    <w:rPr>
      <w:rFonts w:ascii="Verdana" w:hAnsi="Verdana"/>
      <w:sz w:val="18"/>
      <w:szCs w:val="18"/>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4">
    <w:name w:val="Table Simple 1"/>
    <w:basedOn w:val="12"/>
    <w:semiHidden/>
    <w:unhideWhenUsed/>
    <w:qFormat/>
    <w:uiPriority w:val="0"/>
    <w:pPr>
      <w:spacing w:after="0" w:line="260" w:lineRule="atLeast"/>
    </w:pPr>
    <w:rPr>
      <w:rFonts w:ascii="Verdana" w:hAnsi="Verdana"/>
      <w:sz w:val="18"/>
      <w:szCs w:val="18"/>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15">
    <w:name w:val="Table Grid 1"/>
    <w:basedOn w:val="12"/>
    <w:semiHidden/>
    <w:unhideWhenUsed/>
    <w:qFormat/>
    <w:uiPriority w:val="0"/>
    <w:pPr>
      <w:spacing w:after="0" w:line="260" w:lineRule="atLeast"/>
    </w:pPr>
    <w:rPr>
      <w:rFonts w:ascii="Verdana" w:hAnsi="Verdana"/>
      <w:sz w:val="18"/>
      <w:szCs w:val="18"/>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style>
  <w:style w:type="table" w:styleId="116">
    <w:name w:val="Table 3D effects 2"/>
    <w:basedOn w:val="12"/>
    <w:semiHidden/>
    <w:unhideWhenUsed/>
    <w:qFormat/>
    <w:uiPriority w:val="0"/>
    <w:pPr>
      <w:spacing w:after="0" w:line="260" w:lineRule="atLeast"/>
    </w:pPr>
    <w:rPr>
      <w:rFonts w:ascii="Verdana" w:hAnsi="Verdana"/>
      <w:sz w:val="18"/>
      <w:szCs w:val="18"/>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17">
    <w:name w:val="Table List 5"/>
    <w:basedOn w:val="12"/>
    <w:semiHidden/>
    <w:unhideWhenUsed/>
    <w:qFormat/>
    <w:uiPriority w:val="0"/>
    <w:pPr>
      <w:spacing w:after="0" w:line="260" w:lineRule="atLeast"/>
    </w:pPr>
    <w:rPr>
      <w:rFonts w:ascii="Verdana" w:hAnsi="Verdana"/>
      <w:sz w:val="18"/>
      <w:szCs w:val="18"/>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8">
    <w:name w:val="Table Classic 4"/>
    <w:basedOn w:val="12"/>
    <w:semiHidden/>
    <w:unhideWhenUsed/>
    <w:qFormat/>
    <w:uiPriority w:val="0"/>
    <w:pPr>
      <w:spacing w:after="0" w:line="260" w:lineRule="atLeast"/>
    </w:pPr>
    <w:rPr>
      <w:rFonts w:ascii="Verdana" w:hAnsi="Verdana"/>
      <w:sz w:val="18"/>
      <w:szCs w:val="18"/>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19">
    <w:name w:val="Table Grid"/>
    <w:basedOn w:val="12"/>
    <w:qFormat/>
    <w:uiPriority w:val="59"/>
    <w:pPr>
      <w:spacing w:after="0" w:line="260" w:lineRule="atLeast"/>
    </w:pPr>
    <w:rPr>
      <w:rFonts w:ascii="Verdana" w:hAnsi="Verdana"/>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0">
    <w:name w:val="Table Classic 1"/>
    <w:basedOn w:val="12"/>
    <w:semiHidden/>
    <w:unhideWhenUsed/>
    <w:qFormat/>
    <w:uiPriority w:val="0"/>
    <w:pPr>
      <w:spacing w:after="0" w:line="260" w:lineRule="atLeast"/>
    </w:pPr>
    <w:rPr>
      <w:rFonts w:ascii="Verdana" w:hAnsi="Verdana"/>
      <w:sz w:val="18"/>
      <w:szCs w:val="18"/>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121">
    <w:name w:val="Table Grid 5"/>
    <w:basedOn w:val="12"/>
    <w:semiHidden/>
    <w:unhideWhenUsed/>
    <w:qFormat/>
    <w:uiPriority w:val="0"/>
    <w:pPr>
      <w:spacing w:after="0" w:line="260" w:lineRule="atLeast"/>
    </w:pPr>
    <w:rPr>
      <w:rFonts w:ascii="Verdana" w:hAnsi="Verdana"/>
      <w:sz w:val="18"/>
      <w:szCs w:val="18"/>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2">
    <w:name w:val="Table 3D effects 3"/>
    <w:basedOn w:val="12"/>
    <w:unhideWhenUsed/>
    <w:qFormat/>
    <w:uiPriority w:val="0"/>
    <w:pPr>
      <w:spacing w:after="0" w:line="260" w:lineRule="atLeast"/>
    </w:pPr>
    <w:rPr>
      <w:rFonts w:ascii="Verdana" w:hAnsi="Verdana"/>
      <w:sz w:val="18"/>
      <w:szCs w:val="18"/>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23">
    <w:name w:val="Table Columns 3"/>
    <w:basedOn w:val="12"/>
    <w:semiHidden/>
    <w:unhideWhenUsed/>
    <w:qFormat/>
    <w:uiPriority w:val="0"/>
    <w:pPr>
      <w:spacing w:after="0" w:line="260" w:lineRule="atLeast"/>
    </w:pPr>
    <w:rPr>
      <w:rFonts w:ascii="Verdana" w:hAnsi="Verdana"/>
      <w:b/>
      <w:bCs/>
      <w:sz w:val="18"/>
      <w:szCs w:val="18"/>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4">
    <w:name w:val="Table Columns 4"/>
    <w:basedOn w:val="12"/>
    <w:semiHidden/>
    <w:unhideWhenUsed/>
    <w:qFormat/>
    <w:uiPriority w:val="0"/>
    <w:pPr>
      <w:spacing w:after="0" w:line="260" w:lineRule="atLeast"/>
    </w:pPr>
    <w:rPr>
      <w:rFonts w:ascii="Verdana" w:hAnsi="Verdana"/>
      <w:sz w:val="18"/>
      <w:szCs w:val="18"/>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5">
    <w:name w:val="Table Classic 3"/>
    <w:basedOn w:val="12"/>
    <w:semiHidden/>
    <w:unhideWhenUsed/>
    <w:qFormat/>
    <w:uiPriority w:val="0"/>
    <w:pPr>
      <w:spacing w:after="0" w:line="260" w:lineRule="atLeast"/>
    </w:pPr>
    <w:rPr>
      <w:rFonts w:ascii="Verdana" w:hAnsi="Verdana"/>
      <w:color w:val="000080"/>
      <w:sz w:val="18"/>
      <w:szCs w:val="18"/>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26">
    <w:name w:val="Table Professional"/>
    <w:basedOn w:val="12"/>
    <w:semiHidden/>
    <w:unhideWhenUsed/>
    <w:qFormat/>
    <w:uiPriority w:val="0"/>
    <w:pPr>
      <w:spacing w:after="0" w:line="260" w:lineRule="atLeast"/>
    </w:pPr>
    <w:rPr>
      <w:rFonts w:ascii="Verdana" w:hAnsi="Verdana"/>
      <w:sz w:val="18"/>
      <w:szCs w:val="18"/>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27">
    <w:name w:val="Table Elegant"/>
    <w:basedOn w:val="12"/>
    <w:semiHidden/>
    <w:unhideWhenUsed/>
    <w:qFormat/>
    <w:uiPriority w:val="0"/>
    <w:pPr>
      <w:spacing w:after="0" w:line="260" w:lineRule="atLeast"/>
    </w:pPr>
    <w:rPr>
      <w:rFonts w:ascii="Verdana" w:hAnsi="Verdana"/>
      <w:sz w:val="18"/>
      <w:szCs w:val="18"/>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28">
    <w:name w:val="Table Colorful 1"/>
    <w:basedOn w:val="12"/>
    <w:semiHidden/>
    <w:unhideWhenUsed/>
    <w:qFormat/>
    <w:uiPriority w:val="0"/>
    <w:pPr>
      <w:spacing w:after="0" w:line="260" w:lineRule="atLeast"/>
    </w:pPr>
    <w:rPr>
      <w:rFonts w:ascii="Verdana" w:hAnsi="Verdana"/>
      <w:color w:val="FFFFFF"/>
      <w:sz w:val="18"/>
      <w:szCs w:val="18"/>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29">
    <w:name w:val="Table List 3"/>
    <w:basedOn w:val="12"/>
    <w:semiHidden/>
    <w:unhideWhenUsed/>
    <w:qFormat/>
    <w:uiPriority w:val="0"/>
    <w:pPr>
      <w:spacing w:after="0" w:line="260" w:lineRule="atLeast"/>
    </w:pPr>
    <w:rPr>
      <w:rFonts w:ascii="Verdana" w:hAnsi="Verdana"/>
      <w:sz w:val="18"/>
      <w:szCs w:val="18"/>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30">
    <w:name w:val="Table Web 2"/>
    <w:basedOn w:val="12"/>
    <w:unhideWhenUsed/>
    <w:qFormat/>
    <w:uiPriority w:val="0"/>
    <w:pPr>
      <w:spacing w:after="0" w:line="260" w:lineRule="atLeast"/>
    </w:pPr>
    <w:rPr>
      <w:rFonts w:ascii="Verdana" w:hAnsi="Verdana"/>
      <w:sz w:val="18"/>
      <w:szCs w:val="18"/>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1">
    <w:name w:val="Table List 7"/>
    <w:basedOn w:val="12"/>
    <w:semiHidden/>
    <w:unhideWhenUsed/>
    <w:qFormat/>
    <w:uiPriority w:val="0"/>
    <w:pPr>
      <w:spacing w:after="0" w:line="260" w:lineRule="atLeast"/>
    </w:pPr>
    <w:rPr>
      <w:rFonts w:ascii="Verdana" w:hAnsi="Verdana"/>
      <w:sz w:val="18"/>
      <w:szCs w:val="18"/>
    </w:r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32">
    <w:name w:val="Table Contemporary"/>
    <w:basedOn w:val="12"/>
    <w:semiHidden/>
    <w:unhideWhenUsed/>
    <w:qFormat/>
    <w:uiPriority w:val="0"/>
    <w:pPr>
      <w:spacing w:after="0" w:line="260" w:lineRule="atLeast"/>
    </w:pPr>
    <w:rPr>
      <w:rFonts w:ascii="Verdana" w:hAnsi="Verdana"/>
      <w:sz w:val="18"/>
      <w:szCs w:val="18"/>
    </w:r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33">
    <w:name w:val="Table List 6"/>
    <w:basedOn w:val="12"/>
    <w:semiHidden/>
    <w:unhideWhenUsed/>
    <w:qFormat/>
    <w:uiPriority w:val="0"/>
    <w:pPr>
      <w:spacing w:after="0" w:line="260" w:lineRule="atLeast"/>
    </w:pPr>
    <w:rPr>
      <w:rFonts w:ascii="Verdana" w:hAnsi="Verdana"/>
      <w:sz w:val="18"/>
      <w:szCs w:val="18"/>
    </w:r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style>
  <w:style w:type="table" w:styleId="134">
    <w:name w:val="Table Grid 4"/>
    <w:basedOn w:val="12"/>
    <w:semiHidden/>
    <w:unhideWhenUsed/>
    <w:qFormat/>
    <w:uiPriority w:val="0"/>
    <w:pPr>
      <w:spacing w:after="0" w:line="260" w:lineRule="atLeast"/>
    </w:pPr>
    <w:rPr>
      <w:rFonts w:ascii="Verdana" w:hAnsi="Verdana"/>
      <w:sz w:val="18"/>
      <w:szCs w:val="18"/>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35">
    <w:name w:val="Table Columns 1"/>
    <w:basedOn w:val="12"/>
    <w:semiHidden/>
    <w:unhideWhenUsed/>
    <w:qFormat/>
    <w:uiPriority w:val="0"/>
    <w:pPr>
      <w:spacing w:after="0" w:line="260" w:lineRule="atLeast"/>
    </w:pPr>
    <w:rPr>
      <w:rFonts w:ascii="Verdana" w:hAnsi="Verdana"/>
      <w:b/>
      <w:bCs/>
      <w:sz w:val="18"/>
      <w:szCs w:val="18"/>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List 8"/>
    <w:basedOn w:val="12"/>
    <w:semiHidden/>
    <w:unhideWhenUsed/>
    <w:qFormat/>
    <w:uiPriority w:val="0"/>
    <w:pPr>
      <w:spacing w:after="0" w:line="260" w:lineRule="atLeast"/>
    </w:pPr>
    <w:rPr>
      <w:rFonts w:ascii="Verdana" w:hAnsi="Verdana"/>
      <w:sz w:val="18"/>
      <w:szCs w:val="18"/>
    </w:r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style>
  <w:style w:type="table" w:styleId="137">
    <w:name w:val="Table Grid 3"/>
    <w:basedOn w:val="12"/>
    <w:semiHidden/>
    <w:unhideWhenUsed/>
    <w:qFormat/>
    <w:uiPriority w:val="0"/>
    <w:pPr>
      <w:spacing w:after="0" w:line="260" w:lineRule="atLeast"/>
    </w:pPr>
    <w:rPr>
      <w:rFonts w:ascii="Verdana" w:hAnsi="Verdana"/>
      <w:sz w:val="18"/>
      <w:szCs w:val="18"/>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style>
  <w:style w:type="table" w:styleId="138">
    <w:name w:val="Table Subtle 2"/>
    <w:basedOn w:val="12"/>
    <w:unhideWhenUsed/>
    <w:qFormat/>
    <w:uiPriority w:val="0"/>
    <w:pPr>
      <w:spacing w:after="0" w:line="260" w:lineRule="atLeast"/>
    </w:pPr>
    <w:rPr>
      <w:rFonts w:ascii="Verdana" w:hAnsi="Verdana"/>
      <w:sz w:val="18"/>
      <w:szCs w:val="18"/>
    </w:r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9">
    <w:name w:val="Table List 4"/>
    <w:basedOn w:val="12"/>
    <w:semiHidden/>
    <w:unhideWhenUsed/>
    <w:qFormat/>
    <w:uiPriority w:val="0"/>
    <w:pPr>
      <w:spacing w:after="0" w:line="260" w:lineRule="atLeast"/>
    </w:pPr>
    <w:rPr>
      <w:rFonts w:ascii="Verdana" w:hAnsi="Verdana"/>
      <w:sz w:val="18"/>
      <w:szCs w:val="18"/>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40">
    <w:name w:val="Table List 1"/>
    <w:basedOn w:val="12"/>
    <w:semiHidden/>
    <w:unhideWhenUsed/>
    <w:qFormat/>
    <w:uiPriority w:val="0"/>
    <w:pPr>
      <w:spacing w:after="0" w:line="260" w:lineRule="atLeast"/>
    </w:pPr>
    <w:rPr>
      <w:rFonts w:ascii="Verdana" w:hAnsi="Verdana"/>
      <w:sz w:val="18"/>
      <w:szCs w:val="18"/>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41">
    <w:name w:val="Table Web 1"/>
    <w:basedOn w:val="12"/>
    <w:semiHidden/>
    <w:unhideWhenUsed/>
    <w:qFormat/>
    <w:uiPriority w:val="0"/>
    <w:pPr>
      <w:spacing w:after="0" w:line="260" w:lineRule="atLeast"/>
    </w:pPr>
    <w:rPr>
      <w:rFonts w:ascii="Verdana" w:hAnsi="Verdana"/>
      <w:sz w:val="18"/>
      <w:szCs w:val="18"/>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42">
    <w:name w:val="Table Colorful 3"/>
    <w:basedOn w:val="12"/>
    <w:semiHidden/>
    <w:unhideWhenUsed/>
    <w:qFormat/>
    <w:uiPriority w:val="0"/>
    <w:pPr>
      <w:spacing w:after="0" w:line="260" w:lineRule="atLeast"/>
    </w:pPr>
    <w:rPr>
      <w:rFonts w:ascii="Verdana" w:hAnsi="Verdana"/>
      <w:sz w:val="18"/>
      <w:szCs w:val="18"/>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43">
    <w:name w:val="Table Columns 5"/>
    <w:basedOn w:val="12"/>
    <w:semiHidden/>
    <w:unhideWhenUsed/>
    <w:qFormat/>
    <w:uiPriority w:val="0"/>
    <w:pPr>
      <w:spacing w:after="0" w:line="260" w:lineRule="atLeast"/>
    </w:pPr>
    <w:rPr>
      <w:rFonts w:ascii="Verdana" w:hAnsi="Verdana"/>
      <w:sz w:val="18"/>
      <w:szCs w:val="18"/>
    </w:r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4">
    <w:name w:val="Table Classic 2"/>
    <w:basedOn w:val="12"/>
    <w:semiHidden/>
    <w:unhideWhenUsed/>
    <w:qFormat/>
    <w:uiPriority w:val="0"/>
    <w:pPr>
      <w:spacing w:after="0" w:line="260" w:lineRule="atLeast"/>
    </w:pPr>
    <w:rPr>
      <w:rFonts w:ascii="Verdana" w:hAnsi="Verdana"/>
      <w:sz w:val="18"/>
      <w:szCs w:val="18"/>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145">
    <w:name w:val="Table Grid 7"/>
    <w:basedOn w:val="12"/>
    <w:semiHidden/>
    <w:unhideWhenUsed/>
    <w:qFormat/>
    <w:uiPriority w:val="0"/>
    <w:pPr>
      <w:spacing w:after="0" w:line="260" w:lineRule="atLeast"/>
    </w:pPr>
    <w:rPr>
      <w:rFonts w:ascii="Verdana" w:hAnsi="Verdana"/>
      <w:b/>
      <w:bCs/>
      <w:sz w:val="18"/>
      <w:szCs w:val="18"/>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46">
    <w:name w:val="Table 3D effects 1"/>
    <w:basedOn w:val="12"/>
    <w:semiHidden/>
    <w:unhideWhenUsed/>
    <w:qFormat/>
    <w:uiPriority w:val="0"/>
    <w:pPr>
      <w:spacing w:after="0" w:line="260" w:lineRule="atLeast"/>
    </w:pPr>
    <w:rPr>
      <w:rFonts w:ascii="Verdana" w:hAnsi="Verdana"/>
      <w:sz w:val="18"/>
      <w:szCs w:val="18"/>
    </w:r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47">
    <w:name w:val="Table Columns 2"/>
    <w:basedOn w:val="12"/>
    <w:semiHidden/>
    <w:unhideWhenUsed/>
    <w:qFormat/>
    <w:uiPriority w:val="0"/>
    <w:pPr>
      <w:spacing w:after="0" w:line="260" w:lineRule="atLeast"/>
    </w:pPr>
    <w:rPr>
      <w:rFonts w:ascii="Verdana" w:hAnsi="Verdana"/>
      <w:b/>
      <w:bCs/>
      <w:sz w:val="18"/>
      <w:szCs w:val="18"/>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48">
    <w:name w:val="Table Simple 2"/>
    <w:basedOn w:val="12"/>
    <w:semiHidden/>
    <w:unhideWhenUsed/>
    <w:qFormat/>
    <w:uiPriority w:val="0"/>
    <w:pPr>
      <w:spacing w:after="0" w:line="260" w:lineRule="atLeast"/>
    </w:pPr>
    <w:rPr>
      <w:rFonts w:ascii="Verdana" w:hAnsi="Verdana"/>
      <w:sz w:val="18"/>
      <w:szCs w:val="18"/>
    </w:r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49">
    <w:name w:val="Table Simple 3"/>
    <w:basedOn w:val="12"/>
    <w:semiHidden/>
    <w:unhideWhenUsed/>
    <w:qFormat/>
    <w:uiPriority w:val="0"/>
    <w:pPr>
      <w:spacing w:after="0" w:line="260" w:lineRule="atLeast"/>
    </w:pPr>
    <w:rPr>
      <w:rFonts w:ascii="Verdana" w:hAnsi="Verdana"/>
      <w:sz w:val="18"/>
      <w:szCs w:val="18"/>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50">
    <w:name w:val="Table Grid 8"/>
    <w:basedOn w:val="12"/>
    <w:semiHidden/>
    <w:unhideWhenUsed/>
    <w:qFormat/>
    <w:uiPriority w:val="0"/>
    <w:pPr>
      <w:spacing w:after="0" w:line="260" w:lineRule="atLeast"/>
    </w:pPr>
    <w:rPr>
      <w:rFonts w:ascii="Verdana" w:hAnsi="Verdana"/>
      <w:sz w:val="18"/>
      <w:szCs w:val="18"/>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51">
    <w:name w:val="Table List 2"/>
    <w:basedOn w:val="12"/>
    <w:semiHidden/>
    <w:unhideWhenUsed/>
    <w:qFormat/>
    <w:uiPriority w:val="0"/>
    <w:pPr>
      <w:spacing w:after="0" w:line="260" w:lineRule="atLeast"/>
    </w:pPr>
    <w:rPr>
      <w:rFonts w:ascii="Verdana" w:hAnsi="Verdana"/>
      <w:sz w:val="18"/>
      <w:szCs w:val="18"/>
    </w:r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character" w:customStyle="1" w:styleId="152">
    <w:name w:val="Заголовок 2 Знак"/>
    <w:uiPriority w:val="99"/>
    <w:rPr>
      <w:rFonts w:ascii="Cambria" w:hAnsi="Cambria" w:eastAsia="Times New Roman" w:cs="Times New Roman"/>
      <w:b/>
      <w:bCs/>
      <w:color w:val="4F81BD"/>
      <w:sz w:val="26"/>
      <w:szCs w:val="26"/>
      <w:lang w:val="en-GB"/>
    </w:rPr>
  </w:style>
  <w:style w:type="character" w:customStyle="1" w:styleId="153">
    <w:name w:val="Заголовок 1 Знак2"/>
    <w:basedOn w:val="11"/>
    <w:link w:val="2"/>
    <w:qFormat/>
    <w:uiPriority w:val="9"/>
    <w:rPr>
      <w:rFonts w:ascii="Verdana" w:hAnsi="Verdana" w:eastAsiaTheme="majorEastAsia" w:cstheme="majorBidi"/>
      <w:b/>
      <w:bCs/>
      <w:caps/>
      <w:color w:val="009DE0"/>
      <w:sz w:val="28"/>
      <w:szCs w:val="28"/>
      <w:lang w:val="en-GB"/>
    </w:rPr>
  </w:style>
  <w:style w:type="character" w:customStyle="1" w:styleId="154">
    <w:name w:val="Заголовок 2 Знак2"/>
    <w:basedOn w:val="11"/>
    <w:link w:val="3"/>
    <w:uiPriority w:val="9"/>
    <w:rPr>
      <w:rFonts w:ascii="Verdana" w:hAnsi="Verdana" w:eastAsiaTheme="majorEastAsia" w:cstheme="majorBidi"/>
      <w:b/>
      <w:bCs/>
      <w:sz w:val="18"/>
      <w:szCs w:val="26"/>
    </w:rPr>
  </w:style>
  <w:style w:type="character" w:customStyle="1" w:styleId="155">
    <w:name w:val="Заголовок 3 Знак"/>
    <w:basedOn w:val="11"/>
    <w:link w:val="4"/>
    <w:qFormat/>
    <w:uiPriority w:val="9"/>
    <w:rPr>
      <w:rFonts w:ascii="Verdana" w:hAnsi="Verdana" w:eastAsiaTheme="majorEastAsia" w:cstheme="majorBidi"/>
      <w:bCs/>
      <w:i/>
      <w:sz w:val="18"/>
      <w:szCs w:val="18"/>
    </w:rPr>
  </w:style>
  <w:style w:type="character" w:customStyle="1" w:styleId="156">
    <w:name w:val="Заголовок 4 Знак"/>
    <w:basedOn w:val="11"/>
    <w:link w:val="5"/>
    <w:qFormat/>
    <w:uiPriority w:val="1"/>
    <w:rPr>
      <w:rFonts w:ascii="Verdana" w:hAnsi="Verdana" w:eastAsiaTheme="majorEastAsia" w:cstheme="majorBidi"/>
      <w:bCs/>
      <w:iCs/>
      <w:sz w:val="17"/>
      <w:szCs w:val="18"/>
    </w:rPr>
  </w:style>
  <w:style w:type="character" w:customStyle="1" w:styleId="157">
    <w:name w:val="Заголовок 5 Знак"/>
    <w:basedOn w:val="11"/>
    <w:link w:val="6"/>
    <w:qFormat/>
    <w:uiPriority w:val="1"/>
    <w:rPr>
      <w:rFonts w:ascii="Verdana" w:hAnsi="Verdana" w:eastAsiaTheme="majorEastAsia" w:cstheme="majorBidi"/>
      <w:sz w:val="18"/>
      <w:szCs w:val="18"/>
      <w:u w:val="single"/>
    </w:rPr>
  </w:style>
  <w:style w:type="character" w:customStyle="1" w:styleId="158">
    <w:name w:val="Заголовок 6 Знак"/>
    <w:basedOn w:val="11"/>
    <w:link w:val="7"/>
    <w:qFormat/>
    <w:uiPriority w:val="1"/>
    <w:rPr>
      <w:rFonts w:ascii="Verdana" w:hAnsi="Verdana" w:eastAsiaTheme="majorEastAsia" w:cstheme="majorBidi"/>
      <w:b/>
      <w:iCs/>
      <w:sz w:val="18"/>
      <w:szCs w:val="18"/>
    </w:rPr>
  </w:style>
  <w:style w:type="character" w:customStyle="1" w:styleId="159">
    <w:name w:val="Заголовок 7 Знак"/>
    <w:basedOn w:val="11"/>
    <w:link w:val="8"/>
    <w:uiPriority w:val="1"/>
    <w:rPr>
      <w:rFonts w:ascii="Verdana" w:hAnsi="Verdana" w:eastAsiaTheme="majorEastAsia" w:cstheme="majorBidi"/>
      <w:b/>
      <w:iCs/>
      <w:sz w:val="18"/>
      <w:szCs w:val="18"/>
    </w:rPr>
  </w:style>
  <w:style w:type="character" w:customStyle="1" w:styleId="160">
    <w:name w:val="Заголовок 8 Знак"/>
    <w:basedOn w:val="11"/>
    <w:link w:val="9"/>
    <w:qFormat/>
    <w:uiPriority w:val="1"/>
    <w:rPr>
      <w:rFonts w:ascii="Verdana" w:hAnsi="Verdana" w:eastAsiaTheme="majorEastAsia" w:cstheme="majorBidi"/>
      <w:b/>
      <w:sz w:val="18"/>
      <w:szCs w:val="20"/>
    </w:rPr>
  </w:style>
  <w:style w:type="character" w:customStyle="1" w:styleId="161">
    <w:name w:val="Заголовок 9 Знак"/>
    <w:basedOn w:val="11"/>
    <w:link w:val="10"/>
    <w:qFormat/>
    <w:uiPriority w:val="1"/>
    <w:rPr>
      <w:rFonts w:ascii="Verdana" w:hAnsi="Verdana" w:eastAsiaTheme="majorEastAsia" w:cstheme="majorBidi"/>
      <w:b/>
      <w:iCs/>
      <w:sz w:val="18"/>
      <w:szCs w:val="20"/>
    </w:rPr>
  </w:style>
  <w:style w:type="character" w:customStyle="1" w:styleId="162">
    <w:name w:val="Текст концевой сноски Знак"/>
    <w:basedOn w:val="11"/>
    <w:link w:val="40"/>
    <w:semiHidden/>
    <w:qFormat/>
    <w:uiPriority w:val="9"/>
    <w:rPr>
      <w:rFonts w:ascii="Verdana" w:hAnsi="Verdana"/>
      <w:color w:val="E7E6E6" w:themeColor="background2"/>
      <w:sz w:val="12"/>
      <w:szCs w:val="20"/>
      <w:lang w:val="en-GB"/>
      <w14:textFill>
        <w14:solidFill>
          <w14:schemeClr w14:val="bg2"/>
        </w14:solidFill>
      </w14:textFill>
    </w:rPr>
  </w:style>
  <w:style w:type="character" w:customStyle="1" w:styleId="163">
    <w:name w:val="Текст сноски Знак4"/>
    <w:basedOn w:val="11"/>
    <w:link w:val="47"/>
    <w:qFormat/>
    <w:uiPriority w:val="99"/>
    <w:rPr>
      <w:rFonts w:ascii="Verdana" w:hAnsi="Verdana"/>
      <w:color w:val="797766"/>
      <w:sz w:val="12"/>
      <w:szCs w:val="20"/>
      <w:lang w:val="en-GB"/>
    </w:rPr>
  </w:style>
  <w:style w:type="character" w:customStyle="1" w:styleId="164">
    <w:name w:val="Адрес HTML Знак"/>
    <w:basedOn w:val="11"/>
    <w:link w:val="51"/>
    <w:qFormat/>
    <w:uiPriority w:val="99"/>
    <w:rPr>
      <w:rFonts w:ascii="Verdana" w:hAnsi="Verdana"/>
      <w:i/>
      <w:iCs/>
      <w:sz w:val="18"/>
      <w:szCs w:val="18"/>
      <w:lang w:val="en-GB"/>
    </w:rPr>
  </w:style>
  <w:style w:type="character" w:customStyle="1" w:styleId="165">
    <w:name w:val="Стандартный HTML Знак"/>
    <w:basedOn w:val="11"/>
    <w:link w:val="104"/>
    <w:qFormat/>
    <w:uiPriority w:val="99"/>
    <w:rPr>
      <w:rFonts w:ascii="Consolas" w:hAnsi="Consolas"/>
      <w:sz w:val="20"/>
      <w:szCs w:val="20"/>
      <w:lang w:val="en-GB"/>
    </w:rPr>
  </w:style>
  <w:style w:type="character" w:customStyle="1" w:styleId="166">
    <w:name w:val="Шапка Знак"/>
    <w:basedOn w:val="11"/>
    <w:link w:val="106"/>
    <w:qFormat/>
    <w:uiPriority w:val="3"/>
    <w:rPr>
      <w:rFonts w:asciiTheme="majorHAnsi" w:hAnsiTheme="majorHAnsi" w:eastAsiaTheme="majorEastAsia" w:cstheme="majorBidi"/>
      <w:sz w:val="24"/>
      <w:szCs w:val="24"/>
      <w:shd w:val="pct20" w:color="auto" w:fill="auto"/>
      <w:lang w:val="en-GB"/>
    </w:rPr>
  </w:style>
  <w:style w:type="character" w:customStyle="1" w:styleId="167">
    <w:name w:val="Заголовок записки Знак"/>
    <w:basedOn w:val="11"/>
    <w:link w:val="76"/>
    <w:qFormat/>
    <w:uiPriority w:val="5"/>
    <w:rPr>
      <w:rFonts w:ascii="Verdana" w:hAnsi="Verdana"/>
      <w:sz w:val="18"/>
      <w:szCs w:val="18"/>
      <w:lang w:val="en-GB"/>
    </w:rPr>
  </w:style>
  <w:style w:type="character" w:customStyle="1" w:styleId="168">
    <w:name w:val="Текст Знак"/>
    <w:basedOn w:val="11"/>
    <w:link w:val="38"/>
    <w:qFormat/>
    <w:uiPriority w:val="5"/>
    <w:rPr>
      <w:rFonts w:ascii="Consolas" w:hAnsi="Consolas"/>
      <w:sz w:val="21"/>
      <w:szCs w:val="21"/>
      <w:lang w:val="en-GB"/>
    </w:rPr>
  </w:style>
  <w:style w:type="character" w:customStyle="1" w:styleId="169">
    <w:name w:val="Приветствие Знак"/>
    <w:basedOn w:val="11"/>
    <w:link w:val="96"/>
    <w:qFormat/>
    <w:uiPriority w:val="5"/>
    <w:rPr>
      <w:rFonts w:ascii="Verdana" w:hAnsi="Verdana"/>
      <w:sz w:val="18"/>
      <w:szCs w:val="18"/>
      <w:lang w:val="en-GB"/>
    </w:rPr>
  </w:style>
  <w:style w:type="character" w:customStyle="1" w:styleId="170">
    <w:name w:val="Подпись Знак"/>
    <w:basedOn w:val="11"/>
    <w:link w:val="95"/>
    <w:qFormat/>
    <w:uiPriority w:val="5"/>
    <w:rPr>
      <w:rFonts w:ascii="Verdana" w:hAnsi="Verdana"/>
      <w:sz w:val="18"/>
      <w:szCs w:val="18"/>
      <w:lang w:val="en-GB"/>
    </w:rPr>
  </w:style>
  <w:style w:type="character" w:customStyle="1" w:styleId="171">
    <w:name w:val="Подзаголовок Знак"/>
    <w:basedOn w:val="11"/>
    <w:link w:val="94"/>
    <w:qFormat/>
    <w:uiPriority w:val="5"/>
    <w:rPr>
      <w:rFonts w:ascii="Verdana" w:hAnsi="Verdana" w:eastAsiaTheme="majorEastAsia" w:cstheme="majorBidi"/>
      <w:b/>
      <w:iCs/>
      <w:sz w:val="36"/>
      <w:szCs w:val="24"/>
      <w:lang w:val="en-GB"/>
    </w:rPr>
  </w:style>
  <w:style w:type="character" w:customStyle="1" w:styleId="172">
    <w:name w:val="Заголовок Знак"/>
    <w:basedOn w:val="11"/>
    <w:link w:val="86"/>
    <w:qFormat/>
    <w:uiPriority w:val="3"/>
    <w:rPr>
      <w:rFonts w:ascii="Verdana" w:hAnsi="Verdana" w:eastAsiaTheme="majorEastAsia" w:cstheme="majorBidi"/>
      <w:b/>
      <w:kern w:val="28"/>
      <w:sz w:val="40"/>
      <w:szCs w:val="52"/>
      <w:lang w:val="en-GB"/>
    </w:rPr>
  </w:style>
  <w:style w:type="character" w:customStyle="1" w:styleId="173">
    <w:name w:val="Основной текст Знак"/>
    <w:basedOn w:val="11"/>
    <w:link w:val="62"/>
    <w:qFormat/>
    <w:uiPriority w:val="99"/>
    <w:rPr>
      <w:rFonts w:ascii="Verdana" w:hAnsi="Verdana"/>
      <w:sz w:val="18"/>
      <w:szCs w:val="18"/>
      <w:lang w:val="en-GB"/>
    </w:rPr>
  </w:style>
  <w:style w:type="character" w:customStyle="1" w:styleId="174">
    <w:name w:val="Основной текст 2 Знак"/>
    <w:basedOn w:val="11"/>
    <w:link w:val="33"/>
    <w:qFormat/>
    <w:uiPriority w:val="99"/>
    <w:rPr>
      <w:rFonts w:ascii="Verdana" w:hAnsi="Verdana"/>
      <w:sz w:val="18"/>
      <w:szCs w:val="18"/>
      <w:lang w:val="en-GB"/>
    </w:rPr>
  </w:style>
  <w:style w:type="character" w:customStyle="1" w:styleId="175">
    <w:name w:val="Основной текст 3 Знак"/>
    <w:basedOn w:val="11"/>
    <w:link w:val="92"/>
    <w:qFormat/>
    <w:uiPriority w:val="99"/>
    <w:rPr>
      <w:rFonts w:ascii="Verdana" w:hAnsi="Verdana"/>
      <w:sz w:val="16"/>
      <w:szCs w:val="16"/>
      <w:lang w:val="en-GB"/>
    </w:rPr>
  </w:style>
  <w:style w:type="character" w:customStyle="1" w:styleId="176">
    <w:name w:val="Красная строка Знак"/>
    <w:basedOn w:val="173"/>
    <w:link w:val="79"/>
    <w:qFormat/>
    <w:uiPriority w:val="99"/>
    <w:rPr>
      <w:rFonts w:ascii="Verdana" w:hAnsi="Verdana"/>
      <w:sz w:val="18"/>
      <w:szCs w:val="18"/>
      <w:lang w:val="en-GB"/>
    </w:rPr>
  </w:style>
  <w:style w:type="character" w:customStyle="1" w:styleId="177">
    <w:name w:val="Основной текст с отступом Знак"/>
    <w:basedOn w:val="11"/>
    <w:link w:val="81"/>
    <w:qFormat/>
    <w:uiPriority w:val="99"/>
    <w:rPr>
      <w:rFonts w:ascii="Verdana" w:hAnsi="Verdana"/>
      <w:sz w:val="18"/>
      <w:szCs w:val="18"/>
      <w:lang w:val="en-GB"/>
    </w:rPr>
  </w:style>
  <w:style w:type="character" w:customStyle="1" w:styleId="178">
    <w:name w:val="Красная строка 2 Знак"/>
    <w:basedOn w:val="177"/>
    <w:link w:val="80"/>
    <w:qFormat/>
    <w:uiPriority w:val="99"/>
    <w:rPr>
      <w:rFonts w:ascii="Verdana" w:hAnsi="Verdana"/>
      <w:sz w:val="18"/>
      <w:szCs w:val="18"/>
      <w:lang w:val="en-GB"/>
    </w:rPr>
  </w:style>
  <w:style w:type="character" w:customStyle="1" w:styleId="179">
    <w:name w:val="Основной текст с отступом 2 Знак"/>
    <w:basedOn w:val="11"/>
    <w:link w:val="93"/>
    <w:qFormat/>
    <w:uiPriority w:val="99"/>
    <w:rPr>
      <w:rFonts w:ascii="Verdana" w:hAnsi="Verdana"/>
      <w:sz w:val="18"/>
      <w:szCs w:val="18"/>
      <w:lang w:val="en-GB"/>
    </w:rPr>
  </w:style>
  <w:style w:type="character" w:customStyle="1" w:styleId="180">
    <w:name w:val="Основной текст с отступом 3 Знак"/>
    <w:basedOn w:val="11"/>
    <w:link w:val="39"/>
    <w:uiPriority w:val="99"/>
    <w:rPr>
      <w:rFonts w:ascii="Verdana" w:hAnsi="Verdana"/>
      <w:sz w:val="16"/>
      <w:szCs w:val="16"/>
      <w:lang w:val="en-GB"/>
    </w:rPr>
  </w:style>
  <w:style w:type="character" w:customStyle="1" w:styleId="181">
    <w:name w:val="Прощание Знак"/>
    <w:basedOn w:val="11"/>
    <w:link w:val="35"/>
    <w:uiPriority w:val="9"/>
    <w:rPr>
      <w:rFonts w:ascii="Verdana" w:hAnsi="Verdana"/>
      <w:sz w:val="18"/>
      <w:szCs w:val="18"/>
      <w:lang w:val="en-GB"/>
    </w:rPr>
  </w:style>
  <w:style w:type="character" w:customStyle="1" w:styleId="182">
    <w:name w:val="Дата Знак"/>
    <w:basedOn w:val="11"/>
    <w:link w:val="77"/>
    <w:uiPriority w:val="9"/>
    <w:rPr>
      <w:rFonts w:ascii="Verdana" w:hAnsi="Verdana"/>
      <w:sz w:val="18"/>
      <w:szCs w:val="18"/>
      <w:lang w:val="en-GB"/>
    </w:rPr>
  </w:style>
  <w:style w:type="character" w:customStyle="1" w:styleId="183">
    <w:name w:val="Электронная подпись Знак"/>
    <w:basedOn w:val="11"/>
    <w:link w:val="107"/>
    <w:uiPriority w:val="9"/>
    <w:rPr>
      <w:rFonts w:ascii="Verdana" w:hAnsi="Verdana"/>
      <w:sz w:val="18"/>
      <w:szCs w:val="18"/>
      <w:lang w:val="en-GB"/>
    </w:rPr>
  </w:style>
  <w:style w:type="character" w:customStyle="1" w:styleId="184">
    <w:name w:val="Нижний колонтитул Знак"/>
    <w:basedOn w:val="11"/>
    <w:link w:val="87"/>
    <w:uiPriority w:val="9"/>
    <w:rPr>
      <w:rFonts w:ascii="Verdana" w:hAnsi="Verdana"/>
      <w:sz w:val="12"/>
      <w:szCs w:val="18"/>
      <w:lang w:val="en-GB"/>
    </w:rPr>
  </w:style>
  <w:style w:type="character" w:customStyle="1" w:styleId="185">
    <w:name w:val="Верхний колонтитул Знак"/>
    <w:basedOn w:val="11"/>
    <w:link w:val="56"/>
    <w:uiPriority w:val="99"/>
    <w:rPr>
      <w:rFonts w:ascii="Verdana" w:hAnsi="Verdana"/>
      <w:sz w:val="12"/>
      <w:szCs w:val="18"/>
      <w:lang w:val="en-GB"/>
    </w:rPr>
  </w:style>
  <w:style w:type="paragraph" w:customStyle="1" w:styleId="186">
    <w:name w:val="Normal - Intented for"/>
    <w:basedOn w:val="187"/>
    <w:semiHidden/>
    <w:uiPriority w:val="3"/>
  </w:style>
  <w:style w:type="paragraph" w:customStyle="1" w:styleId="187">
    <w:name w:val="Normal - Document data text"/>
    <w:basedOn w:val="1"/>
    <w:semiHidden/>
    <w:uiPriority w:val="3"/>
    <w:rPr>
      <w:b/>
    </w:rPr>
  </w:style>
  <w:style w:type="paragraph" w:customStyle="1" w:styleId="188">
    <w:name w:val="Normal - TOC Heading"/>
    <w:basedOn w:val="1"/>
    <w:next w:val="1"/>
    <w:unhideWhenUsed/>
    <w:uiPriority w:val="0"/>
    <w:pPr>
      <w:spacing w:after="240" w:line="280" w:lineRule="atLeast"/>
    </w:pPr>
    <w:rPr>
      <w:b/>
      <w:caps/>
      <w:color w:val="009DE0"/>
    </w:rPr>
  </w:style>
  <w:style w:type="paragraph" w:customStyle="1" w:styleId="189">
    <w:name w:val="Normal - Head note"/>
    <w:basedOn w:val="1"/>
    <w:semiHidden/>
    <w:uiPriority w:val="3"/>
    <w:pPr>
      <w:spacing w:line="270" w:lineRule="atLeast"/>
      <w:ind w:left="624"/>
    </w:pPr>
    <w:rPr>
      <w:b/>
      <w:color w:val="4D4D4D"/>
      <w:sz w:val="21"/>
    </w:rPr>
  </w:style>
  <w:style w:type="paragraph" w:customStyle="1" w:styleId="190">
    <w:name w:val="Template"/>
    <w:link w:val="210"/>
    <w:semiHidden/>
    <w:uiPriority w:val="3"/>
    <w:pPr>
      <w:spacing w:after="0" w:line="200" w:lineRule="atLeast"/>
    </w:pPr>
    <w:rPr>
      <w:rFonts w:ascii="Verdana" w:hAnsi="Verdana" w:eastAsiaTheme="minorEastAsia" w:cstheme="minorBidi"/>
      <w:sz w:val="14"/>
      <w:szCs w:val="18"/>
      <w:lang w:val="en-GB" w:eastAsia="en-US" w:bidi="ar-SA"/>
    </w:rPr>
  </w:style>
  <w:style w:type="paragraph" w:customStyle="1" w:styleId="191">
    <w:name w:val="Template - Adresse"/>
    <w:basedOn w:val="190"/>
    <w:semiHidden/>
    <w:uiPriority w:val="3"/>
  </w:style>
  <w:style w:type="paragraph" w:customStyle="1" w:styleId="192">
    <w:name w:val="Normal - Frontpage Heading 1"/>
    <w:basedOn w:val="1"/>
    <w:link w:val="202"/>
    <w:qFormat/>
    <w:uiPriority w:val="3"/>
    <w:pPr>
      <w:spacing w:line="720" w:lineRule="atLeast"/>
      <w:ind w:right="1134"/>
    </w:pPr>
    <w:rPr>
      <w:b/>
      <w:caps/>
      <w:color w:val="4D4D4D"/>
      <w:sz w:val="60"/>
    </w:rPr>
  </w:style>
  <w:style w:type="paragraph" w:customStyle="1" w:styleId="193">
    <w:name w:val="Normal - Frontpage Heading 2"/>
    <w:basedOn w:val="192"/>
    <w:link w:val="209"/>
    <w:qFormat/>
    <w:uiPriority w:val="3"/>
    <w:rPr>
      <w:color w:val="009DE0"/>
    </w:rPr>
  </w:style>
  <w:style w:type="paragraph" w:customStyle="1" w:styleId="194">
    <w:name w:val="Normal - Document data leadtext"/>
    <w:basedOn w:val="1"/>
    <w:semiHidden/>
    <w:uiPriority w:val="4"/>
    <w:rPr>
      <w:sz w:val="14"/>
    </w:rPr>
  </w:style>
  <w:style w:type="paragraph" w:customStyle="1" w:styleId="195">
    <w:name w:val="Template - Ref to Frontpage heading 1"/>
    <w:basedOn w:val="190"/>
    <w:link w:val="211"/>
    <w:semiHidden/>
    <w:uiPriority w:val="3"/>
    <w:pPr>
      <w:spacing w:line="280" w:lineRule="atLeast"/>
    </w:pPr>
    <w:rPr>
      <w:b/>
      <w:caps/>
      <w:color w:val="009DE0"/>
    </w:rPr>
  </w:style>
  <w:style w:type="paragraph" w:customStyle="1" w:styleId="196">
    <w:name w:val="Normal - Fact Box Heading 1 -  White"/>
    <w:basedOn w:val="1"/>
    <w:next w:val="1"/>
    <w:uiPriority w:val="99"/>
    <w:pPr>
      <w:spacing w:line="320" w:lineRule="atLeast"/>
    </w:pPr>
    <w:rPr>
      <w:b/>
      <w:caps/>
      <w:color w:val="FFFFFF"/>
      <w:sz w:val="30"/>
    </w:rPr>
  </w:style>
  <w:style w:type="paragraph" w:customStyle="1" w:styleId="197">
    <w:name w:val="Normal - Fact Box Heading 1 - Black"/>
    <w:basedOn w:val="1"/>
    <w:semiHidden/>
    <w:uiPriority w:val="3"/>
    <w:rPr>
      <w:b/>
      <w:caps/>
    </w:rPr>
  </w:style>
  <w:style w:type="paragraph" w:customStyle="1" w:styleId="198">
    <w:name w:val="Normal - Fact Box Heading 2 - White"/>
    <w:basedOn w:val="1"/>
    <w:next w:val="199"/>
    <w:uiPriority w:val="99"/>
    <w:pPr>
      <w:spacing w:after="100" w:line="220" w:lineRule="atLeast"/>
    </w:pPr>
    <w:rPr>
      <w:b/>
      <w:color w:val="FFFFFF"/>
    </w:rPr>
  </w:style>
  <w:style w:type="paragraph" w:customStyle="1" w:styleId="199">
    <w:name w:val="Normal - Fact Box Body text - White"/>
    <w:basedOn w:val="1"/>
    <w:uiPriority w:val="99"/>
    <w:pPr>
      <w:spacing w:line="280" w:lineRule="atLeast"/>
    </w:pPr>
    <w:rPr>
      <w:color w:val="FFFFFF"/>
    </w:rPr>
  </w:style>
  <w:style w:type="paragraph" w:customStyle="1" w:styleId="200">
    <w:name w:val="Normal - Fact Box Heading 2 - Black"/>
    <w:basedOn w:val="1"/>
    <w:next w:val="201"/>
    <w:semiHidden/>
    <w:uiPriority w:val="3"/>
    <w:pPr>
      <w:spacing w:line="220" w:lineRule="atLeast"/>
    </w:pPr>
    <w:rPr>
      <w:b/>
    </w:rPr>
  </w:style>
  <w:style w:type="paragraph" w:customStyle="1" w:styleId="201">
    <w:name w:val="Normal - Fact Box Body text - Black"/>
    <w:basedOn w:val="1"/>
    <w:semiHidden/>
    <w:uiPriority w:val="3"/>
    <w:pPr>
      <w:spacing w:line="220" w:lineRule="atLeast"/>
    </w:pPr>
  </w:style>
  <w:style w:type="character" w:customStyle="1" w:styleId="202">
    <w:name w:val="Normal - Frontpage Heading 1 Char"/>
    <w:basedOn w:val="11"/>
    <w:link w:val="192"/>
    <w:uiPriority w:val="3"/>
    <w:rPr>
      <w:rFonts w:ascii="Verdana" w:hAnsi="Verdana" w:eastAsia="Times New Roman" w:cs="Times New Roman"/>
      <w:b/>
      <w:caps/>
      <w:color w:val="4D4D4D"/>
      <w:sz w:val="60"/>
      <w:szCs w:val="18"/>
      <w:lang w:eastAsia="da-DK"/>
    </w:rPr>
  </w:style>
  <w:style w:type="paragraph" w:customStyle="1" w:styleId="203">
    <w:name w:val="Note Heading1"/>
    <w:basedOn w:val="1"/>
    <w:uiPriority w:val="3"/>
    <w:pPr>
      <w:spacing w:after="100" w:line="170" w:lineRule="atLeast"/>
    </w:pPr>
    <w:rPr>
      <w:b/>
      <w:color w:val="009DE0"/>
      <w:sz w:val="15"/>
    </w:rPr>
  </w:style>
  <w:style w:type="paragraph" w:customStyle="1" w:styleId="204">
    <w:name w:val="Note"/>
    <w:basedOn w:val="1"/>
    <w:uiPriority w:val="3"/>
    <w:pPr>
      <w:spacing w:line="170" w:lineRule="atLeast"/>
    </w:pPr>
    <w:rPr>
      <w:sz w:val="15"/>
    </w:rPr>
  </w:style>
  <w:style w:type="paragraph" w:customStyle="1" w:styleId="205">
    <w:name w:val="Normal - Leading After Caption"/>
    <w:basedOn w:val="1"/>
    <w:semiHidden/>
    <w:uiPriority w:val="3"/>
    <w:pPr>
      <w:framePr w:wrap="around" w:vAnchor="text" w:hAnchor="page" w:x="8818" w:y="1"/>
      <w:suppressOverlap/>
      <w:spacing w:line="100" w:lineRule="exact"/>
    </w:pPr>
    <w:rPr>
      <w:sz w:val="10"/>
    </w:rPr>
  </w:style>
  <w:style w:type="paragraph" w:customStyle="1" w:styleId="206">
    <w:name w:val="Template - Ref to Frontpage heading 2"/>
    <w:basedOn w:val="1"/>
    <w:link w:val="212"/>
    <w:semiHidden/>
    <w:uiPriority w:val="3"/>
    <w:pPr>
      <w:tabs>
        <w:tab w:val="left" w:pos="198"/>
      </w:tabs>
      <w:spacing w:line="280" w:lineRule="atLeast"/>
    </w:pPr>
    <w:rPr>
      <w:rFonts w:eastAsia="Times New Roman" w:cs="Times New Roman"/>
      <w:b/>
      <w:caps/>
      <w:color w:val="009DE0"/>
      <w:sz w:val="22"/>
      <w:szCs w:val="24"/>
    </w:rPr>
  </w:style>
  <w:style w:type="paragraph" w:customStyle="1" w:styleId="207">
    <w:name w:val="Normal - Revision Data"/>
    <w:basedOn w:val="1"/>
    <w:unhideWhenUsed/>
    <w:uiPriority w:val="0"/>
    <w:rPr>
      <w:sz w:val="14"/>
    </w:rPr>
  </w:style>
  <w:style w:type="paragraph" w:customStyle="1" w:styleId="208">
    <w:name w:val="Normal - Revision Data Text"/>
    <w:basedOn w:val="1"/>
    <w:semiHidden/>
    <w:uiPriority w:val="5"/>
    <w:rPr>
      <w:b/>
    </w:rPr>
  </w:style>
  <w:style w:type="character" w:customStyle="1" w:styleId="209">
    <w:name w:val="Normal - Frontpage Heading 2 Char"/>
    <w:basedOn w:val="202"/>
    <w:link w:val="193"/>
    <w:uiPriority w:val="3"/>
    <w:rPr>
      <w:rFonts w:ascii="Verdana" w:hAnsi="Verdana" w:eastAsia="Times New Roman" w:cs="Times New Roman"/>
      <w:color w:val="009DE0"/>
      <w:sz w:val="60"/>
      <w:szCs w:val="18"/>
      <w:lang w:eastAsia="da-DK"/>
    </w:rPr>
  </w:style>
  <w:style w:type="character" w:customStyle="1" w:styleId="210">
    <w:name w:val="Template Char"/>
    <w:basedOn w:val="11"/>
    <w:link w:val="190"/>
    <w:semiHidden/>
    <w:uiPriority w:val="3"/>
    <w:rPr>
      <w:rFonts w:ascii="Verdana" w:hAnsi="Verdana"/>
      <w:sz w:val="14"/>
      <w:szCs w:val="18"/>
      <w:lang w:val="en-GB"/>
    </w:rPr>
  </w:style>
  <w:style w:type="character" w:customStyle="1" w:styleId="211">
    <w:name w:val="Template - Ref to Frontpage heading 1 Char"/>
    <w:basedOn w:val="210"/>
    <w:link w:val="195"/>
    <w:semiHidden/>
    <w:uiPriority w:val="3"/>
    <w:rPr>
      <w:rFonts w:ascii="Verdana" w:hAnsi="Verdana" w:eastAsia="Times New Roman" w:cs="Times New Roman"/>
      <w:b/>
      <w:caps/>
      <w:color w:val="009DE0"/>
      <w:sz w:val="14"/>
      <w:szCs w:val="24"/>
      <w:lang w:val="en-GB" w:eastAsia="da-DK"/>
    </w:rPr>
  </w:style>
  <w:style w:type="character" w:customStyle="1" w:styleId="212">
    <w:name w:val="Template - Ref to Frontpage heading 2 Char"/>
    <w:basedOn w:val="211"/>
    <w:link w:val="206"/>
    <w:semiHidden/>
    <w:uiPriority w:val="3"/>
    <w:rPr>
      <w:rFonts w:ascii="Verdana" w:hAnsi="Verdana" w:eastAsia="Times New Roman" w:cs="Times New Roman"/>
      <w:color w:val="009DE0"/>
      <w:sz w:val="14"/>
      <w:szCs w:val="24"/>
      <w:lang w:val="en-GB" w:eastAsia="da-DK"/>
    </w:rPr>
  </w:style>
  <w:style w:type="paragraph" w:customStyle="1" w:styleId="213">
    <w:name w:val="Template - Styleref header"/>
    <w:basedOn w:val="56"/>
    <w:semiHidden/>
    <w:uiPriority w:val="3"/>
    <w:pPr>
      <w:ind w:left="0"/>
    </w:pPr>
  </w:style>
  <w:style w:type="paragraph" w:customStyle="1" w:styleId="214">
    <w:name w:val="Normal - Ref"/>
    <w:basedOn w:val="1"/>
    <w:semiHidden/>
    <w:uiPriority w:val="99"/>
  </w:style>
  <w:style w:type="paragraph" w:customStyle="1" w:styleId="215">
    <w:name w:val="Normal - Optional 1"/>
    <w:basedOn w:val="208"/>
    <w:semiHidden/>
    <w:uiPriority w:val="5"/>
  </w:style>
  <w:style w:type="paragraph" w:customStyle="1" w:styleId="216">
    <w:name w:val="Normal - Optional 2"/>
    <w:basedOn w:val="208"/>
    <w:semiHidden/>
    <w:uiPriority w:val="5"/>
  </w:style>
  <w:style w:type="paragraph" w:customStyle="1" w:styleId="217">
    <w:name w:val="Normal - Supplement TOC1"/>
    <w:basedOn w:val="1"/>
    <w:next w:val="1"/>
    <w:semiHidden/>
    <w:uiPriority w:val="5"/>
    <w:rPr>
      <w:b/>
    </w:rPr>
  </w:style>
  <w:style w:type="paragraph" w:customStyle="1" w:styleId="218">
    <w:name w:val="Normal - Supplements TOC2"/>
    <w:basedOn w:val="1"/>
    <w:unhideWhenUsed/>
    <w:uiPriority w:val="0"/>
  </w:style>
  <w:style w:type="paragraph" w:customStyle="1" w:styleId="219">
    <w:name w:val="Normal - Bullet"/>
    <w:basedOn w:val="1"/>
    <w:semiHidden/>
    <w:qFormat/>
    <w:uiPriority w:val="3"/>
    <w:pPr>
      <w:numPr>
        <w:ilvl w:val="0"/>
        <w:numId w:val="12"/>
      </w:numPr>
    </w:pPr>
  </w:style>
  <w:style w:type="paragraph" w:customStyle="1" w:styleId="220">
    <w:name w:val="Normal - Numbering"/>
    <w:basedOn w:val="219"/>
    <w:semiHidden/>
    <w:qFormat/>
    <w:uiPriority w:val="3"/>
    <w:pPr>
      <w:numPr>
        <w:numId w:val="13"/>
      </w:numPr>
      <w:tabs>
        <w:tab w:val="left" w:pos="567"/>
      </w:tabs>
    </w:pPr>
  </w:style>
  <w:style w:type="paragraph" w:customStyle="1" w:styleId="221">
    <w:name w:val="Normal - Supplement Number"/>
    <w:basedOn w:val="1"/>
    <w:next w:val="1"/>
    <w:qFormat/>
    <w:uiPriority w:val="2"/>
    <w:pPr>
      <w:tabs>
        <w:tab w:val="left" w:pos="1209"/>
      </w:tabs>
      <w:spacing w:before="2560" w:line="280" w:lineRule="exact"/>
      <w:outlineLvl w:val="6"/>
    </w:pPr>
    <w:rPr>
      <w:b/>
      <w:caps/>
      <w:color w:val="009DE0"/>
    </w:rPr>
  </w:style>
  <w:style w:type="paragraph" w:customStyle="1" w:styleId="222">
    <w:name w:val="Normal - Supplement title"/>
    <w:basedOn w:val="221"/>
    <w:next w:val="1"/>
    <w:qFormat/>
    <w:uiPriority w:val="2"/>
    <w:pPr>
      <w:tabs>
        <w:tab w:val="clear" w:pos="1209"/>
      </w:tabs>
      <w:spacing w:before="0"/>
      <w:outlineLvl w:val="7"/>
    </w:pPr>
    <w:rPr>
      <w:sz w:val="22"/>
    </w:rPr>
  </w:style>
  <w:style w:type="paragraph" w:customStyle="1" w:styleId="223">
    <w:name w:val="Normal - Optional 1 leadtext"/>
    <w:basedOn w:val="224"/>
    <w:semiHidden/>
    <w:uiPriority w:val="99"/>
  </w:style>
  <w:style w:type="paragraph" w:customStyle="1" w:styleId="224">
    <w:name w:val="Document data leadtext"/>
    <w:basedOn w:val="1"/>
    <w:semiHidden/>
    <w:uiPriority w:val="6"/>
    <w:rPr>
      <w:rFonts w:eastAsia="Times New Roman" w:cs="Times New Roman"/>
      <w:sz w:val="14"/>
    </w:rPr>
  </w:style>
  <w:style w:type="paragraph" w:customStyle="1" w:styleId="225">
    <w:name w:val="Normal - Optional 2 leadtext"/>
    <w:basedOn w:val="223"/>
    <w:semiHidden/>
    <w:uiPriority w:val="5"/>
  </w:style>
  <w:style w:type="character" w:customStyle="1" w:styleId="226">
    <w:name w:val="Оглавление 4 Знак"/>
    <w:basedOn w:val="11"/>
    <w:link w:val="74"/>
    <w:uiPriority w:val="99"/>
    <w:rPr>
      <w:rFonts w:ascii="Verdana" w:hAnsi="Verdana" w:eastAsia="Times New Roman" w:cs="Times New Roman"/>
      <w:sz w:val="18"/>
      <w:szCs w:val="18"/>
      <w:lang w:val="en-GB"/>
    </w:rPr>
  </w:style>
  <w:style w:type="character" w:customStyle="1" w:styleId="227">
    <w:name w:val="Схема документа Знак"/>
    <w:basedOn w:val="11"/>
    <w:link w:val="46"/>
    <w:semiHidden/>
    <w:uiPriority w:val="9"/>
    <w:rPr>
      <w:rFonts w:ascii="Segoe UI" w:hAnsi="Segoe UI" w:cs="Segoe UI"/>
      <w:sz w:val="16"/>
      <w:szCs w:val="16"/>
      <w:lang w:val="en-GB"/>
    </w:rPr>
  </w:style>
  <w:style w:type="paragraph" w:customStyle="1" w:styleId="228">
    <w:name w:val="H1 - NOT TOC"/>
    <w:basedOn w:val="2"/>
    <w:next w:val="1"/>
    <w:qFormat/>
    <w:uiPriority w:val="2"/>
    <w:pPr>
      <w:keepNext w:val="0"/>
      <w:keepLines w:val="0"/>
      <w:pageBreakBefore w:val="0"/>
      <w:widowControl w:val="0"/>
      <w:numPr>
        <w:numId w:val="14"/>
      </w:numPr>
      <w:outlineLvl w:val="9"/>
    </w:pPr>
    <w:rPr>
      <w:sz w:val="20"/>
    </w:rPr>
  </w:style>
  <w:style w:type="paragraph" w:customStyle="1" w:styleId="229">
    <w:name w:val="H2 - NOT TOC"/>
    <w:basedOn w:val="3"/>
    <w:next w:val="1"/>
    <w:qFormat/>
    <w:uiPriority w:val="2"/>
    <w:pPr>
      <w:numPr>
        <w:numId w:val="14"/>
      </w:numPr>
      <w:tabs>
        <w:tab w:val="left" w:pos="454"/>
      </w:tabs>
      <w:outlineLvl w:val="9"/>
    </w:pPr>
  </w:style>
  <w:style w:type="paragraph" w:customStyle="1" w:styleId="230">
    <w:name w:val="H3 - NOT TOC"/>
    <w:basedOn w:val="4"/>
    <w:next w:val="1"/>
    <w:qFormat/>
    <w:uiPriority w:val="2"/>
    <w:pPr>
      <w:numPr>
        <w:numId w:val="14"/>
      </w:numPr>
      <w:tabs>
        <w:tab w:val="left" w:pos="624"/>
      </w:tabs>
      <w:outlineLvl w:val="9"/>
    </w:pPr>
  </w:style>
  <w:style w:type="paragraph" w:customStyle="1" w:styleId="231">
    <w:name w:val="H4 - NOT TOC"/>
    <w:basedOn w:val="5"/>
    <w:next w:val="1"/>
    <w:qFormat/>
    <w:uiPriority w:val="2"/>
    <w:pPr>
      <w:numPr>
        <w:numId w:val="14"/>
      </w:numPr>
      <w:tabs>
        <w:tab w:val="left" w:pos="284"/>
      </w:tabs>
      <w:outlineLvl w:val="9"/>
    </w:pPr>
  </w:style>
  <w:style w:type="paragraph" w:customStyle="1" w:styleId="232">
    <w:name w:val="Normal - Rev lead text"/>
    <w:basedOn w:val="207"/>
    <w:unhideWhenUsed/>
    <w:uiPriority w:val="0"/>
  </w:style>
  <w:style w:type="paragraph" w:customStyle="1" w:styleId="233">
    <w:name w:val="Normal - TOC Heading Supplements"/>
    <w:basedOn w:val="188"/>
    <w:semiHidden/>
    <w:uiPriority w:val="5"/>
  </w:style>
  <w:style w:type="paragraph" w:customStyle="1" w:styleId="234">
    <w:name w:val="Footer - Not Indent"/>
    <w:basedOn w:val="87"/>
    <w:semiHidden/>
    <w:uiPriority w:val="9"/>
  </w:style>
  <w:style w:type="character" w:customStyle="1" w:styleId="235">
    <w:name w:val="Текст выноски Знак"/>
    <w:basedOn w:val="11"/>
    <w:link w:val="30"/>
    <w:uiPriority w:val="99"/>
    <w:rPr>
      <w:rFonts w:ascii="Segoe UI" w:hAnsi="Segoe UI" w:cs="Segoe UI"/>
      <w:sz w:val="18"/>
      <w:szCs w:val="18"/>
      <w:lang w:val="en-GB"/>
    </w:rPr>
  </w:style>
  <w:style w:type="paragraph" w:customStyle="1" w:styleId="236">
    <w:name w:val="Heading 11"/>
    <w:basedOn w:val="1"/>
    <w:uiPriority w:val="99"/>
  </w:style>
  <w:style w:type="paragraph" w:customStyle="1" w:styleId="237">
    <w:name w:val="Heading 21"/>
    <w:basedOn w:val="1"/>
    <w:semiHidden/>
    <w:uiPriority w:val="99"/>
  </w:style>
  <w:style w:type="paragraph" w:customStyle="1" w:styleId="238">
    <w:name w:val="Heading 31"/>
    <w:basedOn w:val="1"/>
    <w:semiHidden/>
    <w:uiPriority w:val="99"/>
  </w:style>
  <w:style w:type="paragraph" w:customStyle="1" w:styleId="239">
    <w:name w:val="Heading 41"/>
    <w:basedOn w:val="1"/>
    <w:semiHidden/>
    <w:uiPriority w:val="99"/>
  </w:style>
  <w:style w:type="paragraph" w:customStyle="1" w:styleId="240">
    <w:name w:val="Heading 51"/>
    <w:basedOn w:val="1"/>
    <w:semiHidden/>
    <w:uiPriority w:val="99"/>
  </w:style>
  <w:style w:type="paragraph" w:customStyle="1" w:styleId="241">
    <w:name w:val="Heading 61"/>
    <w:basedOn w:val="1"/>
    <w:semiHidden/>
    <w:uiPriority w:val="99"/>
  </w:style>
  <w:style w:type="paragraph" w:customStyle="1" w:styleId="242">
    <w:name w:val="Heading 71"/>
    <w:basedOn w:val="1"/>
    <w:semiHidden/>
    <w:uiPriority w:val="99"/>
  </w:style>
  <w:style w:type="paragraph" w:customStyle="1" w:styleId="243">
    <w:name w:val="Heading 81"/>
    <w:basedOn w:val="1"/>
    <w:semiHidden/>
    <w:uiPriority w:val="99"/>
  </w:style>
  <w:style w:type="paragraph" w:customStyle="1" w:styleId="244">
    <w:name w:val="Heading 91"/>
    <w:basedOn w:val="1"/>
    <w:semiHidden/>
    <w:uiPriority w:val="99"/>
  </w:style>
  <w:style w:type="paragraph" w:customStyle="1" w:styleId="245">
    <w:name w:val="H1 - Space before"/>
    <w:basedOn w:val="2"/>
    <w:next w:val="1"/>
    <w:qFormat/>
    <w:uiPriority w:val="2"/>
    <w:pPr>
      <w:tabs>
        <w:tab w:val="left" w:pos="0"/>
      </w:tabs>
      <w:spacing w:before="2840" w:after="230"/>
    </w:pPr>
  </w:style>
  <w:style w:type="paragraph" w:customStyle="1" w:styleId="246">
    <w:name w:val="Source"/>
    <w:basedOn w:val="1"/>
    <w:qFormat/>
    <w:uiPriority w:val="3"/>
    <w:rPr>
      <w:sz w:val="16"/>
    </w:rPr>
  </w:style>
  <w:style w:type="paragraph" w:customStyle="1" w:styleId="247">
    <w:name w:val="Footer - Negative indent"/>
    <w:basedOn w:val="234"/>
    <w:qFormat/>
    <w:uiPriority w:val="9"/>
    <w:pPr>
      <w:ind w:left="-624"/>
    </w:pPr>
  </w:style>
  <w:style w:type="paragraph" w:customStyle="1" w:styleId="248">
    <w:name w:val="Footer - Letter"/>
    <w:basedOn w:val="87"/>
    <w:qFormat/>
    <w:uiPriority w:val="9"/>
    <w:pPr>
      <w:jc w:val="right"/>
    </w:pPr>
  </w:style>
  <w:style w:type="paragraph" w:styleId="249">
    <w:name w:val="List Paragraph"/>
    <w:basedOn w:val="1"/>
    <w:link w:val="485"/>
    <w:qFormat/>
    <w:uiPriority w:val="0"/>
    <w:pPr>
      <w:ind w:left="720"/>
      <w:contextualSpacing/>
    </w:pPr>
  </w:style>
  <w:style w:type="paragraph" w:styleId="250">
    <w:name w:val="No Spacing"/>
    <w:link w:val="570"/>
    <w:qFormat/>
    <w:uiPriority w:val="1"/>
    <w:pPr>
      <w:spacing w:after="0" w:line="240" w:lineRule="atLeast"/>
    </w:pPr>
    <w:rPr>
      <w:rFonts w:ascii="Verdana" w:hAnsi="Verdana" w:eastAsiaTheme="minorEastAsia" w:cstheme="minorBidi"/>
      <w:sz w:val="18"/>
      <w:szCs w:val="18"/>
      <w:lang w:val="en-GB" w:eastAsia="en-US" w:bidi="ar-SA"/>
    </w:rPr>
  </w:style>
  <w:style w:type="paragraph" w:styleId="251">
    <w:name w:val="Intense Quote"/>
    <w:basedOn w:val="1"/>
    <w:next w:val="1"/>
    <w:link w:val="252"/>
    <w:qFormat/>
    <w:uiPriority w:val="30"/>
    <w:pPr>
      <w:spacing w:before="260" w:after="260"/>
      <w:ind w:left="851" w:right="851"/>
    </w:pPr>
    <w:rPr>
      <w:b/>
      <w:bCs/>
      <w:i/>
      <w:iCs/>
    </w:rPr>
  </w:style>
  <w:style w:type="character" w:customStyle="1" w:styleId="252">
    <w:name w:val="Выделенная цитата Знак"/>
    <w:basedOn w:val="11"/>
    <w:link w:val="251"/>
    <w:uiPriority w:val="30"/>
    <w:rPr>
      <w:rFonts w:ascii="Verdana" w:hAnsi="Verdana"/>
      <w:b/>
      <w:bCs/>
      <w:i/>
      <w:iCs/>
      <w:sz w:val="18"/>
      <w:szCs w:val="18"/>
      <w:lang w:val="en-GB"/>
    </w:rPr>
  </w:style>
  <w:style w:type="character" w:customStyle="1" w:styleId="253">
    <w:name w:val="Intense Quote Char1"/>
    <w:basedOn w:val="11"/>
    <w:uiPriority w:val="30"/>
    <w:rPr>
      <w:rFonts w:ascii="Verdana" w:hAnsi="Verdana" w:eastAsia="Times New Roman" w:cs="Times New Roman"/>
      <w:i/>
      <w:iCs/>
      <w:color w:val="4472C4" w:themeColor="accent1"/>
      <w:sz w:val="18"/>
      <w:szCs w:val="18"/>
      <w:lang w:eastAsia="da-DK"/>
      <w14:textFill>
        <w14:solidFill>
          <w14:schemeClr w14:val="accent1"/>
        </w14:solidFill>
      </w14:textFill>
    </w:rPr>
  </w:style>
  <w:style w:type="paragraph" w:customStyle="1" w:styleId="254">
    <w:name w:val="TOC Heading"/>
    <w:basedOn w:val="1"/>
    <w:next w:val="1"/>
    <w:qFormat/>
    <w:uiPriority w:val="39"/>
    <w:rPr>
      <w:b/>
      <w:caps/>
      <w:color w:val="44546A" w:themeColor="text2"/>
      <w:sz w:val="22"/>
      <w14:textFill>
        <w14:solidFill>
          <w14:schemeClr w14:val="tx2"/>
        </w14:solidFill>
      </w14:textFill>
    </w:rPr>
  </w:style>
  <w:style w:type="character" w:styleId="255">
    <w:name w:val="Placeholder Text"/>
    <w:basedOn w:val="11"/>
    <w:semiHidden/>
    <w:uiPriority w:val="99"/>
    <w:rPr>
      <w:color w:val="auto"/>
      <w:lang w:val="en-GB"/>
    </w:rPr>
  </w:style>
  <w:style w:type="character" w:customStyle="1" w:styleId="256">
    <w:name w:val="Book Title"/>
    <w:basedOn w:val="11"/>
    <w:qFormat/>
    <w:uiPriority w:val="33"/>
    <w:rPr>
      <w:b/>
      <w:bCs/>
      <w:spacing w:val="5"/>
      <w:lang w:val="en-GB"/>
    </w:rPr>
  </w:style>
  <w:style w:type="character" w:customStyle="1" w:styleId="257">
    <w:name w:val="Unresolved Mention1"/>
    <w:basedOn w:val="11"/>
    <w:semiHidden/>
    <w:uiPriority w:val="99"/>
    <w:rPr>
      <w:color w:val="808080"/>
      <w:shd w:val="clear" w:color="auto" w:fill="E6E6E6"/>
      <w:lang w:val="en-GB"/>
    </w:rPr>
  </w:style>
  <w:style w:type="table" w:styleId="258">
    <w:name w:val="Light Shading"/>
    <w:basedOn w:val="12"/>
    <w:unhideWhenUsed/>
    <w:uiPriority w:val="60"/>
    <w:pPr>
      <w:spacing w:after="0" w:line="240" w:lineRule="auto"/>
    </w:pPr>
    <w:rPr>
      <w:rFonts w:ascii="Verdana" w:hAnsi="Verdana"/>
      <w:color w:val="000000" w:themeColor="text1" w:themeShade="BF"/>
      <w:sz w:val="18"/>
      <w:szCs w:val="18"/>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259">
    <w:name w:val="Light Shading Accent 1"/>
    <w:basedOn w:val="12"/>
    <w:unhideWhenUsed/>
    <w:uiPriority w:val="60"/>
    <w:pPr>
      <w:spacing w:after="0" w:line="240" w:lineRule="auto"/>
    </w:pPr>
    <w:rPr>
      <w:rFonts w:ascii="Verdana" w:hAnsi="Verdana"/>
      <w:color w:val="2F5597" w:themeColor="accent1" w:themeShade="BF"/>
      <w:sz w:val="18"/>
      <w:szCs w:val="18"/>
    </w:rPr>
    <w:tblPr>
      <w:tblBorders>
        <w:top w:val="single" w:color="4472C4" w:themeColor="accent1" w:sz="8" w:space="0"/>
        <w:bottom w:val="single" w:color="4472C4" w:themeColor="accent1" w:sz="8" w:space="0"/>
      </w:tblBorders>
    </w:tblPr>
    <w:tblStylePr w:type="firstRow">
      <w:pPr>
        <w:spacing w:before="0" w:after="0" w:line="240" w:lineRule="auto"/>
      </w:pPr>
      <w:rPr>
        <w:b/>
        <w:bCs/>
      </w:rPr>
      <w:tcPr>
        <w:tcBorders>
          <w:top w:val="single" w:color="4472C4" w:themeColor="accent1" w:sz="8" w:space="0"/>
          <w:left w:val="nil"/>
          <w:bottom w:val="single" w:color="4472C4" w:themeColor="accent1" w:sz="8" w:space="0"/>
          <w:right w:val="nil"/>
          <w:insideH w:val="nil"/>
          <w:insideV w:val="nil"/>
        </w:tcBorders>
      </w:tcPr>
    </w:tblStylePr>
    <w:tblStylePr w:type="lastRow">
      <w:pPr>
        <w:spacing w:before="0" w:after="0" w:line="240" w:lineRule="auto"/>
      </w:pPr>
      <w:rPr>
        <w:b/>
        <w:bCs/>
      </w:rPr>
      <w:tcPr>
        <w:tcBorders>
          <w:top w:val="single" w:color="4472C4" w:themeColor="accent1" w:sz="8" w:space="0"/>
          <w:left w:val="nil"/>
          <w:bottom w:val="single" w:color="4472C4"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0DCF0" w:themeFill="accent1" w:themeFillTint="3F"/>
      </w:tcPr>
    </w:tblStylePr>
    <w:tblStylePr w:type="band1Horz">
      <w:tcPr>
        <w:tcBorders>
          <w:left w:val="nil"/>
          <w:right w:val="nil"/>
          <w:insideH w:val="nil"/>
          <w:insideV w:val="nil"/>
        </w:tcBorders>
        <w:shd w:val="clear" w:color="auto" w:fill="D0DCF0" w:themeFill="accent1" w:themeFillTint="3F"/>
      </w:tcPr>
    </w:tblStylePr>
  </w:style>
  <w:style w:type="table" w:styleId="260">
    <w:name w:val="Light Shading Accent 2"/>
    <w:basedOn w:val="12"/>
    <w:unhideWhenUsed/>
    <w:uiPriority w:val="60"/>
    <w:pPr>
      <w:spacing w:after="0" w:line="240" w:lineRule="auto"/>
    </w:pPr>
    <w:rPr>
      <w:rFonts w:ascii="Verdana" w:hAnsi="Verdana"/>
      <w:color w:val="C55A11" w:themeColor="accent2" w:themeShade="BF"/>
      <w:sz w:val="18"/>
      <w:szCs w:val="18"/>
    </w:rPr>
    <w:tblPr>
      <w:tblBorders>
        <w:top w:val="single" w:color="ED7D31" w:themeColor="accent2" w:sz="8" w:space="0"/>
        <w:bottom w:val="single" w:color="ED7D31" w:themeColor="accent2" w:sz="8" w:space="0"/>
      </w:tblBorders>
    </w:tblPr>
    <w:tblStylePr w:type="firstRow">
      <w:pPr>
        <w:spacing w:before="0" w:after="0" w:line="240" w:lineRule="auto"/>
      </w:pPr>
      <w:rPr>
        <w:b/>
        <w:bCs/>
      </w:rPr>
      <w:tcPr>
        <w:tcBorders>
          <w:top w:val="single" w:color="ED7D31" w:themeColor="accent2" w:sz="8" w:space="0"/>
          <w:left w:val="nil"/>
          <w:bottom w:val="single" w:color="ED7D31" w:themeColor="accent2" w:sz="8" w:space="0"/>
          <w:right w:val="nil"/>
          <w:insideH w:val="nil"/>
          <w:insideV w:val="nil"/>
        </w:tcBorders>
      </w:tcPr>
    </w:tblStylePr>
    <w:tblStylePr w:type="lastRow">
      <w:pPr>
        <w:spacing w:before="0" w:after="0" w:line="240" w:lineRule="auto"/>
      </w:pPr>
      <w:rPr>
        <w:b/>
        <w:bCs/>
      </w:rPr>
      <w:tcPr>
        <w:tcBorders>
          <w:top w:val="single" w:color="ED7D31" w:themeColor="accent2" w:sz="8" w:space="0"/>
          <w:left w:val="nil"/>
          <w:bottom w:val="single" w:color="ED7D31"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ADECC" w:themeFill="accent2" w:themeFillTint="3F"/>
      </w:tcPr>
    </w:tblStylePr>
    <w:tblStylePr w:type="band1Horz">
      <w:tcPr>
        <w:tcBorders>
          <w:left w:val="nil"/>
          <w:right w:val="nil"/>
          <w:insideH w:val="nil"/>
          <w:insideV w:val="nil"/>
        </w:tcBorders>
        <w:shd w:val="clear" w:color="auto" w:fill="FADECC" w:themeFill="accent2" w:themeFillTint="3F"/>
      </w:tcPr>
    </w:tblStylePr>
  </w:style>
  <w:style w:type="table" w:styleId="261">
    <w:name w:val="Light Shading Accent 3"/>
    <w:basedOn w:val="12"/>
    <w:unhideWhenUsed/>
    <w:uiPriority w:val="60"/>
    <w:pPr>
      <w:spacing w:after="0" w:line="240" w:lineRule="auto"/>
    </w:pPr>
    <w:rPr>
      <w:rFonts w:ascii="Verdana" w:hAnsi="Verdana"/>
      <w:color w:val="7C7C7C" w:themeColor="accent3" w:themeShade="BF"/>
      <w:sz w:val="18"/>
      <w:szCs w:val="18"/>
    </w:rPr>
    <w:tblPr>
      <w:tblBorders>
        <w:top w:val="single" w:color="A5A5A5" w:themeColor="accent3" w:sz="8" w:space="0"/>
        <w:bottom w:val="single" w:color="A5A5A5" w:themeColor="accent3" w:sz="8" w:space="0"/>
      </w:tblBorders>
    </w:tblPr>
    <w:tblStylePr w:type="firstRow">
      <w:pPr>
        <w:spacing w:before="0" w:after="0" w:line="240" w:lineRule="auto"/>
      </w:pPr>
      <w:rPr>
        <w:b/>
        <w:bCs/>
      </w:r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8E8E8" w:themeFill="accent3" w:themeFillTint="3F"/>
      </w:tcPr>
    </w:tblStylePr>
    <w:tblStylePr w:type="band1Horz">
      <w:tcPr>
        <w:tcBorders>
          <w:left w:val="nil"/>
          <w:right w:val="nil"/>
          <w:insideH w:val="nil"/>
          <w:insideV w:val="nil"/>
        </w:tcBorders>
        <w:shd w:val="clear" w:color="auto" w:fill="E8E8E8" w:themeFill="accent3" w:themeFillTint="3F"/>
      </w:tcPr>
    </w:tblStylePr>
  </w:style>
  <w:style w:type="table" w:styleId="262">
    <w:name w:val="Light Shading Accent 4"/>
    <w:basedOn w:val="12"/>
    <w:unhideWhenUsed/>
    <w:uiPriority w:val="60"/>
    <w:pPr>
      <w:spacing w:after="0" w:line="240" w:lineRule="auto"/>
    </w:pPr>
    <w:rPr>
      <w:rFonts w:ascii="Verdana" w:hAnsi="Verdana"/>
      <w:color w:val="BF9000" w:themeColor="accent4" w:themeShade="BF"/>
      <w:sz w:val="18"/>
      <w:szCs w:val="18"/>
    </w:rPr>
    <w:tblPr>
      <w:tblBorders>
        <w:top w:val="single" w:color="FFC000" w:themeColor="accent4" w:sz="8" w:space="0"/>
        <w:bottom w:val="single" w:color="FFC000" w:themeColor="accent4" w:sz="8" w:space="0"/>
      </w:tblBorders>
    </w:tblPr>
    <w:tblStylePr w:type="firstRow">
      <w:pPr>
        <w:spacing w:before="0" w:after="0" w:line="240" w:lineRule="auto"/>
      </w:pPr>
      <w:rPr>
        <w:b/>
        <w:bCs/>
      </w:r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FEFBF" w:themeFill="accent4" w:themeFillTint="3F"/>
      </w:tcPr>
    </w:tblStylePr>
    <w:tblStylePr w:type="band1Horz">
      <w:tcPr>
        <w:tcBorders>
          <w:left w:val="nil"/>
          <w:right w:val="nil"/>
          <w:insideH w:val="nil"/>
          <w:insideV w:val="nil"/>
        </w:tcBorders>
        <w:shd w:val="clear" w:color="auto" w:fill="FFEFBF" w:themeFill="accent4" w:themeFillTint="3F"/>
      </w:tcPr>
    </w:tblStylePr>
  </w:style>
  <w:style w:type="table" w:styleId="263">
    <w:name w:val="Light Shading Accent 5"/>
    <w:basedOn w:val="12"/>
    <w:unhideWhenUsed/>
    <w:uiPriority w:val="60"/>
    <w:pPr>
      <w:spacing w:after="0" w:line="240" w:lineRule="auto"/>
    </w:pPr>
    <w:rPr>
      <w:rFonts w:ascii="Verdana" w:hAnsi="Verdana"/>
      <w:color w:val="2E75B6" w:themeColor="accent5" w:themeShade="BF"/>
      <w:sz w:val="18"/>
      <w:szCs w:val="18"/>
    </w:rPr>
    <w:tblPr>
      <w:tblBorders>
        <w:top w:val="single" w:color="5B9BD5" w:themeColor="accent5" w:sz="8" w:space="0"/>
        <w:bottom w:val="single" w:color="5B9BD5" w:themeColor="accent5" w:sz="8" w:space="0"/>
      </w:tblBorders>
    </w:tblPr>
    <w:tblStylePr w:type="firstRow">
      <w:pPr>
        <w:spacing w:before="0" w:after="0" w:line="240" w:lineRule="auto"/>
      </w:pPr>
      <w:rPr>
        <w:b/>
        <w:bCs/>
      </w:rPr>
      <w:tcPr>
        <w:tcBorders>
          <w:top w:val="single" w:color="5B9BD5" w:themeColor="accent5" w:sz="8" w:space="0"/>
          <w:left w:val="nil"/>
          <w:bottom w:val="single" w:color="5B9BD5" w:themeColor="accent5" w:sz="8" w:space="0"/>
          <w:right w:val="nil"/>
          <w:insideH w:val="nil"/>
          <w:insideV w:val="nil"/>
        </w:tcBorders>
      </w:tcPr>
    </w:tblStylePr>
    <w:tblStylePr w:type="lastRow">
      <w:pPr>
        <w:spacing w:before="0" w:after="0" w:line="240" w:lineRule="auto"/>
      </w:pPr>
      <w:rPr>
        <w:b/>
        <w:bCs/>
      </w:rPr>
      <w:tcPr>
        <w:tcBorders>
          <w:top w:val="single" w:color="5B9BD5" w:themeColor="accent5" w:sz="8" w:space="0"/>
          <w:left w:val="nil"/>
          <w:bottom w:val="single" w:color="5B9BD5"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6E6F4" w:themeFill="accent5" w:themeFillTint="3F"/>
      </w:tcPr>
    </w:tblStylePr>
    <w:tblStylePr w:type="band1Horz">
      <w:tcPr>
        <w:tcBorders>
          <w:left w:val="nil"/>
          <w:right w:val="nil"/>
          <w:insideH w:val="nil"/>
          <w:insideV w:val="nil"/>
        </w:tcBorders>
        <w:shd w:val="clear" w:color="auto" w:fill="D6E6F4" w:themeFill="accent5" w:themeFillTint="3F"/>
      </w:tcPr>
    </w:tblStylePr>
  </w:style>
  <w:style w:type="table" w:styleId="264">
    <w:name w:val="Light Shading Accent 6"/>
    <w:basedOn w:val="12"/>
    <w:unhideWhenUsed/>
    <w:uiPriority w:val="60"/>
    <w:pPr>
      <w:spacing w:after="0" w:line="240" w:lineRule="auto"/>
    </w:pPr>
    <w:rPr>
      <w:rFonts w:ascii="Verdana" w:hAnsi="Verdana"/>
      <w:color w:val="548235" w:themeColor="accent6" w:themeShade="BF"/>
      <w:sz w:val="18"/>
      <w:szCs w:val="18"/>
    </w:rPr>
    <w:tblPr>
      <w:tblBorders>
        <w:top w:val="single" w:color="70AD47" w:themeColor="accent6" w:sz="8" w:space="0"/>
        <w:bottom w:val="single" w:color="70AD47" w:themeColor="accent6" w:sz="8" w:space="0"/>
      </w:tblBorders>
    </w:tblPr>
    <w:tblStylePr w:type="firstRow">
      <w:pPr>
        <w:spacing w:before="0" w:after="0" w:line="240" w:lineRule="auto"/>
      </w:pPr>
      <w:rPr>
        <w:b/>
        <w:bCs/>
      </w:r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BEBD0" w:themeFill="accent6" w:themeFillTint="3F"/>
      </w:tcPr>
    </w:tblStylePr>
    <w:tblStylePr w:type="band1Horz">
      <w:tcPr>
        <w:tcBorders>
          <w:left w:val="nil"/>
          <w:right w:val="nil"/>
          <w:insideH w:val="nil"/>
          <w:insideV w:val="nil"/>
        </w:tcBorders>
        <w:shd w:val="clear" w:color="auto" w:fill="DBEBD0" w:themeFill="accent6" w:themeFillTint="3F"/>
      </w:tcPr>
    </w:tblStylePr>
  </w:style>
  <w:style w:type="table" w:styleId="265">
    <w:name w:val="Light Grid"/>
    <w:basedOn w:val="12"/>
    <w:unhideWhenUsed/>
    <w:uiPriority w:val="62"/>
    <w:pPr>
      <w:spacing w:after="0" w:line="240" w:lineRule="auto"/>
    </w:pPr>
    <w:rPr>
      <w:rFonts w:ascii="Verdana" w:hAnsi="Verdana"/>
      <w:sz w:val="18"/>
      <w:szCs w:val="18"/>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266">
    <w:name w:val="Light Grid Accent 1"/>
    <w:basedOn w:val="12"/>
    <w:unhideWhenUsed/>
    <w:uiPriority w:val="62"/>
    <w:pPr>
      <w:spacing w:after="0" w:line="240" w:lineRule="auto"/>
    </w:pPr>
    <w:rPr>
      <w:rFonts w:ascii="Verdana" w:hAnsi="Verdana"/>
      <w:sz w:val="18"/>
      <w:szCs w:val="18"/>
    </w:rPr>
    <w:tblPr>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Pr>
    <w:tblStylePr w:type="firstRow">
      <w:pPr>
        <w:spacing w:before="0" w:after="0" w:line="240" w:lineRule="auto"/>
      </w:pPr>
      <w:rPr>
        <w:rFonts w:asciiTheme="majorHAnsi" w:hAnsiTheme="majorHAnsi" w:eastAsiaTheme="majorEastAsia" w:cstheme="majorBidi"/>
        <w:b/>
        <w:bCs/>
      </w:rPr>
      <w:tcPr>
        <w:tcBorders>
          <w:top w:val="single" w:color="4472C4" w:themeColor="accent1" w:sz="8" w:space="0"/>
          <w:left w:val="single" w:color="4472C4" w:themeColor="accent1" w:sz="8" w:space="0"/>
          <w:bottom w:val="single" w:color="4472C4" w:themeColor="accent1" w:sz="18" w:space="0"/>
          <w:right w:val="single" w:color="4472C4"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472C4" w:themeColor="accent1" w:sz="6" w:space="0"/>
          <w:left w:val="single" w:color="4472C4" w:themeColor="accent1" w:sz="8" w:space="0"/>
          <w:bottom w:val="single" w:color="4472C4" w:themeColor="accent1" w:sz="8" w:space="0"/>
          <w:right w:val="single" w:color="4472C4"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Vert">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shd w:val="clear" w:color="auto" w:fill="D0DCF0" w:themeFill="accent1" w:themeFillTint="3F"/>
      </w:tcPr>
    </w:tblStylePr>
    <w:tblStylePr w:type="band1Horz">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sz="8" w:space="0"/>
        </w:tcBorders>
        <w:shd w:val="clear" w:color="auto" w:fill="D0DCF0" w:themeFill="accent1" w:themeFillTint="3F"/>
      </w:tcPr>
    </w:tblStylePr>
    <w:tblStylePr w:type="band2Horz">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sz="8" w:space="0"/>
        </w:tcBorders>
      </w:tcPr>
    </w:tblStylePr>
  </w:style>
  <w:style w:type="table" w:styleId="267">
    <w:name w:val="Light Grid Accent 2"/>
    <w:basedOn w:val="12"/>
    <w:unhideWhenUsed/>
    <w:uiPriority w:val="62"/>
    <w:pPr>
      <w:spacing w:after="0" w:line="240" w:lineRule="auto"/>
    </w:pPr>
    <w:rPr>
      <w:rFonts w:ascii="Verdana" w:hAnsi="Verdana"/>
      <w:sz w:val="18"/>
      <w:szCs w:val="18"/>
    </w:rPr>
    <w:tblPr>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blStylePr w:type="firstRow">
      <w:pPr>
        <w:spacing w:before="0" w:after="0" w:line="240" w:lineRule="auto"/>
      </w:pPr>
      <w:rPr>
        <w:rFonts w:asciiTheme="majorHAnsi" w:hAnsiTheme="majorHAnsi" w:eastAsiaTheme="majorEastAsia" w:cstheme="majorBidi"/>
        <w:b/>
        <w:bCs/>
      </w:rPr>
      <w:tcPr>
        <w:tcBorders>
          <w:top w:val="single" w:color="ED7D31" w:themeColor="accent2" w:sz="8" w:space="0"/>
          <w:left w:val="single" w:color="ED7D31" w:themeColor="accent2" w:sz="8" w:space="0"/>
          <w:bottom w:val="single" w:color="ED7D31" w:themeColor="accent2" w:sz="18" w:space="0"/>
          <w:right w:val="single" w:color="ED7D31"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ED7D31" w:themeColor="accent2" w:sz="6" w:space="0"/>
          <w:left w:val="single" w:color="ED7D31" w:themeColor="accent2" w:sz="8" w:space="0"/>
          <w:bottom w:val="single" w:color="ED7D31" w:themeColor="accent2" w:sz="8" w:space="0"/>
          <w:right w:val="single" w:color="ED7D31"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Vert">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shd w:val="clear" w:color="auto" w:fill="FADECC" w:themeFill="accent2" w:themeFillTint="3F"/>
      </w:tcPr>
    </w:tblStylePr>
    <w:tblStylePr w:type="band1Horz">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sz="8" w:space="0"/>
        </w:tcBorders>
        <w:shd w:val="clear" w:color="auto" w:fill="FADECC" w:themeFill="accent2" w:themeFillTint="3F"/>
      </w:tcPr>
    </w:tblStylePr>
    <w:tblStylePr w:type="band2Horz">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sz="8" w:space="0"/>
        </w:tcBorders>
      </w:tcPr>
    </w:tblStylePr>
  </w:style>
  <w:style w:type="table" w:styleId="268">
    <w:name w:val="Light Grid Accent 3"/>
    <w:basedOn w:val="12"/>
    <w:unhideWhenUsed/>
    <w:uiPriority w:val="62"/>
    <w:pPr>
      <w:spacing w:after="0" w:line="240" w:lineRule="auto"/>
    </w:pPr>
    <w:rPr>
      <w:rFonts w:ascii="Verdana" w:hAnsi="Verdana"/>
      <w:sz w:val="18"/>
      <w:szCs w:val="18"/>
    </w:rPr>
    <w:tblPr>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rPr>
        <w:rFonts w:asciiTheme="majorHAnsi" w:hAnsiTheme="majorHAnsi" w:eastAsiaTheme="majorEastAsia" w:cstheme="majorBidi"/>
        <w:b/>
        <w:bCs/>
      </w:r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sz="8" w:space="0"/>
        </w:tcBorders>
        <w:shd w:val="clear" w:color="auto" w:fill="E8E8E8" w:themeFill="accent3" w:themeFillTint="3F"/>
      </w:tcPr>
    </w:tblStylePr>
    <w:tblStylePr w:type="band2Horz">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sz="8" w:space="0"/>
        </w:tcBorders>
      </w:tcPr>
    </w:tblStylePr>
  </w:style>
  <w:style w:type="table" w:styleId="269">
    <w:name w:val="Light Grid Accent 4"/>
    <w:basedOn w:val="12"/>
    <w:unhideWhenUsed/>
    <w:uiPriority w:val="62"/>
    <w:pPr>
      <w:spacing w:after="0" w:line="240" w:lineRule="auto"/>
    </w:pPr>
    <w:rPr>
      <w:rFonts w:ascii="Verdana" w:hAnsi="Verdana"/>
      <w:sz w:val="18"/>
      <w:szCs w:val="18"/>
    </w:rPr>
    <w:tblPr>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blStylePr w:type="firstRow">
      <w:pPr>
        <w:spacing w:before="0" w:after="0" w:line="240" w:lineRule="auto"/>
      </w:pPr>
      <w:rPr>
        <w:rFonts w:asciiTheme="majorHAnsi" w:hAnsiTheme="majorHAnsi" w:eastAsiaTheme="majorEastAsia" w:cstheme="majorBidi"/>
        <w:b/>
        <w:bCs/>
      </w:rPr>
      <w:tcPr>
        <w:tcBorders>
          <w:top w:val="single" w:color="FFC000" w:themeColor="accent4" w:sz="8" w:space="0"/>
          <w:left w:val="single" w:color="FFC000" w:themeColor="accent4" w:sz="8" w:space="0"/>
          <w:bottom w:val="single" w:color="FFC000" w:themeColor="accent4" w:sz="18" w:space="0"/>
          <w:right w:val="single" w:color="FFC000"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FC000" w:themeColor="accent4" w:sz="6" w:space="0"/>
          <w:left w:val="single" w:color="FFC000" w:themeColor="accent4" w:sz="8" w:space="0"/>
          <w:bottom w:val="single" w:color="FFC000" w:themeColor="accent4" w:sz="8" w:space="0"/>
          <w:right w:val="single" w:color="FFC000"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Vert">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shd w:val="clear" w:color="auto" w:fill="FFEFBF" w:themeFill="accent4" w:themeFillTint="3F"/>
      </w:tcPr>
    </w:tblStylePr>
    <w:tblStylePr w:type="band1Horz">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sz="8" w:space="0"/>
        </w:tcBorders>
        <w:shd w:val="clear" w:color="auto" w:fill="FFEFBF" w:themeFill="accent4" w:themeFillTint="3F"/>
      </w:tcPr>
    </w:tblStylePr>
    <w:tblStylePr w:type="band2Horz">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sz="8" w:space="0"/>
        </w:tcBorders>
      </w:tcPr>
    </w:tblStylePr>
  </w:style>
  <w:style w:type="table" w:styleId="270">
    <w:name w:val="Light Grid Accent 5"/>
    <w:basedOn w:val="12"/>
    <w:unhideWhenUsed/>
    <w:uiPriority w:val="62"/>
    <w:pPr>
      <w:spacing w:after="0" w:line="240" w:lineRule="auto"/>
    </w:pPr>
    <w:rPr>
      <w:rFonts w:ascii="Verdana" w:hAnsi="Verdana"/>
      <w:sz w:val="18"/>
      <w:szCs w:val="18"/>
    </w:rPr>
    <w:tblPr>
      <w:tblBorders>
        <w:top w:val="single" w:color="5B9BD5" w:themeColor="accent5" w:sz="8" w:space="0"/>
        <w:left w:val="single" w:color="5B9BD5" w:themeColor="accent5" w:sz="8" w:space="0"/>
        <w:bottom w:val="single" w:color="5B9BD5" w:themeColor="accent5" w:sz="8" w:space="0"/>
        <w:right w:val="single" w:color="5B9BD5" w:themeColor="accent5" w:sz="8" w:space="0"/>
        <w:insideH w:val="single" w:color="5B9BD5" w:themeColor="accent5" w:sz="8" w:space="0"/>
        <w:insideV w:val="single" w:color="5B9BD5" w:themeColor="accent5" w:sz="8" w:space="0"/>
      </w:tblBorders>
    </w:tblPr>
    <w:tblStylePr w:type="firstRow">
      <w:pPr>
        <w:spacing w:before="0" w:after="0" w:line="240" w:lineRule="auto"/>
      </w:pPr>
      <w:rPr>
        <w:rFonts w:asciiTheme="majorHAnsi" w:hAnsiTheme="majorHAnsi" w:eastAsiaTheme="majorEastAsia" w:cstheme="majorBidi"/>
        <w:b/>
        <w:bCs/>
      </w:rPr>
      <w:tcPr>
        <w:tcBorders>
          <w:top w:val="single" w:color="5B9BD5" w:themeColor="accent5" w:sz="8" w:space="0"/>
          <w:left w:val="single" w:color="5B9BD5" w:themeColor="accent5" w:sz="8" w:space="0"/>
          <w:bottom w:val="single" w:color="5B9BD5" w:themeColor="accent5" w:sz="18" w:space="0"/>
          <w:right w:val="single" w:color="5B9BD5"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5B9BD5" w:themeColor="accent5" w:sz="6" w:space="0"/>
          <w:left w:val="single" w:color="5B9BD5" w:themeColor="accent5" w:sz="8" w:space="0"/>
          <w:bottom w:val="single" w:color="5B9BD5" w:themeColor="accent5" w:sz="8" w:space="0"/>
          <w:right w:val="single" w:color="5B9BD5"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5B9BD5" w:themeColor="accent5" w:sz="8" w:space="0"/>
          <w:left w:val="single" w:color="5B9BD5" w:themeColor="accent5" w:sz="8" w:space="0"/>
          <w:bottom w:val="single" w:color="5B9BD5" w:themeColor="accent5" w:sz="8" w:space="0"/>
          <w:right w:val="single" w:color="5B9BD5" w:themeColor="accent5" w:sz="8" w:space="0"/>
        </w:tcBorders>
      </w:tcPr>
    </w:tblStylePr>
    <w:tblStylePr w:type="band1Vert">
      <w:tcPr>
        <w:tcBorders>
          <w:top w:val="single" w:color="5B9BD5" w:themeColor="accent5" w:sz="8" w:space="0"/>
          <w:left w:val="single" w:color="5B9BD5" w:themeColor="accent5" w:sz="8" w:space="0"/>
          <w:bottom w:val="single" w:color="5B9BD5" w:themeColor="accent5" w:sz="8" w:space="0"/>
          <w:right w:val="single" w:color="5B9BD5" w:themeColor="accent5" w:sz="8" w:space="0"/>
        </w:tcBorders>
        <w:shd w:val="clear" w:color="auto" w:fill="D6E6F4" w:themeFill="accent5" w:themeFillTint="3F"/>
      </w:tcPr>
    </w:tblStylePr>
    <w:tblStylePr w:type="band1Horz">
      <w:tcPr>
        <w:tcBorders>
          <w:top w:val="single" w:color="5B9BD5" w:themeColor="accent5" w:sz="8" w:space="0"/>
          <w:left w:val="single" w:color="5B9BD5" w:themeColor="accent5" w:sz="8" w:space="0"/>
          <w:bottom w:val="single" w:color="5B9BD5" w:themeColor="accent5" w:sz="8" w:space="0"/>
          <w:right w:val="single" w:color="5B9BD5" w:themeColor="accent5" w:sz="8" w:space="0"/>
          <w:insideV w:val="single" w:sz="8" w:space="0"/>
        </w:tcBorders>
        <w:shd w:val="clear" w:color="auto" w:fill="D6E6F4" w:themeFill="accent5" w:themeFillTint="3F"/>
      </w:tcPr>
    </w:tblStylePr>
    <w:tblStylePr w:type="band2Horz">
      <w:tcPr>
        <w:tcBorders>
          <w:top w:val="single" w:color="5B9BD5" w:themeColor="accent5" w:sz="8" w:space="0"/>
          <w:left w:val="single" w:color="5B9BD5" w:themeColor="accent5" w:sz="8" w:space="0"/>
          <w:bottom w:val="single" w:color="5B9BD5" w:themeColor="accent5" w:sz="8" w:space="0"/>
          <w:right w:val="single" w:color="5B9BD5" w:themeColor="accent5" w:sz="8" w:space="0"/>
          <w:insideV w:val="single" w:sz="8" w:space="0"/>
        </w:tcBorders>
      </w:tcPr>
    </w:tblStylePr>
  </w:style>
  <w:style w:type="table" w:styleId="271">
    <w:name w:val="Light Grid Accent 6"/>
    <w:basedOn w:val="12"/>
    <w:unhideWhenUsed/>
    <w:uiPriority w:val="62"/>
    <w:pPr>
      <w:spacing w:after="0" w:line="240" w:lineRule="auto"/>
    </w:pPr>
    <w:rPr>
      <w:rFonts w:ascii="Verdana" w:hAnsi="Verdana"/>
      <w:sz w:val="18"/>
      <w:szCs w:val="18"/>
    </w:rPr>
    <w:tblPr>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blStylePr w:type="firstRow">
      <w:pPr>
        <w:spacing w:before="0" w:after="0" w:line="240" w:lineRule="auto"/>
      </w:pPr>
      <w:rPr>
        <w:rFonts w:asciiTheme="majorHAnsi" w:hAnsiTheme="majorHAnsi" w:eastAsiaTheme="majorEastAsia" w:cstheme="majorBidi"/>
        <w:b/>
        <w:bCs/>
      </w:rPr>
      <w:tcPr>
        <w:tcBorders>
          <w:top w:val="single" w:color="70AD47" w:themeColor="accent6" w:sz="8" w:space="0"/>
          <w:left w:val="single" w:color="70AD47" w:themeColor="accent6" w:sz="8" w:space="0"/>
          <w:bottom w:val="single" w:color="70AD47" w:themeColor="accent6" w:sz="18" w:space="0"/>
          <w:right w:val="single" w:color="70AD47"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Vert">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shd w:val="clear" w:color="auto" w:fill="DBEBD0" w:themeFill="accent6" w:themeFillTint="3F"/>
      </w:tcPr>
    </w:tblStylePr>
    <w:tblStylePr w:type="band1Horz">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sz="8" w:space="0"/>
        </w:tcBorders>
        <w:shd w:val="clear" w:color="auto" w:fill="DBEBD0" w:themeFill="accent6" w:themeFillTint="3F"/>
      </w:tcPr>
    </w:tblStylePr>
    <w:tblStylePr w:type="band2Horz">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sz="8" w:space="0"/>
        </w:tcBorders>
      </w:tcPr>
    </w:tblStylePr>
  </w:style>
  <w:style w:type="table" w:styleId="272">
    <w:name w:val="Light List"/>
    <w:basedOn w:val="12"/>
    <w:unhideWhenUsed/>
    <w:uiPriority w:val="61"/>
    <w:pPr>
      <w:spacing w:after="0" w:line="240" w:lineRule="auto"/>
    </w:pPr>
    <w:rPr>
      <w:rFonts w:ascii="Verdana" w:hAnsi="Verdana"/>
      <w:sz w:val="18"/>
      <w:szCs w:val="18"/>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273">
    <w:name w:val="Light List Accent 1"/>
    <w:basedOn w:val="12"/>
    <w:unhideWhenUsed/>
    <w:uiPriority w:val="61"/>
    <w:pPr>
      <w:spacing w:after="0" w:line="240" w:lineRule="auto"/>
    </w:pPr>
    <w:rPr>
      <w:rFonts w:ascii="Verdana" w:hAnsi="Verdana"/>
      <w:sz w:val="18"/>
      <w:szCs w:val="18"/>
    </w:rPr>
    <w:tblPr>
      <w:tblBorders>
        <w:top w:val="single" w:color="4472C4" w:themeColor="accent1" w:sz="8" w:space="0"/>
        <w:left w:val="single" w:color="4472C4" w:themeColor="accent1" w:sz="8" w:space="0"/>
        <w:bottom w:val="single" w:color="4472C4" w:themeColor="accent1" w:sz="8" w:space="0"/>
        <w:right w:val="single" w:color="4472C4" w:themeColor="accent1"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4472C4" w:themeFill="accent1"/>
      </w:tcPr>
    </w:tblStylePr>
    <w:tblStylePr w:type="lastRow">
      <w:pPr>
        <w:spacing w:before="0" w:after="0" w:line="240" w:lineRule="auto"/>
      </w:pPr>
      <w:rPr>
        <w:b/>
        <w:bCs/>
      </w:rPr>
      <w:tcPr>
        <w:tcBorders>
          <w:top w:val="double" w:color="4472C4" w:themeColor="accent1" w:sz="6" w:space="0"/>
          <w:left w:val="single" w:color="4472C4" w:themeColor="accent1" w:sz="8" w:space="0"/>
          <w:bottom w:val="single" w:color="4472C4" w:themeColor="accent1" w:sz="8" w:space="0"/>
          <w:right w:val="single" w:color="4472C4" w:themeColor="accent1" w:sz="8" w:space="0"/>
        </w:tcBorders>
      </w:tcPr>
    </w:tblStylePr>
    <w:tblStylePr w:type="firstCol">
      <w:rPr>
        <w:b/>
        <w:bCs/>
      </w:rPr>
    </w:tblStylePr>
    <w:tblStylePr w:type="lastCol">
      <w:rPr>
        <w:b/>
        <w:bCs/>
      </w:rPr>
    </w:tblStylePr>
    <w:tblStylePr w:type="band1Vert">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Horz">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style>
  <w:style w:type="table" w:styleId="274">
    <w:name w:val="Light List Accent 2"/>
    <w:basedOn w:val="12"/>
    <w:unhideWhenUsed/>
    <w:uiPriority w:val="61"/>
    <w:pPr>
      <w:spacing w:after="0" w:line="240" w:lineRule="auto"/>
    </w:pPr>
    <w:rPr>
      <w:rFonts w:ascii="Verdana" w:hAnsi="Verdana"/>
      <w:sz w:val="18"/>
      <w:szCs w:val="18"/>
    </w:rPr>
    <w:tblPr>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ED7D31" w:themeFill="accent2"/>
      </w:tcPr>
    </w:tblStylePr>
    <w:tblStylePr w:type="lastRow">
      <w:pPr>
        <w:spacing w:before="0" w:after="0" w:line="240" w:lineRule="auto"/>
      </w:pPr>
      <w:rPr>
        <w:b/>
        <w:bCs/>
      </w:rPr>
      <w:tcPr>
        <w:tcBorders>
          <w:top w:val="double" w:color="ED7D31" w:themeColor="accent2" w:sz="6" w:space="0"/>
          <w:left w:val="single" w:color="ED7D31" w:themeColor="accent2" w:sz="8" w:space="0"/>
          <w:bottom w:val="single" w:color="ED7D31" w:themeColor="accent2" w:sz="8" w:space="0"/>
          <w:right w:val="single" w:color="ED7D31" w:themeColor="accent2" w:sz="8" w:space="0"/>
        </w:tcBorders>
      </w:tcPr>
    </w:tblStylePr>
    <w:tblStylePr w:type="firstCol">
      <w:rPr>
        <w:b/>
        <w:bCs/>
      </w:rPr>
    </w:tblStylePr>
    <w:tblStylePr w:type="lastCol">
      <w:rPr>
        <w:b/>
        <w:bCs/>
      </w:rPr>
    </w:tblStylePr>
    <w:tblStylePr w:type="band1Vert">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Horz">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style>
  <w:style w:type="table" w:styleId="275">
    <w:name w:val="Light List Accent 3"/>
    <w:basedOn w:val="12"/>
    <w:unhideWhenUsed/>
    <w:uiPriority w:val="61"/>
    <w:pPr>
      <w:spacing w:after="0" w:line="240" w:lineRule="auto"/>
    </w:pPr>
    <w:rPr>
      <w:rFonts w:ascii="Verdana" w:hAnsi="Verdana"/>
      <w:sz w:val="18"/>
      <w:szCs w:val="18"/>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A5A5A5" w:themeFill="accent3"/>
      </w:tcPr>
    </w:tblStylePr>
    <w:tblStylePr w:type="lastRow">
      <w:pPr>
        <w:spacing w:before="0" w:after="0" w:line="240" w:lineRule="auto"/>
      </w:pPr>
      <w:rPr>
        <w:b/>
        <w:bCs/>
      </w:r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276">
    <w:name w:val="Light List Accent 4"/>
    <w:basedOn w:val="12"/>
    <w:unhideWhenUsed/>
    <w:uiPriority w:val="61"/>
    <w:pPr>
      <w:spacing w:after="0" w:line="240" w:lineRule="auto"/>
    </w:pPr>
    <w:rPr>
      <w:rFonts w:ascii="Verdana" w:hAnsi="Verdana"/>
      <w:sz w:val="18"/>
      <w:szCs w:val="18"/>
    </w:rPr>
    <w:tblPr>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FFC000" w:themeFill="accent4"/>
      </w:tcPr>
    </w:tblStylePr>
    <w:tblStylePr w:type="lastRow">
      <w:pPr>
        <w:spacing w:before="0" w:after="0" w:line="240" w:lineRule="auto"/>
      </w:pPr>
      <w:rPr>
        <w:b/>
        <w:bCs/>
      </w:rPr>
      <w:tcPr>
        <w:tcBorders>
          <w:top w:val="double" w:color="FFC000" w:themeColor="accent4" w:sz="6" w:space="0"/>
          <w:left w:val="single" w:color="FFC000" w:themeColor="accent4" w:sz="8" w:space="0"/>
          <w:bottom w:val="single" w:color="FFC000" w:themeColor="accent4" w:sz="8" w:space="0"/>
          <w:right w:val="single" w:color="FFC000" w:themeColor="accent4" w:sz="8" w:space="0"/>
        </w:tcBorders>
      </w:tcPr>
    </w:tblStylePr>
    <w:tblStylePr w:type="firstCol">
      <w:rPr>
        <w:b/>
        <w:bCs/>
      </w:rPr>
    </w:tblStylePr>
    <w:tblStylePr w:type="lastCol">
      <w:rPr>
        <w:b/>
        <w:bCs/>
      </w:rPr>
    </w:tblStylePr>
    <w:tblStylePr w:type="band1Vert">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Horz">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style>
  <w:style w:type="table" w:styleId="277">
    <w:name w:val="Light List Accent 5"/>
    <w:basedOn w:val="12"/>
    <w:unhideWhenUsed/>
    <w:uiPriority w:val="61"/>
    <w:pPr>
      <w:spacing w:after="0" w:line="240" w:lineRule="auto"/>
    </w:pPr>
    <w:rPr>
      <w:rFonts w:ascii="Verdana" w:hAnsi="Verdana"/>
      <w:sz w:val="18"/>
      <w:szCs w:val="18"/>
    </w:rPr>
    <w:tblPr>
      <w:tblBorders>
        <w:top w:val="single" w:color="5B9BD5" w:themeColor="accent5" w:sz="8" w:space="0"/>
        <w:left w:val="single" w:color="5B9BD5" w:themeColor="accent5" w:sz="8" w:space="0"/>
        <w:bottom w:val="single" w:color="5B9BD5" w:themeColor="accent5" w:sz="8" w:space="0"/>
        <w:right w:val="single" w:color="5B9BD5" w:themeColor="accent5"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5B9BD5" w:themeFill="accent5"/>
      </w:tcPr>
    </w:tblStylePr>
    <w:tblStylePr w:type="lastRow">
      <w:pPr>
        <w:spacing w:before="0" w:after="0" w:line="240" w:lineRule="auto"/>
      </w:pPr>
      <w:rPr>
        <w:b/>
        <w:bCs/>
      </w:rPr>
      <w:tcPr>
        <w:tcBorders>
          <w:top w:val="double" w:color="5B9BD5" w:themeColor="accent5" w:sz="6" w:space="0"/>
          <w:left w:val="single" w:color="5B9BD5" w:themeColor="accent5" w:sz="8" w:space="0"/>
          <w:bottom w:val="single" w:color="5B9BD5" w:themeColor="accent5" w:sz="8" w:space="0"/>
          <w:right w:val="single" w:color="5B9BD5" w:themeColor="accent5" w:sz="8" w:space="0"/>
        </w:tcBorders>
      </w:tcPr>
    </w:tblStylePr>
    <w:tblStylePr w:type="firstCol">
      <w:rPr>
        <w:b/>
        <w:bCs/>
      </w:rPr>
    </w:tblStylePr>
    <w:tblStylePr w:type="lastCol">
      <w:rPr>
        <w:b/>
        <w:bCs/>
      </w:rPr>
    </w:tblStylePr>
    <w:tblStylePr w:type="band1Vert">
      <w:tcPr>
        <w:tcBorders>
          <w:top w:val="single" w:color="5B9BD5" w:themeColor="accent5" w:sz="8" w:space="0"/>
          <w:left w:val="single" w:color="5B9BD5" w:themeColor="accent5" w:sz="8" w:space="0"/>
          <w:bottom w:val="single" w:color="5B9BD5" w:themeColor="accent5" w:sz="8" w:space="0"/>
          <w:right w:val="single" w:color="5B9BD5" w:themeColor="accent5" w:sz="8" w:space="0"/>
        </w:tcBorders>
      </w:tcPr>
    </w:tblStylePr>
    <w:tblStylePr w:type="band1Horz">
      <w:tcPr>
        <w:tcBorders>
          <w:top w:val="single" w:color="5B9BD5" w:themeColor="accent5" w:sz="8" w:space="0"/>
          <w:left w:val="single" w:color="5B9BD5" w:themeColor="accent5" w:sz="8" w:space="0"/>
          <w:bottom w:val="single" w:color="5B9BD5" w:themeColor="accent5" w:sz="8" w:space="0"/>
          <w:right w:val="single" w:color="5B9BD5" w:themeColor="accent5" w:sz="8" w:space="0"/>
        </w:tcBorders>
      </w:tcPr>
    </w:tblStylePr>
  </w:style>
  <w:style w:type="table" w:styleId="278">
    <w:name w:val="Light List Accent 6"/>
    <w:basedOn w:val="12"/>
    <w:unhideWhenUsed/>
    <w:uiPriority w:val="61"/>
    <w:pPr>
      <w:spacing w:after="0" w:line="240" w:lineRule="auto"/>
    </w:pPr>
    <w:rPr>
      <w:rFonts w:ascii="Verdana" w:hAnsi="Verdana"/>
      <w:sz w:val="18"/>
      <w:szCs w:val="18"/>
    </w:rPr>
    <w:tblPr>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70AD47" w:themeFill="accent6"/>
      </w:tcPr>
    </w:tblStylePr>
    <w:tblStylePr w:type="lastRow">
      <w:pPr>
        <w:spacing w:before="0" w:after="0" w:line="240" w:lineRule="auto"/>
      </w:pPr>
      <w:rPr>
        <w:b/>
        <w:bCs/>
      </w:r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StylePr>
    <w:tblStylePr w:type="lastCol">
      <w:rPr>
        <w:b/>
        <w:bCs/>
      </w:rPr>
    </w:tblStylePr>
    <w:tblStylePr w:type="band1Vert">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table" w:customStyle="1" w:styleId="279">
    <w:name w:val="Table Grid Light1"/>
    <w:basedOn w:val="12"/>
    <w:uiPriority w:val="40"/>
    <w:pPr>
      <w:spacing w:after="0" w:line="240" w:lineRule="auto"/>
    </w:pPr>
    <w:rPr>
      <w:rFonts w:ascii="Verdana" w:hAnsi="Verdana" w:eastAsia="Times New Roman" w:cs="Times New Roman"/>
      <w:sz w:val="18"/>
      <w:szCs w:val="18"/>
      <w:lang w:eastAsia="da-DK"/>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280">
    <w:name w:val="Intense Reference"/>
    <w:basedOn w:val="11"/>
    <w:qFormat/>
    <w:uiPriority w:val="32"/>
    <w:rPr>
      <w:b/>
      <w:bCs/>
      <w:color w:val="auto"/>
      <w:spacing w:val="5"/>
      <w:u w:val="single"/>
      <w:lang w:val="en-GB"/>
    </w:rPr>
  </w:style>
  <w:style w:type="character" w:customStyle="1" w:styleId="281">
    <w:name w:val="Intense Emphasis"/>
    <w:basedOn w:val="11"/>
    <w:qFormat/>
    <w:uiPriority w:val="21"/>
    <w:rPr>
      <w:b/>
      <w:bCs/>
      <w:i/>
      <w:iCs/>
      <w:color w:val="auto"/>
      <w:lang w:val="en-GB"/>
    </w:rPr>
  </w:style>
  <w:style w:type="character" w:customStyle="1" w:styleId="282">
    <w:name w:val="Subtle Reference"/>
    <w:basedOn w:val="11"/>
    <w:qFormat/>
    <w:uiPriority w:val="31"/>
    <w:rPr>
      <w:color w:val="auto"/>
      <w:u w:val="single"/>
      <w:lang w:val="en-GB"/>
    </w:rPr>
  </w:style>
  <w:style w:type="character" w:customStyle="1" w:styleId="283">
    <w:name w:val="Subtle Emphasis"/>
    <w:basedOn w:val="11"/>
    <w:qFormat/>
    <w:uiPriority w:val="19"/>
    <w:rPr>
      <w:i/>
      <w:iCs/>
      <w:color w:val="808080" w:themeColor="text1" w:themeTint="80"/>
      <w:lang w:val="en-GB"/>
      <w14:textFill>
        <w14:solidFill>
          <w14:schemeClr w14:val="tx1">
            <w14:lumMod w14:val="50000"/>
            <w14:lumOff w14:val="50000"/>
          </w14:schemeClr>
        </w14:solidFill>
      </w14:textFill>
    </w:rPr>
  </w:style>
  <w:style w:type="character" w:customStyle="1" w:styleId="284">
    <w:name w:val="Smart Hyperlink1"/>
    <w:basedOn w:val="11"/>
    <w:semiHidden/>
    <w:uiPriority w:val="99"/>
    <w:rPr>
      <w:u w:val="dotted"/>
      <w:lang w:val="en-GB"/>
    </w:rPr>
  </w:style>
  <w:style w:type="paragraph" w:customStyle="1" w:styleId="285">
    <w:name w:val="Bibliography"/>
    <w:basedOn w:val="1"/>
    <w:next w:val="1"/>
    <w:uiPriority w:val="37"/>
  </w:style>
  <w:style w:type="table" w:customStyle="1" w:styleId="286">
    <w:name w:val="List Table 1 Light1"/>
    <w:basedOn w:val="12"/>
    <w:uiPriority w:val="46"/>
    <w:pPr>
      <w:spacing w:after="0" w:line="240" w:lineRule="auto"/>
    </w:pPr>
    <w:rPr>
      <w:rFonts w:ascii="Verdana" w:hAnsi="Verdana" w:eastAsia="Times New Roman" w:cs="Times New Roman"/>
      <w:sz w:val="18"/>
      <w:szCs w:val="18"/>
      <w:lang w:eastAsia="da-DK"/>
    </w:rPr>
    <w:tblStylePr w:type="firstRow">
      <w:rPr>
        <w:b/>
        <w:bCs/>
      </w:rPr>
      <w:tcPr>
        <w:tcBorders>
          <w:bottom w:val="single" w:color="666666" w:themeColor="text1" w:themeTint="99" w:sz="4"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287">
    <w:name w:val="List Table 1 Light - Accent 11"/>
    <w:basedOn w:val="12"/>
    <w:uiPriority w:val="46"/>
    <w:pPr>
      <w:spacing w:after="0" w:line="240" w:lineRule="auto"/>
    </w:pPr>
    <w:rPr>
      <w:rFonts w:ascii="Verdana" w:hAnsi="Verdana" w:eastAsia="Times New Roman" w:cs="Times New Roman"/>
      <w:sz w:val="18"/>
      <w:szCs w:val="18"/>
      <w:lang w:eastAsia="da-DK"/>
    </w:rPr>
    <w:tblStylePr w:type="firstRow">
      <w:rPr>
        <w:b/>
        <w:bCs/>
      </w:rPr>
      <w:tcPr>
        <w:tcBorders>
          <w:bottom w:val="single" w:color="8EAADB" w:themeColor="accent1" w:themeTint="99" w:sz="4" w:space="0"/>
        </w:tcBorders>
      </w:tcPr>
    </w:tblStylePr>
    <w:tblStylePr w:type="lastRow">
      <w:rPr>
        <w:b/>
        <w:bCs/>
      </w:rPr>
      <w:tcPr>
        <w:tcBorders>
          <w:top w:val="single" w:color="8EAADB" w:themeColor="accent1" w:themeTint="99"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288">
    <w:name w:val="List Table 1 Light - Accent 21"/>
    <w:basedOn w:val="12"/>
    <w:uiPriority w:val="46"/>
    <w:pPr>
      <w:spacing w:after="0" w:line="240" w:lineRule="auto"/>
    </w:pPr>
    <w:rPr>
      <w:rFonts w:ascii="Verdana" w:hAnsi="Verdana" w:eastAsia="Times New Roman" w:cs="Times New Roman"/>
      <w:sz w:val="18"/>
      <w:szCs w:val="18"/>
      <w:lang w:eastAsia="da-DK"/>
    </w:rPr>
    <w:tblStylePr w:type="firstRow">
      <w:rPr>
        <w:b/>
        <w:bCs/>
      </w:rPr>
      <w:tcPr>
        <w:tcBorders>
          <w:bottom w:val="single" w:color="F4B083" w:themeColor="accent2" w:themeTint="99" w:sz="4" w:space="0"/>
        </w:tcBorders>
      </w:tcPr>
    </w:tblStylePr>
    <w:tblStylePr w:type="lastRow">
      <w:rPr>
        <w:b/>
        <w:bCs/>
      </w:rPr>
      <w:tcPr>
        <w:tcBorders>
          <w:top w:val="single" w:color="F4B083" w:themeColor="accent2" w:themeTint="99"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289">
    <w:name w:val="List Table 1 Light - Accent 31"/>
    <w:basedOn w:val="12"/>
    <w:uiPriority w:val="46"/>
    <w:pPr>
      <w:spacing w:after="0" w:line="240" w:lineRule="auto"/>
    </w:pPr>
    <w:rPr>
      <w:rFonts w:ascii="Verdana" w:hAnsi="Verdana" w:eastAsia="Times New Roman" w:cs="Times New Roman"/>
      <w:sz w:val="18"/>
      <w:szCs w:val="18"/>
      <w:lang w:eastAsia="da-DK"/>
    </w:rPr>
    <w:tblStylePr w:type="firstRow">
      <w:rPr>
        <w:b/>
        <w:bCs/>
      </w:rPr>
      <w:tcPr>
        <w:tcBorders>
          <w:bottom w:val="single" w:color="C8C8C8" w:themeColor="accent3" w:themeTint="99" w:sz="4" w:space="0"/>
        </w:tcBorders>
      </w:tcPr>
    </w:tblStylePr>
    <w:tblStylePr w:type="lastRow">
      <w:rPr>
        <w:b/>
        <w:bCs/>
      </w:rPr>
      <w:tcPr>
        <w:tcBorders>
          <w:top w:val="sing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290">
    <w:name w:val="List Table 1 Light - Accent 41"/>
    <w:basedOn w:val="12"/>
    <w:uiPriority w:val="46"/>
    <w:pPr>
      <w:spacing w:after="0" w:line="240" w:lineRule="auto"/>
    </w:pPr>
    <w:rPr>
      <w:rFonts w:ascii="Verdana" w:hAnsi="Verdana" w:eastAsia="Times New Roman" w:cs="Times New Roman"/>
      <w:sz w:val="18"/>
      <w:szCs w:val="18"/>
      <w:lang w:eastAsia="da-DK"/>
    </w:rPr>
    <w:tblStylePr w:type="firstRow">
      <w:rPr>
        <w:b/>
        <w:bCs/>
      </w:rPr>
      <w:tcPr>
        <w:tcBorders>
          <w:bottom w:val="single" w:color="FFD965" w:themeColor="accent4" w:themeTint="99" w:sz="4" w:space="0"/>
        </w:tcBorders>
      </w:tcPr>
    </w:tblStylePr>
    <w:tblStylePr w:type="lastRow">
      <w:rPr>
        <w:b/>
        <w:bCs/>
      </w:rPr>
      <w:tcPr>
        <w:tcBorders>
          <w:top w:val="single" w:color="FFD965" w:themeColor="accent4" w:themeTint="99"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291">
    <w:name w:val="List Table 1 Light - Accent 51"/>
    <w:basedOn w:val="12"/>
    <w:uiPriority w:val="46"/>
    <w:pPr>
      <w:spacing w:after="0" w:line="240" w:lineRule="auto"/>
    </w:pPr>
    <w:rPr>
      <w:rFonts w:ascii="Verdana" w:hAnsi="Verdana" w:eastAsia="Times New Roman" w:cs="Times New Roman"/>
      <w:sz w:val="18"/>
      <w:szCs w:val="18"/>
      <w:lang w:eastAsia="da-DK"/>
    </w:rPr>
    <w:tblStylePr w:type="firstRow">
      <w:rPr>
        <w:b/>
        <w:bCs/>
      </w:rPr>
      <w:tcPr>
        <w:tcBorders>
          <w:bottom w:val="single" w:color="9CC2E5" w:themeColor="accent5" w:themeTint="99" w:sz="4" w:space="0"/>
        </w:tcBorders>
      </w:tcPr>
    </w:tblStylePr>
    <w:tblStylePr w:type="lastRow">
      <w:rPr>
        <w:b/>
        <w:bCs/>
      </w:rPr>
      <w:tcPr>
        <w:tcBorders>
          <w:top w:val="single" w:color="9CC2E5" w:themeColor="accent5" w:themeTint="99"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292">
    <w:name w:val="List Table 1 Light - Accent 61"/>
    <w:basedOn w:val="12"/>
    <w:uiPriority w:val="46"/>
    <w:pPr>
      <w:spacing w:after="0" w:line="240" w:lineRule="auto"/>
    </w:pPr>
    <w:rPr>
      <w:rFonts w:ascii="Verdana" w:hAnsi="Verdana" w:eastAsia="Times New Roman" w:cs="Times New Roman"/>
      <w:sz w:val="18"/>
      <w:szCs w:val="18"/>
      <w:lang w:eastAsia="da-DK"/>
    </w:rPr>
    <w:tblStylePr w:type="firstRow">
      <w:rPr>
        <w:b/>
        <w:bCs/>
      </w:rPr>
      <w:tcPr>
        <w:tcBorders>
          <w:bottom w:val="single" w:color="A8D08D" w:themeColor="accent6" w:themeTint="99" w:sz="4" w:space="0"/>
        </w:tcBorders>
      </w:tcPr>
    </w:tblStylePr>
    <w:tblStylePr w:type="lastRow">
      <w:rPr>
        <w:b/>
        <w:bCs/>
      </w:rPr>
      <w:tcPr>
        <w:tcBorders>
          <w:top w:val="sing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293">
    <w:name w:val="List Table 21"/>
    <w:basedOn w:val="12"/>
    <w:uiPriority w:val="47"/>
    <w:pPr>
      <w:spacing w:after="0" w:line="240" w:lineRule="auto"/>
    </w:pPr>
    <w:rPr>
      <w:rFonts w:ascii="Verdana" w:hAnsi="Verdana" w:eastAsia="Times New Roman" w:cs="Times New Roman"/>
      <w:sz w:val="18"/>
      <w:szCs w:val="18"/>
      <w:lang w:eastAsia="da-DK"/>
    </w:rPr>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294">
    <w:name w:val="List Table 2 - Accent 11"/>
    <w:basedOn w:val="12"/>
    <w:uiPriority w:val="47"/>
    <w:pPr>
      <w:spacing w:after="0" w:line="240" w:lineRule="auto"/>
    </w:pPr>
    <w:rPr>
      <w:rFonts w:ascii="Verdana" w:hAnsi="Verdana" w:eastAsia="Times New Roman" w:cs="Times New Roman"/>
      <w:sz w:val="18"/>
      <w:szCs w:val="18"/>
      <w:lang w:eastAsia="da-DK"/>
    </w:rPr>
    <w:tblPr>
      <w:tblBorders>
        <w:top w:val="single" w:color="8EAADB" w:themeColor="accent1" w:themeTint="99" w:sz="4" w:space="0"/>
        <w:bottom w:val="single" w:color="8EAADB" w:themeColor="accent1" w:themeTint="99" w:sz="4" w:space="0"/>
        <w:insideH w:val="single" w:color="8EAADB"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295">
    <w:name w:val="List Table 2 - Accent 21"/>
    <w:basedOn w:val="12"/>
    <w:uiPriority w:val="47"/>
    <w:pPr>
      <w:spacing w:after="0" w:line="240" w:lineRule="auto"/>
    </w:pPr>
    <w:rPr>
      <w:rFonts w:ascii="Verdana" w:hAnsi="Verdana" w:eastAsia="Times New Roman" w:cs="Times New Roman"/>
      <w:sz w:val="18"/>
      <w:szCs w:val="18"/>
      <w:lang w:eastAsia="da-DK"/>
    </w:rPr>
    <w:tblPr>
      <w:tblBorders>
        <w:top w:val="single" w:color="F4B083" w:themeColor="accent2" w:themeTint="99" w:sz="4" w:space="0"/>
        <w:bottom w:val="single" w:color="F4B083" w:themeColor="accent2" w:themeTint="99" w:sz="4" w:space="0"/>
        <w:insideH w:val="single" w:color="F4B083"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296">
    <w:name w:val="List Table 2 - Accent 31"/>
    <w:basedOn w:val="12"/>
    <w:uiPriority w:val="47"/>
    <w:pPr>
      <w:spacing w:after="0" w:line="240" w:lineRule="auto"/>
    </w:pPr>
    <w:rPr>
      <w:rFonts w:ascii="Verdana" w:hAnsi="Verdana" w:eastAsia="Times New Roman" w:cs="Times New Roman"/>
      <w:sz w:val="18"/>
      <w:szCs w:val="18"/>
      <w:lang w:eastAsia="da-DK"/>
    </w:rPr>
    <w:tblPr>
      <w:tblBorders>
        <w:top w:val="single" w:color="C8C8C8" w:themeColor="accent3" w:themeTint="99" w:sz="4" w:space="0"/>
        <w:bottom w:val="single" w:color="C8C8C8" w:themeColor="accent3" w:themeTint="99" w:sz="4" w:space="0"/>
        <w:insideH w:val="single" w:color="C8C8C8"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297">
    <w:name w:val="List Table 2 - Accent 41"/>
    <w:basedOn w:val="12"/>
    <w:uiPriority w:val="47"/>
    <w:pPr>
      <w:spacing w:after="0" w:line="240" w:lineRule="auto"/>
    </w:pPr>
    <w:rPr>
      <w:rFonts w:ascii="Verdana" w:hAnsi="Verdana" w:eastAsia="Times New Roman" w:cs="Times New Roman"/>
      <w:sz w:val="18"/>
      <w:szCs w:val="18"/>
      <w:lang w:eastAsia="da-DK"/>
    </w:rPr>
    <w:tblPr>
      <w:tblBorders>
        <w:top w:val="single" w:color="FFD965" w:themeColor="accent4" w:themeTint="99" w:sz="4" w:space="0"/>
        <w:bottom w:val="single" w:color="FFD965" w:themeColor="accent4" w:themeTint="99" w:sz="4" w:space="0"/>
        <w:insideH w:val="single" w:color="FFD965"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298">
    <w:name w:val="List Table 2 - Accent 51"/>
    <w:basedOn w:val="12"/>
    <w:uiPriority w:val="47"/>
    <w:pPr>
      <w:spacing w:after="0" w:line="240" w:lineRule="auto"/>
    </w:pPr>
    <w:rPr>
      <w:rFonts w:ascii="Verdana" w:hAnsi="Verdana" w:eastAsia="Times New Roman" w:cs="Times New Roman"/>
      <w:sz w:val="18"/>
      <w:szCs w:val="18"/>
      <w:lang w:eastAsia="da-DK"/>
    </w:rPr>
    <w:tblPr>
      <w:tblBorders>
        <w:top w:val="single" w:color="9CC2E5" w:themeColor="accent5" w:themeTint="99" w:sz="4" w:space="0"/>
        <w:bottom w:val="single" w:color="9CC2E5" w:themeColor="accent5" w:themeTint="99" w:sz="4" w:space="0"/>
        <w:insideH w:val="single" w:color="9CC2E5"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299">
    <w:name w:val="List Table 2 - Accent 61"/>
    <w:basedOn w:val="12"/>
    <w:uiPriority w:val="47"/>
    <w:pPr>
      <w:spacing w:after="0" w:line="240" w:lineRule="auto"/>
    </w:pPr>
    <w:rPr>
      <w:rFonts w:ascii="Verdana" w:hAnsi="Verdana" w:eastAsia="Times New Roman" w:cs="Times New Roman"/>
      <w:sz w:val="18"/>
      <w:szCs w:val="18"/>
      <w:lang w:eastAsia="da-DK"/>
    </w:rPr>
    <w:tblPr>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300">
    <w:name w:val="List Table 31"/>
    <w:basedOn w:val="12"/>
    <w:uiPriority w:val="48"/>
    <w:pPr>
      <w:spacing w:after="0" w:line="240" w:lineRule="auto"/>
    </w:pPr>
    <w:rPr>
      <w:rFonts w:ascii="Verdana" w:hAnsi="Verdana" w:eastAsia="Times New Roman" w:cs="Times New Roman"/>
      <w:sz w:val="18"/>
      <w:szCs w:val="18"/>
      <w:lang w:eastAsia="da-DK"/>
    </w:r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14:textFill>
          <w14:solidFill>
            <w14:schemeClr w14:val="bg1"/>
          </w14:solidFill>
        </w14:textFill>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 w:type="table" w:customStyle="1" w:styleId="301">
    <w:name w:val="List Table 3 - Accent 11"/>
    <w:basedOn w:val="12"/>
    <w:uiPriority w:val="48"/>
    <w:pPr>
      <w:spacing w:after="0" w:line="240" w:lineRule="auto"/>
    </w:pPr>
    <w:rPr>
      <w:rFonts w:ascii="Verdana" w:hAnsi="Verdana" w:eastAsia="Times New Roman" w:cs="Times New Roman"/>
      <w:sz w:val="18"/>
      <w:szCs w:val="18"/>
      <w:lang w:eastAsia="da-DK"/>
    </w:r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bCs/>
        <w:color w:val="FFFFFF" w:themeColor="background1"/>
        <w14:textFill>
          <w14:solidFill>
            <w14:schemeClr w14:val="bg1"/>
          </w14:solidFill>
        </w14:textFill>
      </w:rPr>
      <w:tcPr>
        <w:shd w:val="clear" w:color="auto" w:fill="4472C4" w:themeFill="accent1"/>
      </w:tcPr>
    </w:tblStylePr>
    <w:tblStylePr w:type="lastRow">
      <w:rPr>
        <w:b/>
        <w:bCs/>
      </w:rPr>
      <w:tcPr>
        <w:tcBorders>
          <w:top w:val="double" w:color="4472C4"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4472C4" w:themeColor="accent1" w:sz="4" w:space="0"/>
          <w:right w:val="single" w:color="4472C4" w:themeColor="accent1" w:sz="4" w:space="0"/>
        </w:tcBorders>
      </w:tcPr>
    </w:tblStylePr>
    <w:tblStylePr w:type="band1Horz">
      <w:tcPr>
        <w:tcBorders>
          <w:top w:val="single" w:color="4472C4" w:themeColor="accent1" w:sz="4" w:space="0"/>
          <w:bottom w:val="single" w:color="4472C4"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472C4" w:themeColor="accent1" w:sz="4" w:space="0"/>
          <w:left w:val="nil"/>
        </w:tcBorders>
      </w:tcPr>
    </w:tblStylePr>
    <w:tblStylePr w:type="swCell">
      <w:tcPr>
        <w:tcBorders>
          <w:top w:val="double" w:color="4472C4" w:themeColor="accent1" w:sz="4" w:space="0"/>
          <w:right w:val="nil"/>
        </w:tcBorders>
      </w:tcPr>
    </w:tblStylePr>
  </w:style>
  <w:style w:type="table" w:customStyle="1" w:styleId="302">
    <w:name w:val="List Table 3 - Accent 21"/>
    <w:basedOn w:val="12"/>
    <w:uiPriority w:val="48"/>
    <w:pPr>
      <w:spacing w:after="0" w:line="240" w:lineRule="auto"/>
    </w:pPr>
    <w:rPr>
      <w:rFonts w:ascii="Verdana" w:hAnsi="Verdana" w:eastAsia="Times New Roman" w:cs="Times New Roman"/>
      <w:sz w:val="18"/>
      <w:szCs w:val="18"/>
      <w:lang w:eastAsia="da-DK"/>
    </w:rPr>
    <w:tblPr>
      <w:tblBorders>
        <w:top w:val="single" w:color="ED7D31" w:themeColor="accent2" w:sz="4" w:space="0"/>
        <w:left w:val="single" w:color="ED7D31" w:themeColor="accent2" w:sz="4" w:space="0"/>
        <w:bottom w:val="single" w:color="ED7D31" w:themeColor="accent2" w:sz="4" w:space="0"/>
        <w:right w:val="single" w:color="ED7D31" w:themeColor="accent2" w:sz="4" w:space="0"/>
      </w:tblBorders>
    </w:tblPr>
    <w:tblStylePr w:type="firstRow">
      <w:rPr>
        <w:b/>
        <w:bCs/>
        <w:color w:val="FFFFFF" w:themeColor="background1"/>
        <w14:textFill>
          <w14:solidFill>
            <w14:schemeClr w14:val="bg1"/>
          </w14:solidFill>
        </w14:textFill>
      </w:rPr>
      <w:tcPr>
        <w:shd w:val="clear" w:color="auto" w:fill="ED7D31" w:themeFill="accent2"/>
      </w:tcPr>
    </w:tblStylePr>
    <w:tblStylePr w:type="lastRow">
      <w:rPr>
        <w:b/>
        <w:bCs/>
      </w:rPr>
      <w:tcPr>
        <w:tcBorders>
          <w:top w:val="double" w:color="ED7D31" w:themeColor="accent2"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ED7D31" w:themeColor="accent2" w:sz="4" w:space="0"/>
          <w:right w:val="single" w:color="ED7D31" w:themeColor="accent2" w:sz="4" w:space="0"/>
        </w:tcBorders>
      </w:tcPr>
    </w:tblStylePr>
    <w:tblStylePr w:type="band1Horz">
      <w:tcPr>
        <w:tcBorders>
          <w:top w:val="single" w:color="ED7D31" w:themeColor="accent2" w:sz="4" w:space="0"/>
          <w:bottom w:val="single" w:color="ED7D31" w:themeColor="accent2"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ED7D31" w:themeColor="accent2" w:sz="4" w:space="0"/>
          <w:left w:val="nil"/>
        </w:tcBorders>
      </w:tcPr>
    </w:tblStylePr>
    <w:tblStylePr w:type="swCell">
      <w:tcPr>
        <w:tcBorders>
          <w:top w:val="double" w:color="ED7D31" w:themeColor="accent2" w:sz="4" w:space="0"/>
          <w:right w:val="nil"/>
        </w:tcBorders>
      </w:tcPr>
    </w:tblStylePr>
  </w:style>
  <w:style w:type="table" w:customStyle="1" w:styleId="303">
    <w:name w:val="List Table 3 - Accent 31"/>
    <w:basedOn w:val="12"/>
    <w:uiPriority w:val="48"/>
    <w:pPr>
      <w:spacing w:after="0" w:line="240" w:lineRule="auto"/>
    </w:pPr>
    <w:rPr>
      <w:rFonts w:ascii="Verdana" w:hAnsi="Verdana" w:eastAsia="Times New Roman" w:cs="Times New Roman"/>
      <w:sz w:val="18"/>
      <w:szCs w:val="18"/>
      <w:lang w:eastAsia="da-DK"/>
    </w:rPr>
    <w:tblPr>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14:textFill>
          <w14:solidFill>
            <w14:schemeClr w14:val="bg1"/>
          </w14:solidFill>
        </w14:textFill>
      </w:rPr>
      <w:tcPr>
        <w:shd w:val="clear" w:color="auto" w:fill="A5A5A5" w:themeFill="accent3"/>
      </w:tcPr>
    </w:tblStylePr>
    <w:tblStylePr w:type="lastRow">
      <w:rPr>
        <w:b/>
        <w:bCs/>
      </w:rPr>
      <w:tcPr>
        <w:tcBorders>
          <w:top w:val="double" w:color="A5A5A5"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A5A5A5" w:themeColor="accent3" w:sz="4" w:space="0"/>
          <w:right w:val="single" w:color="A5A5A5" w:themeColor="accent3" w:sz="4" w:space="0"/>
        </w:tcBorders>
      </w:tcPr>
    </w:tblStylePr>
    <w:tblStylePr w:type="band1Horz">
      <w:tcPr>
        <w:tcBorders>
          <w:top w:val="single" w:color="A5A5A5" w:themeColor="accent3" w:sz="4" w:space="0"/>
          <w:bottom w:val="single" w:color="A5A5A5"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A5A5A5" w:themeColor="accent3" w:sz="4" w:space="0"/>
          <w:left w:val="nil"/>
        </w:tcBorders>
      </w:tcPr>
    </w:tblStylePr>
    <w:tblStylePr w:type="swCell">
      <w:tcPr>
        <w:tcBorders>
          <w:top w:val="double" w:color="A5A5A5" w:themeColor="accent3" w:sz="4" w:space="0"/>
          <w:right w:val="nil"/>
        </w:tcBorders>
      </w:tcPr>
    </w:tblStylePr>
  </w:style>
  <w:style w:type="table" w:customStyle="1" w:styleId="304">
    <w:name w:val="List Table 3 - Accent 41"/>
    <w:basedOn w:val="12"/>
    <w:uiPriority w:val="48"/>
    <w:pPr>
      <w:spacing w:after="0" w:line="240" w:lineRule="auto"/>
    </w:pPr>
    <w:rPr>
      <w:rFonts w:ascii="Verdana" w:hAnsi="Verdana" w:eastAsia="Times New Roman" w:cs="Times New Roman"/>
      <w:sz w:val="18"/>
      <w:szCs w:val="18"/>
      <w:lang w:eastAsia="da-DK"/>
    </w:rPr>
    <w:tblPr>
      <w:tblBorders>
        <w:top w:val="single" w:color="FFC000" w:themeColor="accent4" w:sz="4" w:space="0"/>
        <w:left w:val="single" w:color="FFC000" w:themeColor="accent4" w:sz="4" w:space="0"/>
        <w:bottom w:val="single" w:color="FFC000" w:themeColor="accent4" w:sz="4" w:space="0"/>
        <w:right w:val="single" w:color="FFC000" w:themeColor="accent4" w:sz="4" w:space="0"/>
      </w:tblBorders>
    </w:tblPr>
    <w:tblStylePr w:type="firstRow">
      <w:rPr>
        <w:b/>
        <w:bCs/>
        <w:color w:val="FFFFFF" w:themeColor="background1"/>
        <w14:textFill>
          <w14:solidFill>
            <w14:schemeClr w14:val="bg1"/>
          </w14:solidFill>
        </w14:textFill>
      </w:rPr>
      <w:tcPr>
        <w:shd w:val="clear" w:color="auto" w:fill="FFC000" w:themeFill="accent4"/>
      </w:tcPr>
    </w:tblStylePr>
    <w:tblStylePr w:type="lastRow">
      <w:rPr>
        <w:b/>
        <w:bCs/>
      </w:rPr>
      <w:tcPr>
        <w:tcBorders>
          <w:top w:val="double" w:color="FFC000" w:themeColor="accent4"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FFC000" w:themeColor="accent4" w:sz="4" w:space="0"/>
          <w:right w:val="single" w:color="FFC000" w:themeColor="accent4" w:sz="4" w:space="0"/>
        </w:tcBorders>
      </w:tcPr>
    </w:tblStylePr>
    <w:tblStylePr w:type="band1Horz">
      <w:tcPr>
        <w:tcBorders>
          <w:top w:val="single" w:color="FFC000" w:themeColor="accent4" w:sz="4" w:space="0"/>
          <w:bottom w:val="single" w:color="FFC000" w:themeColor="accent4"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FFC000" w:themeColor="accent4" w:sz="4" w:space="0"/>
          <w:left w:val="nil"/>
        </w:tcBorders>
      </w:tcPr>
    </w:tblStylePr>
    <w:tblStylePr w:type="swCell">
      <w:tcPr>
        <w:tcBorders>
          <w:top w:val="double" w:color="FFC000" w:themeColor="accent4" w:sz="4" w:space="0"/>
          <w:right w:val="nil"/>
        </w:tcBorders>
      </w:tcPr>
    </w:tblStylePr>
  </w:style>
  <w:style w:type="table" w:customStyle="1" w:styleId="305">
    <w:name w:val="List Table 3 - Accent 51"/>
    <w:basedOn w:val="12"/>
    <w:uiPriority w:val="48"/>
    <w:pPr>
      <w:spacing w:after="0" w:line="240" w:lineRule="auto"/>
    </w:pPr>
    <w:rPr>
      <w:rFonts w:ascii="Verdana" w:hAnsi="Verdana" w:eastAsia="Times New Roman" w:cs="Times New Roman"/>
      <w:sz w:val="18"/>
      <w:szCs w:val="18"/>
      <w:lang w:eastAsia="da-DK"/>
    </w:rPr>
    <w:tblPr>
      <w:tblBorders>
        <w:top w:val="single" w:color="5B9BD5" w:themeColor="accent5" w:sz="4" w:space="0"/>
        <w:left w:val="single" w:color="5B9BD5" w:themeColor="accent5" w:sz="4" w:space="0"/>
        <w:bottom w:val="single" w:color="5B9BD5" w:themeColor="accent5" w:sz="4" w:space="0"/>
        <w:right w:val="single" w:color="5B9BD5" w:themeColor="accent5" w:sz="4" w:space="0"/>
      </w:tblBorders>
    </w:tblPr>
    <w:tblStylePr w:type="firstRow">
      <w:rPr>
        <w:b/>
        <w:bCs/>
        <w:color w:val="FFFFFF" w:themeColor="background1"/>
        <w14:textFill>
          <w14:solidFill>
            <w14:schemeClr w14:val="bg1"/>
          </w14:solidFill>
        </w14:textFill>
      </w:rPr>
      <w:tcPr>
        <w:shd w:val="clear" w:color="auto" w:fill="5B9BD5" w:themeFill="accent5"/>
      </w:tcPr>
    </w:tblStylePr>
    <w:tblStylePr w:type="lastRow">
      <w:rPr>
        <w:b/>
        <w:bCs/>
      </w:rPr>
      <w:tcPr>
        <w:tcBorders>
          <w:top w:val="double" w:color="5B9BD5"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5B9BD5" w:themeColor="accent5" w:sz="4" w:space="0"/>
          <w:right w:val="single" w:color="5B9BD5" w:themeColor="accent5" w:sz="4" w:space="0"/>
        </w:tcBorders>
      </w:tcPr>
    </w:tblStylePr>
    <w:tblStylePr w:type="band1Horz">
      <w:tcPr>
        <w:tcBorders>
          <w:top w:val="single" w:color="5B9BD5" w:themeColor="accent5" w:sz="4" w:space="0"/>
          <w:bottom w:val="single" w:color="5B9BD5"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5B9BD5" w:themeColor="accent5" w:sz="4" w:space="0"/>
          <w:left w:val="nil"/>
        </w:tcBorders>
      </w:tcPr>
    </w:tblStylePr>
    <w:tblStylePr w:type="swCell">
      <w:tcPr>
        <w:tcBorders>
          <w:top w:val="double" w:color="5B9BD5" w:themeColor="accent5" w:sz="4" w:space="0"/>
          <w:right w:val="nil"/>
        </w:tcBorders>
      </w:tcPr>
    </w:tblStylePr>
  </w:style>
  <w:style w:type="table" w:customStyle="1" w:styleId="306">
    <w:name w:val="List Table 3 - Accent 61"/>
    <w:basedOn w:val="12"/>
    <w:uiPriority w:val="48"/>
    <w:pPr>
      <w:spacing w:after="0" w:line="240" w:lineRule="auto"/>
    </w:pPr>
    <w:rPr>
      <w:rFonts w:ascii="Verdana" w:hAnsi="Verdana" w:eastAsia="Times New Roman" w:cs="Times New Roman"/>
      <w:sz w:val="18"/>
      <w:szCs w:val="18"/>
      <w:lang w:eastAsia="da-DK"/>
    </w:rPr>
    <w:tblPr>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14:textFill>
          <w14:solidFill>
            <w14:schemeClr w14:val="bg1"/>
          </w14:solidFill>
        </w14:textFill>
      </w:rPr>
      <w:tcPr>
        <w:shd w:val="clear" w:color="auto" w:fill="70AD47" w:themeFill="accent6"/>
      </w:tcPr>
    </w:tblStylePr>
    <w:tblStylePr w:type="lastRow">
      <w:rPr>
        <w:b/>
        <w:bCs/>
      </w:rPr>
      <w:tcPr>
        <w:tcBorders>
          <w:top w:val="double" w:color="70AD47" w:themeColor="accent6"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70AD47" w:themeColor="accent6" w:sz="4" w:space="0"/>
          <w:right w:val="single" w:color="70AD47" w:themeColor="accent6" w:sz="4" w:space="0"/>
        </w:tcBorders>
      </w:tcPr>
    </w:tblStylePr>
    <w:tblStylePr w:type="band1Horz">
      <w:tcPr>
        <w:tcBorders>
          <w:top w:val="single" w:color="70AD47" w:themeColor="accent6" w:sz="4" w:space="0"/>
          <w:bottom w:val="single" w:color="70AD47" w:themeColor="accent6"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70AD47" w:themeColor="accent6" w:sz="4" w:space="0"/>
          <w:left w:val="nil"/>
        </w:tcBorders>
      </w:tcPr>
    </w:tblStylePr>
    <w:tblStylePr w:type="swCell">
      <w:tcPr>
        <w:tcBorders>
          <w:top w:val="double" w:color="70AD47" w:themeColor="accent6" w:sz="4" w:space="0"/>
          <w:right w:val="nil"/>
        </w:tcBorders>
      </w:tcPr>
    </w:tblStylePr>
  </w:style>
  <w:style w:type="table" w:customStyle="1" w:styleId="307">
    <w:name w:val="List Table 41"/>
    <w:basedOn w:val="12"/>
    <w:uiPriority w:val="49"/>
    <w:pPr>
      <w:spacing w:after="0" w:line="240" w:lineRule="auto"/>
    </w:pPr>
    <w:rPr>
      <w:rFonts w:ascii="Verdana" w:hAnsi="Verdana" w:eastAsia="Times New Roman" w:cs="Times New Roman"/>
      <w:sz w:val="18"/>
      <w:szCs w:val="18"/>
      <w:lang w:eastAsia="da-DK"/>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08">
    <w:name w:val="List Table 4 - Accent 11"/>
    <w:basedOn w:val="12"/>
    <w:uiPriority w:val="49"/>
    <w:pPr>
      <w:spacing w:after="0" w:line="240" w:lineRule="auto"/>
    </w:pPr>
    <w:rPr>
      <w:rFonts w:ascii="Verdana" w:hAnsi="Verdana" w:eastAsia="Times New Roman" w:cs="Times New Roman"/>
      <w:sz w:val="18"/>
      <w:szCs w:val="18"/>
      <w:lang w:eastAsia="da-DK"/>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tblBorders>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tcBorders>
        <w:shd w:val="clear" w:color="auto" w:fill="4472C4" w:themeFill="accent1"/>
      </w:tcPr>
    </w:tblStylePr>
    <w:tblStylePr w:type="lastRow">
      <w:rPr>
        <w:b/>
        <w:bCs/>
      </w:rPr>
      <w:tcPr>
        <w:tcBorders>
          <w:top w:val="double" w:color="8EAADB" w:themeColor="accent1" w:themeTint="99"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309">
    <w:name w:val="List Table 4 - Accent 21"/>
    <w:basedOn w:val="12"/>
    <w:uiPriority w:val="49"/>
    <w:pPr>
      <w:spacing w:after="0" w:line="240" w:lineRule="auto"/>
    </w:pPr>
    <w:rPr>
      <w:rFonts w:ascii="Verdana" w:hAnsi="Verdana" w:eastAsia="Times New Roman" w:cs="Times New Roman"/>
      <w:sz w:val="18"/>
      <w:szCs w:val="18"/>
      <w:lang w:eastAsia="da-DK"/>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tcBorders>
        <w:shd w:val="clear" w:color="auto" w:fill="ED7D31" w:themeFill="accent2"/>
      </w:tcPr>
    </w:tblStylePr>
    <w:tblStylePr w:type="lastRow">
      <w:rPr>
        <w:b/>
        <w:bCs/>
      </w:rPr>
      <w:tcPr>
        <w:tcBorders>
          <w:top w:val="double" w:color="F4B083" w:themeColor="accent2" w:themeTint="99"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310">
    <w:name w:val="List Table 4 - Accent 31"/>
    <w:basedOn w:val="12"/>
    <w:uiPriority w:val="49"/>
    <w:pPr>
      <w:spacing w:after="0" w:line="240" w:lineRule="auto"/>
    </w:pPr>
    <w:rPr>
      <w:rFonts w:ascii="Verdana" w:hAnsi="Verdana" w:eastAsia="Times New Roman" w:cs="Times New Roman"/>
      <w:sz w:val="18"/>
      <w:szCs w:val="18"/>
      <w:lang w:eastAsia="da-DK"/>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cPr>
        <w:tcBorders>
          <w:top w:val="doub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311">
    <w:name w:val="List Table 4 - Accent 41"/>
    <w:basedOn w:val="12"/>
    <w:uiPriority w:val="49"/>
    <w:pPr>
      <w:spacing w:after="0" w:line="240" w:lineRule="auto"/>
    </w:pPr>
    <w:rPr>
      <w:rFonts w:ascii="Verdana" w:hAnsi="Verdana" w:eastAsia="Times New Roman" w:cs="Times New Roman"/>
      <w:sz w:val="18"/>
      <w:szCs w:val="18"/>
      <w:lang w:eastAsia="da-DK"/>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tblBorders>
    </w:tblPr>
    <w:tblStylePr w:type="firstRow">
      <w:rPr>
        <w:b/>
        <w:bCs/>
        <w:color w:val="FFFFFF" w:themeColor="background1"/>
        <w14:textFill>
          <w14:solidFill>
            <w14:schemeClr w14:val="bg1"/>
          </w14:solidFill>
        </w14:textFill>
      </w:r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cPr>
        <w:tcBorders>
          <w:top w:val="double" w:color="FFD965" w:themeColor="accent4" w:themeTint="99"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312">
    <w:name w:val="List Table 4 - Accent 51"/>
    <w:basedOn w:val="12"/>
    <w:uiPriority w:val="49"/>
    <w:pPr>
      <w:spacing w:after="0" w:line="240" w:lineRule="auto"/>
    </w:pPr>
    <w:rPr>
      <w:rFonts w:ascii="Verdana" w:hAnsi="Verdana" w:eastAsia="Times New Roman" w:cs="Times New Roman"/>
      <w:sz w:val="18"/>
      <w:szCs w:val="18"/>
      <w:lang w:eastAsia="da-DK"/>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tcBorders>
        <w:shd w:val="clear" w:color="auto" w:fill="5B9BD5" w:themeFill="accent5"/>
      </w:tcPr>
    </w:tblStylePr>
    <w:tblStylePr w:type="lastRow">
      <w:rPr>
        <w:b/>
        <w:bCs/>
      </w:rPr>
      <w:tcPr>
        <w:tcBorders>
          <w:top w:val="double" w:color="9CC2E5" w:themeColor="accent5" w:themeTint="99"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313">
    <w:name w:val="List Table 4 - Accent 61"/>
    <w:basedOn w:val="12"/>
    <w:uiPriority w:val="49"/>
    <w:pPr>
      <w:spacing w:after="0" w:line="240" w:lineRule="auto"/>
    </w:pPr>
    <w:rPr>
      <w:rFonts w:ascii="Verdana" w:hAnsi="Verdana" w:eastAsia="Times New Roman" w:cs="Times New Roman"/>
      <w:sz w:val="18"/>
      <w:szCs w:val="18"/>
      <w:lang w:eastAsia="da-DK"/>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314">
    <w:name w:val="List Table 5 Dark1"/>
    <w:basedOn w:val="12"/>
    <w:uiPriority w:val="50"/>
    <w:pPr>
      <w:spacing w:after="0" w:line="240" w:lineRule="auto"/>
    </w:pPr>
    <w:rPr>
      <w:rFonts w:ascii="Verdana" w:hAnsi="Verdana" w:eastAsia="Times New Roman" w:cs="Times New Roman"/>
      <w:color w:val="FFFFFF" w:themeColor="background1"/>
      <w:sz w:val="18"/>
      <w:szCs w:val="18"/>
      <w:lang w:eastAsia="da-DK"/>
      <w14:textFill>
        <w14:solidFill>
          <w14:schemeClr w14:val="bg1"/>
        </w14:solidFill>
      </w14:textFill>
    </w:rPr>
    <w:tblPr>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15">
    <w:name w:val="List Table 5 Dark - Accent 11"/>
    <w:basedOn w:val="12"/>
    <w:uiPriority w:val="50"/>
    <w:pPr>
      <w:spacing w:after="0" w:line="240" w:lineRule="auto"/>
    </w:pPr>
    <w:rPr>
      <w:rFonts w:ascii="Verdana" w:hAnsi="Verdana" w:eastAsia="Times New Roman" w:cs="Times New Roman"/>
      <w:color w:val="FFFFFF" w:themeColor="background1"/>
      <w:sz w:val="18"/>
      <w:szCs w:val="18"/>
      <w:lang w:eastAsia="da-DK"/>
      <w14:textFill>
        <w14:solidFill>
          <w14:schemeClr w14:val="bg1"/>
        </w14:solidFill>
      </w14:textFill>
    </w:rPr>
    <w:tblPr>
      <w:tblBorders>
        <w:top w:val="single" w:color="4472C4" w:themeColor="accent1" w:sz="24" w:space="0"/>
        <w:left w:val="single" w:color="4472C4" w:themeColor="accent1" w:sz="24" w:space="0"/>
        <w:bottom w:val="single" w:color="4472C4" w:themeColor="accent1" w:sz="24" w:space="0"/>
        <w:right w:val="single" w:color="4472C4" w:themeColor="accent1" w:sz="24" w:space="0"/>
      </w:tblBorders>
    </w:tblPr>
    <w:tcPr>
      <w:shd w:val="clear" w:color="auto" w:fill="4472C4" w:themeFill="accen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16">
    <w:name w:val="List Table 5 Dark - Accent 21"/>
    <w:basedOn w:val="12"/>
    <w:uiPriority w:val="50"/>
    <w:pPr>
      <w:spacing w:after="0" w:line="240" w:lineRule="auto"/>
    </w:pPr>
    <w:rPr>
      <w:rFonts w:ascii="Verdana" w:hAnsi="Verdana" w:eastAsia="Times New Roman" w:cs="Times New Roman"/>
      <w:color w:val="FFFFFF" w:themeColor="background1"/>
      <w:sz w:val="18"/>
      <w:szCs w:val="18"/>
      <w:lang w:eastAsia="da-DK"/>
      <w14:textFill>
        <w14:solidFill>
          <w14:schemeClr w14:val="bg1"/>
        </w14:solidFill>
      </w14:textFill>
    </w:rPr>
    <w:tblPr>
      <w:tblBorders>
        <w:top w:val="single" w:color="ED7D31" w:themeColor="accent2" w:sz="24" w:space="0"/>
        <w:left w:val="single" w:color="ED7D31" w:themeColor="accent2" w:sz="24" w:space="0"/>
        <w:bottom w:val="single" w:color="ED7D31" w:themeColor="accent2" w:sz="24" w:space="0"/>
        <w:right w:val="single" w:color="ED7D31" w:themeColor="accent2" w:sz="24" w:space="0"/>
      </w:tblBorders>
    </w:tblPr>
    <w:tcPr>
      <w:shd w:val="clear" w:color="auto" w:fill="ED7D31" w:themeFill="accent2"/>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17">
    <w:name w:val="List Table 5 Dark - Accent 31"/>
    <w:basedOn w:val="12"/>
    <w:uiPriority w:val="50"/>
    <w:pPr>
      <w:spacing w:after="0" w:line="240" w:lineRule="auto"/>
    </w:pPr>
    <w:rPr>
      <w:rFonts w:ascii="Verdana" w:hAnsi="Verdana" w:eastAsia="Times New Roman" w:cs="Times New Roman"/>
      <w:color w:val="FFFFFF" w:themeColor="background1"/>
      <w:sz w:val="18"/>
      <w:szCs w:val="18"/>
      <w:lang w:eastAsia="da-DK"/>
      <w14:textFill>
        <w14:solidFill>
          <w14:schemeClr w14:val="bg1"/>
        </w14:solidFill>
      </w14:textFill>
    </w:rPr>
    <w:tblPr>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Pr>
    <w:tcPr>
      <w:shd w:val="clear" w:color="auto" w:fill="A5A5A5" w:themeFill="accent3"/>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18">
    <w:name w:val="List Table 5 Dark - Accent 41"/>
    <w:basedOn w:val="12"/>
    <w:uiPriority w:val="50"/>
    <w:pPr>
      <w:spacing w:after="0" w:line="240" w:lineRule="auto"/>
    </w:pPr>
    <w:rPr>
      <w:rFonts w:ascii="Verdana" w:hAnsi="Verdana" w:eastAsia="Times New Roman" w:cs="Times New Roman"/>
      <w:color w:val="FFFFFF" w:themeColor="background1"/>
      <w:sz w:val="18"/>
      <w:szCs w:val="18"/>
      <w:lang w:eastAsia="da-DK"/>
      <w14:textFill>
        <w14:solidFill>
          <w14:schemeClr w14:val="bg1"/>
        </w14:solidFill>
      </w14:textFill>
    </w:rPr>
    <w:tblPr>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Pr>
    <w:tcPr>
      <w:shd w:val="clear" w:color="auto" w:fill="FFC000" w:themeFill="accent4"/>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19">
    <w:name w:val="List Table 5 Dark - Accent 51"/>
    <w:basedOn w:val="12"/>
    <w:uiPriority w:val="50"/>
    <w:pPr>
      <w:spacing w:after="0" w:line="240" w:lineRule="auto"/>
    </w:pPr>
    <w:rPr>
      <w:rFonts w:ascii="Verdana" w:hAnsi="Verdana" w:eastAsia="Times New Roman" w:cs="Times New Roman"/>
      <w:color w:val="FFFFFF" w:themeColor="background1"/>
      <w:sz w:val="18"/>
      <w:szCs w:val="18"/>
      <w:lang w:eastAsia="da-DK"/>
      <w14:textFill>
        <w14:solidFill>
          <w14:schemeClr w14:val="bg1"/>
        </w14:solidFill>
      </w14:textFill>
    </w:rPr>
    <w:tblPr>
      <w:tblBorders>
        <w:top w:val="single" w:color="5B9BD5" w:themeColor="accent5" w:sz="24" w:space="0"/>
        <w:left w:val="single" w:color="5B9BD5" w:themeColor="accent5" w:sz="24" w:space="0"/>
        <w:bottom w:val="single" w:color="5B9BD5" w:themeColor="accent5" w:sz="24" w:space="0"/>
        <w:right w:val="single" w:color="5B9BD5" w:themeColor="accent5" w:sz="24" w:space="0"/>
      </w:tblBorders>
    </w:tblPr>
    <w:tcPr>
      <w:shd w:val="clear" w:color="auto" w:fill="5B9BD5" w:themeFill="accent5"/>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20">
    <w:name w:val="List Table 5 Dark - Accent 61"/>
    <w:basedOn w:val="12"/>
    <w:uiPriority w:val="50"/>
    <w:pPr>
      <w:spacing w:after="0" w:line="240" w:lineRule="auto"/>
    </w:pPr>
    <w:rPr>
      <w:rFonts w:ascii="Verdana" w:hAnsi="Verdana" w:eastAsia="Times New Roman" w:cs="Times New Roman"/>
      <w:color w:val="FFFFFF" w:themeColor="background1"/>
      <w:sz w:val="18"/>
      <w:szCs w:val="18"/>
      <w:lang w:eastAsia="da-DK"/>
      <w14:textFill>
        <w14:solidFill>
          <w14:schemeClr w14:val="bg1"/>
        </w14:solidFill>
      </w14:textFill>
    </w:rPr>
    <w:tblPr>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Pr>
    <w:tcPr>
      <w:shd w:val="clear" w:color="auto" w:fill="70AD47" w:themeFill="accent6"/>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21">
    <w:name w:val="List Table 6 Colorful1"/>
    <w:basedOn w:val="12"/>
    <w:uiPriority w:val="51"/>
    <w:pPr>
      <w:spacing w:after="0" w:line="240" w:lineRule="auto"/>
    </w:pPr>
    <w:rPr>
      <w:rFonts w:ascii="Verdana" w:hAnsi="Verdana" w:eastAsia="Times New Roman" w:cs="Times New Roman"/>
      <w:color w:val="000000" w:themeColor="text1"/>
      <w:sz w:val="18"/>
      <w:szCs w:val="18"/>
      <w:lang w:eastAsia="da-DK"/>
      <w14:textFill>
        <w14:solidFill>
          <w14:schemeClr w14:val="tx1"/>
        </w14:solidFill>
      </w14:textFill>
    </w:r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22">
    <w:name w:val="List Table 6 Colorful - Accent 11"/>
    <w:basedOn w:val="12"/>
    <w:uiPriority w:val="51"/>
    <w:pPr>
      <w:spacing w:after="0" w:line="240" w:lineRule="auto"/>
    </w:pPr>
    <w:rPr>
      <w:rFonts w:ascii="Verdana" w:hAnsi="Verdana" w:eastAsia="Times New Roman" w:cs="Times New Roman"/>
      <w:color w:val="2F5597" w:themeColor="accent1" w:themeShade="BF"/>
      <w:sz w:val="18"/>
      <w:szCs w:val="18"/>
      <w:lang w:eastAsia="da-DK"/>
    </w:rPr>
    <w:tblPr>
      <w:tblBorders>
        <w:top w:val="single" w:color="4472C4" w:themeColor="accent1" w:sz="4" w:space="0"/>
        <w:bottom w:val="single" w:color="4472C4" w:themeColor="accent1" w:sz="4" w:space="0"/>
      </w:tblBorders>
    </w:tblPr>
    <w:tblStylePr w:type="firstRow">
      <w:rPr>
        <w:b/>
        <w:bCs/>
      </w:rPr>
      <w:tcPr>
        <w:tcBorders>
          <w:bottom w:val="single" w:color="4472C4" w:themeColor="accent1" w:sz="4" w:space="0"/>
        </w:tcBorders>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323">
    <w:name w:val="List Table 6 Colorful - Accent 21"/>
    <w:basedOn w:val="12"/>
    <w:uiPriority w:val="51"/>
    <w:pPr>
      <w:spacing w:after="0" w:line="240" w:lineRule="auto"/>
    </w:pPr>
    <w:rPr>
      <w:rFonts w:ascii="Verdana" w:hAnsi="Verdana" w:eastAsia="Times New Roman" w:cs="Times New Roman"/>
      <w:color w:val="C55A11" w:themeColor="accent2" w:themeShade="BF"/>
      <w:sz w:val="18"/>
      <w:szCs w:val="18"/>
      <w:lang w:eastAsia="da-DK"/>
    </w:rPr>
    <w:tblPr>
      <w:tblBorders>
        <w:top w:val="single" w:color="ED7D31" w:themeColor="accent2" w:sz="4" w:space="0"/>
        <w:bottom w:val="single" w:color="ED7D31" w:themeColor="accent2" w:sz="4" w:space="0"/>
      </w:tblBorders>
    </w:tblPr>
    <w:tblStylePr w:type="firstRow">
      <w:rPr>
        <w:b/>
        <w:bCs/>
      </w:rPr>
      <w:tcPr>
        <w:tcBorders>
          <w:bottom w:val="single" w:color="ED7D31" w:themeColor="accent2" w:sz="4" w:space="0"/>
        </w:tcBorders>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324">
    <w:name w:val="List Table 6 Colorful - Accent 31"/>
    <w:basedOn w:val="12"/>
    <w:uiPriority w:val="51"/>
    <w:pPr>
      <w:spacing w:after="0" w:line="240" w:lineRule="auto"/>
    </w:pPr>
    <w:rPr>
      <w:rFonts w:ascii="Verdana" w:hAnsi="Verdana" w:eastAsia="Times New Roman" w:cs="Times New Roman"/>
      <w:color w:val="7C7C7C" w:themeColor="accent3" w:themeShade="BF"/>
      <w:sz w:val="18"/>
      <w:szCs w:val="18"/>
      <w:lang w:eastAsia="da-DK"/>
    </w:rPr>
    <w:tblPr>
      <w:tblBorders>
        <w:top w:val="single" w:color="A5A5A5" w:themeColor="accent3" w:sz="4" w:space="0"/>
        <w:bottom w:val="single" w:color="A5A5A5" w:themeColor="accent3" w:sz="4" w:space="0"/>
      </w:tblBorders>
    </w:tblPr>
    <w:tblStylePr w:type="firstRow">
      <w:rPr>
        <w:b/>
        <w:bCs/>
      </w:rPr>
      <w:tcPr>
        <w:tcBorders>
          <w:bottom w:val="single" w:color="A5A5A5" w:themeColor="accent3" w:sz="4" w:space="0"/>
        </w:tcBorders>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325">
    <w:name w:val="List Table 6 Colorful - Accent 41"/>
    <w:basedOn w:val="12"/>
    <w:uiPriority w:val="51"/>
    <w:pPr>
      <w:spacing w:after="0" w:line="240" w:lineRule="auto"/>
    </w:pPr>
    <w:rPr>
      <w:rFonts w:ascii="Verdana" w:hAnsi="Verdana" w:eastAsia="Times New Roman" w:cs="Times New Roman"/>
      <w:color w:val="BF9000" w:themeColor="accent4" w:themeShade="BF"/>
      <w:sz w:val="18"/>
      <w:szCs w:val="18"/>
      <w:lang w:eastAsia="da-DK"/>
    </w:rPr>
    <w:tblPr>
      <w:tblBorders>
        <w:top w:val="single" w:color="FFC000" w:themeColor="accent4" w:sz="4" w:space="0"/>
        <w:bottom w:val="single" w:color="FFC000" w:themeColor="accent4" w:sz="4" w:space="0"/>
      </w:tblBorders>
    </w:tblPr>
    <w:tblStylePr w:type="firstRow">
      <w:rPr>
        <w:b/>
        <w:bCs/>
      </w:rPr>
      <w:tcPr>
        <w:tcBorders>
          <w:bottom w:val="single" w:color="FFC000" w:themeColor="accent4" w:sz="4" w:space="0"/>
        </w:tcBorders>
      </w:tcPr>
    </w:tblStylePr>
    <w:tblStylePr w:type="lastRow">
      <w:rPr>
        <w:b/>
        <w:bCs/>
      </w:rPr>
      <w:tcPr>
        <w:tcBorders>
          <w:top w:val="double" w:color="FFC000" w:themeColor="accent4"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326">
    <w:name w:val="List Table 6 Colorful - Accent 51"/>
    <w:basedOn w:val="12"/>
    <w:uiPriority w:val="51"/>
    <w:pPr>
      <w:spacing w:after="0" w:line="240" w:lineRule="auto"/>
    </w:pPr>
    <w:rPr>
      <w:rFonts w:ascii="Verdana" w:hAnsi="Verdana" w:eastAsia="Times New Roman" w:cs="Times New Roman"/>
      <w:color w:val="2E75B6" w:themeColor="accent5" w:themeShade="BF"/>
      <w:sz w:val="18"/>
      <w:szCs w:val="18"/>
      <w:lang w:eastAsia="da-DK"/>
    </w:rPr>
    <w:tblPr>
      <w:tblBorders>
        <w:top w:val="single" w:color="5B9BD5" w:themeColor="accent5" w:sz="4" w:space="0"/>
        <w:bottom w:val="single" w:color="5B9BD5" w:themeColor="accent5" w:sz="4" w:space="0"/>
      </w:tblBorders>
    </w:tblPr>
    <w:tblStylePr w:type="firstRow">
      <w:rPr>
        <w:b/>
        <w:bCs/>
      </w:rPr>
      <w:tcPr>
        <w:tcBorders>
          <w:bottom w:val="single" w:color="5B9BD5" w:themeColor="accent5" w:sz="4" w:space="0"/>
        </w:tcBorders>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327">
    <w:name w:val="List Table 6 Colorful - Accent 61"/>
    <w:basedOn w:val="12"/>
    <w:uiPriority w:val="51"/>
    <w:pPr>
      <w:spacing w:after="0" w:line="240" w:lineRule="auto"/>
    </w:pPr>
    <w:rPr>
      <w:rFonts w:ascii="Verdana" w:hAnsi="Verdana" w:eastAsia="Times New Roman" w:cs="Times New Roman"/>
      <w:color w:val="548235" w:themeColor="accent6" w:themeShade="BF"/>
      <w:sz w:val="18"/>
      <w:szCs w:val="18"/>
      <w:lang w:eastAsia="da-DK"/>
    </w:rPr>
    <w:tblPr>
      <w:tblBorders>
        <w:top w:val="single" w:color="70AD47" w:themeColor="accent6" w:sz="4" w:space="0"/>
        <w:bottom w:val="single" w:color="70AD47" w:themeColor="accent6" w:sz="4" w:space="0"/>
      </w:tblBorders>
    </w:tblPr>
    <w:tblStylePr w:type="firstRow">
      <w:rPr>
        <w:b/>
        <w:bCs/>
      </w:rPr>
      <w:tcPr>
        <w:tcBorders>
          <w:bottom w:val="single" w:color="70AD47" w:themeColor="accent6" w:sz="4" w:space="0"/>
        </w:tcBorders>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328">
    <w:name w:val="List Table 7 Colorful1"/>
    <w:basedOn w:val="12"/>
    <w:uiPriority w:val="52"/>
    <w:pPr>
      <w:spacing w:after="0" w:line="240" w:lineRule="auto"/>
    </w:pPr>
    <w:rPr>
      <w:rFonts w:ascii="Verdana" w:hAnsi="Verdana" w:eastAsia="Times New Roman" w:cs="Times New Roman"/>
      <w:color w:val="000000" w:themeColor="text1"/>
      <w:sz w:val="18"/>
      <w:szCs w:val="18"/>
      <w:lang w:eastAsia="da-DK"/>
      <w14:textFill>
        <w14:solidFill>
          <w14:schemeClr w14:val="tx1"/>
        </w14:solidFill>
      </w14:textFill>
    </w:rPr>
    <w:tblStylePr w:type="firstRow">
      <w:rPr>
        <w:rFonts w:asciiTheme="majorHAnsi" w:hAnsiTheme="majorHAnsi" w:eastAsiaTheme="majorEastAsia" w:cstheme="majorBidi"/>
        <w:i/>
        <w:iCs/>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00000" w:themeColor="text1" w:sz="4" w:space="0"/>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29">
    <w:name w:val="List Table 7 Colorful - Accent 11"/>
    <w:basedOn w:val="12"/>
    <w:uiPriority w:val="52"/>
    <w:pPr>
      <w:spacing w:after="0" w:line="240" w:lineRule="auto"/>
    </w:pPr>
    <w:rPr>
      <w:rFonts w:ascii="Verdana" w:hAnsi="Verdana" w:eastAsia="Times New Roman" w:cs="Times New Roman"/>
      <w:color w:val="2F5597" w:themeColor="accent1" w:themeShade="BF"/>
      <w:sz w:val="18"/>
      <w:szCs w:val="18"/>
      <w:lang w:eastAsia="da-DK"/>
    </w:rPr>
    <w:tblStylePr w:type="firstRow">
      <w:rPr>
        <w:rFonts w:asciiTheme="majorHAnsi" w:hAnsiTheme="majorHAnsi" w:eastAsiaTheme="majorEastAsia" w:cstheme="majorBidi"/>
        <w:i/>
        <w:iCs/>
        <w:sz w:val="26"/>
      </w:rPr>
      <w:tcPr>
        <w:tcBorders>
          <w:bottom w:val="single" w:color="4472C4" w:themeColor="accen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4472C4"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4472C4" w:themeColor="accen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4472C4" w:themeColor="accent1" w:sz="4" w:space="0"/>
        </w:tcBorders>
        <w:shd w:val="clear" w:color="auto" w:fill="FFFFFF" w:themeFill="background1"/>
      </w:tcPr>
    </w:tblStylePr>
    <w:tblStylePr w:type="band1Vert">
      <w:tcPr>
        <w:shd w:val="clear" w:color="auto" w:fill="D9E2F3" w:themeFill="accent1" w:themeFillTint="33"/>
      </w:tcPr>
    </w:tblStylePr>
    <w:tblStylePr w:type="band1Horz">
      <w:tcPr>
        <w:shd w:val="clear" w:color="auto" w:fill="D9E2F3" w:themeFill="accen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30">
    <w:name w:val="List Table 7 Colorful - Accent 21"/>
    <w:basedOn w:val="12"/>
    <w:uiPriority w:val="52"/>
    <w:pPr>
      <w:spacing w:after="0" w:line="240" w:lineRule="auto"/>
    </w:pPr>
    <w:rPr>
      <w:rFonts w:ascii="Verdana" w:hAnsi="Verdana" w:eastAsia="Times New Roman" w:cs="Times New Roman"/>
      <w:color w:val="C55A11" w:themeColor="accent2" w:themeShade="BF"/>
      <w:sz w:val="18"/>
      <w:szCs w:val="18"/>
      <w:lang w:eastAsia="da-DK"/>
    </w:rPr>
    <w:tblStylePr w:type="firstRow">
      <w:rPr>
        <w:rFonts w:asciiTheme="majorHAnsi" w:hAnsiTheme="majorHAnsi" w:eastAsiaTheme="majorEastAsia" w:cstheme="majorBidi"/>
        <w:i/>
        <w:iCs/>
        <w:sz w:val="26"/>
      </w:rPr>
      <w:tcPr>
        <w:tcBorders>
          <w:bottom w:val="single" w:color="ED7D31" w:themeColor="accent2"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ED7D31"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ED7D31" w:themeColor="accent2"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ED7D31" w:themeColor="accent2" w:sz="4" w:space="0"/>
        </w:tcBorders>
        <w:shd w:val="clear" w:color="auto" w:fill="FFFFFF" w:themeFill="background1"/>
      </w:tcPr>
    </w:tblStylePr>
    <w:tblStylePr w:type="band1Vert">
      <w:tcPr>
        <w:shd w:val="clear" w:color="auto" w:fill="FBE4D5" w:themeFill="accent2" w:themeFillTint="33"/>
      </w:tcPr>
    </w:tblStylePr>
    <w:tblStylePr w:type="band1Horz">
      <w:tcPr>
        <w:shd w:val="clear" w:color="auto" w:fill="FBE4D5" w:themeFill="accent2"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31">
    <w:name w:val="List Table 7 Colorful - Accent 31"/>
    <w:basedOn w:val="12"/>
    <w:uiPriority w:val="52"/>
    <w:pPr>
      <w:spacing w:after="0" w:line="240" w:lineRule="auto"/>
    </w:pPr>
    <w:rPr>
      <w:rFonts w:ascii="Verdana" w:hAnsi="Verdana" w:eastAsia="Times New Roman" w:cs="Times New Roman"/>
      <w:color w:val="7C7C7C" w:themeColor="accent3" w:themeShade="BF"/>
      <w:sz w:val="18"/>
      <w:szCs w:val="18"/>
      <w:lang w:eastAsia="da-DK"/>
    </w:rPr>
    <w:tblStylePr w:type="firstRow">
      <w:rPr>
        <w:rFonts w:asciiTheme="majorHAnsi" w:hAnsiTheme="majorHAnsi" w:eastAsiaTheme="majorEastAsia" w:cstheme="majorBidi"/>
        <w:i/>
        <w:iCs/>
        <w:sz w:val="26"/>
      </w:r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A5A5A5" w:themeColor="accent3" w:sz="4" w:space="0"/>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32">
    <w:name w:val="List Table 7 Colorful - Accent 41"/>
    <w:basedOn w:val="12"/>
    <w:uiPriority w:val="52"/>
    <w:pPr>
      <w:spacing w:after="0" w:line="240" w:lineRule="auto"/>
    </w:pPr>
    <w:rPr>
      <w:rFonts w:ascii="Verdana" w:hAnsi="Verdana" w:eastAsia="Times New Roman" w:cs="Times New Roman"/>
      <w:color w:val="BF9000" w:themeColor="accent4" w:themeShade="BF"/>
      <w:sz w:val="18"/>
      <w:szCs w:val="18"/>
      <w:lang w:eastAsia="da-DK"/>
    </w:rPr>
    <w:tblStylePr w:type="firstRow">
      <w:rPr>
        <w:rFonts w:asciiTheme="majorHAnsi" w:hAnsiTheme="majorHAnsi" w:eastAsiaTheme="majorEastAsia" w:cstheme="majorBidi"/>
        <w:i/>
        <w:iCs/>
        <w:sz w:val="26"/>
      </w:r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FFC000" w:themeColor="accent4" w:sz="4" w:space="0"/>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33">
    <w:name w:val="List Table 7 Colorful - Accent 51"/>
    <w:basedOn w:val="12"/>
    <w:uiPriority w:val="52"/>
    <w:pPr>
      <w:spacing w:after="0" w:line="240" w:lineRule="auto"/>
    </w:pPr>
    <w:rPr>
      <w:rFonts w:ascii="Verdana" w:hAnsi="Verdana" w:eastAsia="Times New Roman" w:cs="Times New Roman"/>
      <w:color w:val="2E75B6" w:themeColor="accent5" w:themeShade="BF"/>
      <w:sz w:val="18"/>
      <w:szCs w:val="18"/>
      <w:lang w:eastAsia="da-DK"/>
    </w:rPr>
    <w:tblStylePr w:type="firstRow">
      <w:rPr>
        <w:rFonts w:asciiTheme="majorHAnsi" w:hAnsiTheme="majorHAnsi" w:eastAsiaTheme="majorEastAsia" w:cstheme="majorBidi"/>
        <w:i/>
        <w:iCs/>
        <w:sz w:val="26"/>
      </w:rPr>
      <w:tcPr>
        <w:tcBorders>
          <w:bottom w:val="single" w:color="5B9BD5"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5B9BD5"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5B9BD5"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5B9BD5" w:themeColor="accent5" w:sz="4" w:space="0"/>
        </w:tcBorders>
        <w:shd w:val="clear" w:color="auto" w:fill="FFFFFF" w:themeFill="background1"/>
      </w:tcPr>
    </w:tblStylePr>
    <w:tblStylePr w:type="band1Vert">
      <w:tcPr>
        <w:shd w:val="clear" w:color="auto" w:fill="DEEAF6" w:themeFill="accent5" w:themeFillTint="33"/>
      </w:tcPr>
    </w:tblStylePr>
    <w:tblStylePr w:type="band1Horz">
      <w:tcPr>
        <w:shd w:val="clear" w:color="auto" w:fill="DEEAF6"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34">
    <w:name w:val="List Table 7 Colorful - Accent 61"/>
    <w:basedOn w:val="12"/>
    <w:uiPriority w:val="52"/>
    <w:pPr>
      <w:spacing w:after="0" w:line="240" w:lineRule="auto"/>
    </w:pPr>
    <w:rPr>
      <w:rFonts w:ascii="Verdana" w:hAnsi="Verdana" w:eastAsia="Times New Roman" w:cs="Times New Roman"/>
      <w:color w:val="548235" w:themeColor="accent6" w:themeShade="BF"/>
      <w:sz w:val="18"/>
      <w:szCs w:val="18"/>
      <w:lang w:eastAsia="da-DK"/>
    </w:rPr>
    <w:tblStylePr w:type="firstRow">
      <w:rPr>
        <w:rFonts w:asciiTheme="majorHAnsi" w:hAnsiTheme="majorHAnsi" w:eastAsiaTheme="majorEastAsia" w:cstheme="majorBidi"/>
        <w:i/>
        <w:iCs/>
        <w:sz w:val="26"/>
      </w:r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0AD47" w:themeColor="accent6" w:sz="4" w:space="0"/>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styleId="335">
    <w:name w:val="Medium List 1"/>
    <w:basedOn w:val="12"/>
    <w:unhideWhenUsed/>
    <w:uiPriority w:val="65"/>
    <w:pPr>
      <w:spacing w:after="0" w:line="240" w:lineRule="auto"/>
    </w:pPr>
    <w:rPr>
      <w:rFonts w:ascii="Verdana" w:hAnsi="Verdana"/>
      <w:color w:val="000000" w:themeColor="text1"/>
      <w:sz w:val="18"/>
      <w:szCs w:val="18"/>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44546A"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336">
    <w:name w:val="Medium List 1 Accent 1"/>
    <w:basedOn w:val="12"/>
    <w:unhideWhenUsed/>
    <w:uiPriority w:val="65"/>
    <w:pPr>
      <w:spacing w:after="0" w:line="240" w:lineRule="auto"/>
    </w:pPr>
    <w:rPr>
      <w:rFonts w:ascii="Verdana" w:hAnsi="Verdana"/>
      <w:color w:val="000000" w:themeColor="text1"/>
      <w:sz w:val="18"/>
      <w:szCs w:val="18"/>
      <w14:textFill>
        <w14:solidFill>
          <w14:schemeClr w14:val="tx1"/>
        </w14:solidFill>
      </w14:textFill>
    </w:rPr>
    <w:tblPr>
      <w:tblBorders>
        <w:top w:val="single" w:color="4472C4" w:themeColor="accent1" w:sz="8" w:space="0"/>
        <w:bottom w:val="single" w:color="4472C4" w:themeColor="accent1" w:sz="8" w:space="0"/>
      </w:tblBorders>
    </w:tblPr>
    <w:tblStylePr w:type="firstRow">
      <w:rPr>
        <w:rFonts w:asciiTheme="majorHAnsi" w:hAnsiTheme="majorHAnsi" w:eastAsiaTheme="majorEastAsia" w:cstheme="majorBidi"/>
      </w:rPr>
      <w:tcPr>
        <w:tcBorders>
          <w:top w:val="nil"/>
          <w:bottom w:val="single" w:color="4472C4" w:themeColor="accent1" w:sz="8" w:space="0"/>
        </w:tcBorders>
      </w:tcPr>
    </w:tblStylePr>
    <w:tblStylePr w:type="lastRow">
      <w:rPr>
        <w:b/>
        <w:bCs/>
        <w:color w:val="44546A" w:themeColor="text2"/>
        <w14:textFill>
          <w14:solidFill>
            <w14:schemeClr w14:val="tx2"/>
          </w14:solidFill>
        </w14:textFill>
      </w:rPr>
      <w:tcPr>
        <w:tcBorders>
          <w:top w:val="single" w:color="4472C4" w:themeColor="accent1" w:sz="8" w:space="0"/>
          <w:bottom w:val="single" w:color="4472C4" w:themeColor="accent1" w:sz="8" w:space="0"/>
        </w:tcBorders>
      </w:tcPr>
    </w:tblStylePr>
    <w:tblStylePr w:type="firstCol">
      <w:rPr>
        <w:b/>
        <w:bCs/>
      </w:rPr>
    </w:tblStylePr>
    <w:tblStylePr w:type="lastCol">
      <w:rPr>
        <w:b/>
        <w:bCs/>
      </w:rPr>
      <w:tcPr>
        <w:tcBorders>
          <w:top w:val="single" w:color="4472C4" w:themeColor="accent1" w:sz="8" w:space="0"/>
          <w:bottom w:val="single" w:color="4472C4" w:themeColor="accent1" w:sz="8" w:space="0"/>
        </w:tcBorders>
      </w:tcPr>
    </w:tblStylePr>
    <w:tblStylePr w:type="band1Vert">
      <w:tcPr>
        <w:shd w:val="clear" w:color="auto" w:fill="D0DCF0" w:themeFill="accent1" w:themeFillTint="3F"/>
      </w:tcPr>
    </w:tblStylePr>
    <w:tblStylePr w:type="band1Horz">
      <w:tcPr>
        <w:shd w:val="clear" w:color="auto" w:fill="D0DCF0" w:themeFill="accent1" w:themeFillTint="3F"/>
      </w:tcPr>
    </w:tblStylePr>
  </w:style>
  <w:style w:type="table" w:styleId="337">
    <w:name w:val="Medium List 1 Accent 2"/>
    <w:basedOn w:val="12"/>
    <w:unhideWhenUsed/>
    <w:uiPriority w:val="65"/>
    <w:pPr>
      <w:spacing w:after="0" w:line="240" w:lineRule="auto"/>
    </w:pPr>
    <w:rPr>
      <w:rFonts w:ascii="Verdana" w:hAnsi="Verdana"/>
      <w:color w:val="000000" w:themeColor="text1"/>
      <w:sz w:val="18"/>
      <w:szCs w:val="18"/>
      <w14:textFill>
        <w14:solidFill>
          <w14:schemeClr w14:val="tx1"/>
        </w14:solidFill>
      </w14:textFill>
    </w:rPr>
    <w:tblPr>
      <w:tblBorders>
        <w:top w:val="single" w:color="ED7D31" w:themeColor="accent2" w:sz="8" w:space="0"/>
        <w:bottom w:val="single" w:color="ED7D31" w:themeColor="accent2" w:sz="8" w:space="0"/>
      </w:tblBorders>
    </w:tblPr>
    <w:tblStylePr w:type="firstRow">
      <w:rPr>
        <w:rFonts w:asciiTheme="majorHAnsi" w:hAnsiTheme="majorHAnsi" w:eastAsiaTheme="majorEastAsia" w:cstheme="majorBidi"/>
      </w:rPr>
      <w:tcPr>
        <w:tcBorders>
          <w:top w:val="nil"/>
          <w:bottom w:val="single" w:color="ED7D31" w:themeColor="accent2" w:sz="8" w:space="0"/>
        </w:tcBorders>
      </w:tcPr>
    </w:tblStylePr>
    <w:tblStylePr w:type="lastRow">
      <w:rPr>
        <w:b/>
        <w:bCs/>
        <w:color w:val="44546A" w:themeColor="text2"/>
        <w14:textFill>
          <w14:solidFill>
            <w14:schemeClr w14:val="tx2"/>
          </w14:solidFill>
        </w14:textFill>
      </w:rPr>
      <w:tcPr>
        <w:tcBorders>
          <w:top w:val="single" w:color="ED7D31" w:themeColor="accent2" w:sz="8" w:space="0"/>
          <w:bottom w:val="single" w:color="ED7D31" w:themeColor="accent2" w:sz="8" w:space="0"/>
        </w:tcBorders>
      </w:tcPr>
    </w:tblStylePr>
    <w:tblStylePr w:type="firstCol">
      <w:rPr>
        <w:b/>
        <w:bCs/>
      </w:rPr>
    </w:tblStylePr>
    <w:tblStylePr w:type="lastCol">
      <w:rPr>
        <w:b/>
        <w:bCs/>
      </w:rPr>
      <w:tcPr>
        <w:tcBorders>
          <w:top w:val="single" w:color="ED7D31" w:themeColor="accent2" w:sz="8" w:space="0"/>
          <w:bottom w:val="single" w:color="ED7D31" w:themeColor="accent2" w:sz="8" w:space="0"/>
        </w:tcBorders>
      </w:tcPr>
    </w:tblStylePr>
    <w:tblStylePr w:type="band1Vert">
      <w:tcPr>
        <w:shd w:val="clear" w:color="auto" w:fill="FADECC" w:themeFill="accent2" w:themeFillTint="3F"/>
      </w:tcPr>
    </w:tblStylePr>
    <w:tblStylePr w:type="band1Horz">
      <w:tcPr>
        <w:shd w:val="clear" w:color="auto" w:fill="FADECC" w:themeFill="accent2" w:themeFillTint="3F"/>
      </w:tcPr>
    </w:tblStylePr>
  </w:style>
  <w:style w:type="table" w:styleId="338">
    <w:name w:val="Medium List 1 Accent 3"/>
    <w:basedOn w:val="12"/>
    <w:unhideWhenUsed/>
    <w:uiPriority w:val="65"/>
    <w:pPr>
      <w:spacing w:after="0" w:line="240" w:lineRule="auto"/>
    </w:pPr>
    <w:rPr>
      <w:rFonts w:ascii="Verdana" w:hAnsi="Verdana"/>
      <w:color w:val="000000" w:themeColor="text1"/>
      <w:sz w:val="18"/>
      <w:szCs w:val="18"/>
      <w14:textFill>
        <w14:solidFill>
          <w14:schemeClr w14:val="tx1"/>
        </w14:solidFill>
      </w14:textFill>
    </w:rPr>
    <w:tblPr>
      <w:tblBorders>
        <w:top w:val="single" w:color="A5A5A5" w:themeColor="accent3" w:sz="8" w:space="0"/>
        <w:bottom w:val="single" w:color="A5A5A5" w:themeColor="accent3" w:sz="8" w:space="0"/>
      </w:tblBorders>
    </w:tblPr>
    <w:tblStylePr w:type="firstRow">
      <w:rPr>
        <w:rFonts w:asciiTheme="majorHAnsi" w:hAnsiTheme="majorHAnsi" w:eastAsiaTheme="majorEastAsia" w:cstheme="majorBidi"/>
      </w:rPr>
      <w:tcPr>
        <w:tcBorders>
          <w:top w:val="nil"/>
          <w:bottom w:val="single" w:color="A5A5A5" w:themeColor="accent3" w:sz="8" w:space="0"/>
        </w:tcBorders>
      </w:tcPr>
    </w:tblStylePr>
    <w:tblStylePr w:type="lastRow">
      <w:rPr>
        <w:b/>
        <w:bCs/>
        <w:color w:val="44546A" w:themeColor="text2"/>
        <w14:textFill>
          <w14:solidFill>
            <w14:schemeClr w14:val="tx2"/>
          </w14:solidFill>
        </w14:textFill>
      </w:rPr>
      <w:tcPr>
        <w:tcBorders>
          <w:top w:val="single" w:color="A5A5A5" w:themeColor="accent3" w:sz="8" w:space="0"/>
          <w:bottom w:val="single" w:color="A5A5A5" w:themeColor="accent3" w:sz="8" w:space="0"/>
        </w:tcBorders>
      </w:tcPr>
    </w:tblStylePr>
    <w:tblStylePr w:type="firstCol">
      <w:rPr>
        <w:b/>
        <w:bCs/>
      </w:rPr>
    </w:tblStylePr>
    <w:tblStylePr w:type="lastCol">
      <w:rPr>
        <w:b/>
        <w:bCs/>
      </w:rPr>
      <w:tcPr>
        <w:tcBorders>
          <w:top w:val="single" w:color="A5A5A5" w:themeColor="accent3" w:sz="8" w:space="0"/>
          <w:bottom w:val="single" w:color="A5A5A5" w:themeColor="accent3" w:sz="8" w:space="0"/>
        </w:tcBorders>
      </w:tcPr>
    </w:tblStylePr>
    <w:tblStylePr w:type="band1Vert">
      <w:tcPr>
        <w:shd w:val="clear" w:color="auto" w:fill="E8E8E8" w:themeFill="accent3" w:themeFillTint="3F"/>
      </w:tcPr>
    </w:tblStylePr>
    <w:tblStylePr w:type="band1Horz">
      <w:tcPr>
        <w:shd w:val="clear" w:color="auto" w:fill="E8E8E8" w:themeFill="accent3" w:themeFillTint="3F"/>
      </w:tcPr>
    </w:tblStylePr>
  </w:style>
  <w:style w:type="table" w:styleId="339">
    <w:name w:val="Medium List 1 Accent 4"/>
    <w:basedOn w:val="12"/>
    <w:unhideWhenUsed/>
    <w:uiPriority w:val="65"/>
    <w:pPr>
      <w:spacing w:after="0" w:line="240" w:lineRule="auto"/>
    </w:pPr>
    <w:rPr>
      <w:rFonts w:ascii="Verdana" w:hAnsi="Verdana"/>
      <w:color w:val="000000" w:themeColor="text1"/>
      <w:sz w:val="18"/>
      <w:szCs w:val="18"/>
      <w14:textFill>
        <w14:solidFill>
          <w14:schemeClr w14:val="tx1"/>
        </w14:solidFill>
      </w14:textFill>
    </w:rPr>
    <w:tblPr>
      <w:tblBorders>
        <w:top w:val="single" w:color="FFC000" w:themeColor="accent4" w:sz="8" w:space="0"/>
        <w:bottom w:val="single" w:color="FFC000" w:themeColor="accent4" w:sz="8" w:space="0"/>
      </w:tblBorders>
    </w:tblPr>
    <w:tblStylePr w:type="firstRow">
      <w:rPr>
        <w:rFonts w:asciiTheme="majorHAnsi" w:hAnsiTheme="majorHAnsi" w:eastAsiaTheme="majorEastAsia" w:cstheme="majorBidi"/>
      </w:rPr>
      <w:tcPr>
        <w:tcBorders>
          <w:top w:val="nil"/>
          <w:bottom w:val="single" w:color="FFC000" w:themeColor="accent4" w:sz="8" w:space="0"/>
        </w:tcBorders>
      </w:tcPr>
    </w:tblStylePr>
    <w:tblStylePr w:type="lastRow">
      <w:rPr>
        <w:b/>
        <w:bCs/>
        <w:color w:val="44546A" w:themeColor="text2"/>
        <w14:textFill>
          <w14:solidFill>
            <w14:schemeClr w14:val="tx2"/>
          </w14:solidFill>
        </w14:textFill>
      </w:rPr>
      <w:tcPr>
        <w:tcBorders>
          <w:top w:val="single" w:color="FFC000" w:themeColor="accent4" w:sz="8" w:space="0"/>
          <w:bottom w:val="single" w:color="FFC000" w:themeColor="accent4" w:sz="8" w:space="0"/>
        </w:tcBorders>
      </w:tcPr>
    </w:tblStylePr>
    <w:tblStylePr w:type="firstCol">
      <w:rPr>
        <w:b/>
        <w:bCs/>
      </w:rPr>
    </w:tblStylePr>
    <w:tblStylePr w:type="lastCol">
      <w:rPr>
        <w:b/>
        <w:bCs/>
      </w:rPr>
      <w:tcPr>
        <w:tcBorders>
          <w:top w:val="single" w:color="FFC000" w:themeColor="accent4" w:sz="8" w:space="0"/>
          <w:bottom w:val="single" w:color="FFC000" w:themeColor="accent4" w:sz="8" w:space="0"/>
        </w:tcBorders>
      </w:tcPr>
    </w:tblStylePr>
    <w:tblStylePr w:type="band1Vert">
      <w:tcPr>
        <w:shd w:val="clear" w:color="auto" w:fill="FFEFBF" w:themeFill="accent4" w:themeFillTint="3F"/>
      </w:tcPr>
    </w:tblStylePr>
    <w:tblStylePr w:type="band1Horz">
      <w:tcPr>
        <w:shd w:val="clear" w:color="auto" w:fill="FFEFBF" w:themeFill="accent4" w:themeFillTint="3F"/>
      </w:tcPr>
    </w:tblStylePr>
  </w:style>
  <w:style w:type="table" w:styleId="340">
    <w:name w:val="Medium List 1 Accent 5"/>
    <w:basedOn w:val="12"/>
    <w:unhideWhenUsed/>
    <w:uiPriority w:val="65"/>
    <w:pPr>
      <w:spacing w:after="0" w:line="240" w:lineRule="auto"/>
    </w:pPr>
    <w:rPr>
      <w:rFonts w:ascii="Verdana" w:hAnsi="Verdana"/>
      <w:color w:val="000000" w:themeColor="text1"/>
      <w:sz w:val="18"/>
      <w:szCs w:val="18"/>
      <w14:textFill>
        <w14:solidFill>
          <w14:schemeClr w14:val="tx1"/>
        </w14:solidFill>
      </w14:textFill>
    </w:rPr>
    <w:tblPr>
      <w:tblBorders>
        <w:top w:val="single" w:color="5B9BD5" w:themeColor="accent5" w:sz="8" w:space="0"/>
        <w:bottom w:val="single" w:color="5B9BD5" w:themeColor="accent5" w:sz="8" w:space="0"/>
      </w:tblBorders>
    </w:tblPr>
    <w:tblStylePr w:type="firstRow">
      <w:rPr>
        <w:rFonts w:asciiTheme="majorHAnsi" w:hAnsiTheme="majorHAnsi" w:eastAsiaTheme="majorEastAsia" w:cstheme="majorBidi"/>
      </w:rPr>
      <w:tcPr>
        <w:tcBorders>
          <w:top w:val="nil"/>
          <w:bottom w:val="single" w:color="5B9BD5" w:themeColor="accent5" w:sz="8" w:space="0"/>
        </w:tcBorders>
      </w:tcPr>
    </w:tblStylePr>
    <w:tblStylePr w:type="lastRow">
      <w:rPr>
        <w:b/>
        <w:bCs/>
        <w:color w:val="44546A" w:themeColor="text2"/>
        <w14:textFill>
          <w14:solidFill>
            <w14:schemeClr w14:val="tx2"/>
          </w14:solidFill>
        </w14:textFill>
      </w:rPr>
      <w:tcPr>
        <w:tcBorders>
          <w:top w:val="single" w:color="5B9BD5" w:themeColor="accent5" w:sz="8" w:space="0"/>
          <w:bottom w:val="single" w:color="5B9BD5" w:themeColor="accent5" w:sz="8" w:space="0"/>
        </w:tcBorders>
      </w:tcPr>
    </w:tblStylePr>
    <w:tblStylePr w:type="firstCol">
      <w:rPr>
        <w:b/>
        <w:bCs/>
      </w:rPr>
    </w:tblStylePr>
    <w:tblStylePr w:type="lastCol">
      <w:rPr>
        <w:b/>
        <w:bCs/>
      </w:rPr>
      <w:tcPr>
        <w:tcBorders>
          <w:top w:val="single" w:color="5B9BD5" w:themeColor="accent5" w:sz="8" w:space="0"/>
          <w:bottom w:val="single" w:color="5B9BD5" w:themeColor="accent5" w:sz="8" w:space="0"/>
        </w:tcBorders>
      </w:tcPr>
    </w:tblStylePr>
    <w:tblStylePr w:type="band1Vert">
      <w:tcPr>
        <w:shd w:val="clear" w:color="auto" w:fill="D6E6F4" w:themeFill="accent5" w:themeFillTint="3F"/>
      </w:tcPr>
    </w:tblStylePr>
    <w:tblStylePr w:type="band1Horz">
      <w:tcPr>
        <w:shd w:val="clear" w:color="auto" w:fill="D6E6F4" w:themeFill="accent5" w:themeFillTint="3F"/>
      </w:tcPr>
    </w:tblStylePr>
  </w:style>
  <w:style w:type="table" w:styleId="341">
    <w:name w:val="Medium List 1 Accent 6"/>
    <w:basedOn w:val="12"/>
    <w:unhideWhenUsed/>
    <w:uiPriority w:val="65"/>
    <w:pPr>
      <w:spacing w:after="0" w:line="240" w:lineRule="auto"/>
    </w:pPr>
    <w:rPr>
      <w:rFonts w:ascii="Verdana" w:hAnsi="Verdana"/>
      <w:color w:val="000000" w:themeColor="text1"/>
      <w:sz w:val="18"/>
      <w:szCs w:val="18"/>
      <w14:textFill>
        <w14:solidFill>
          <w14:schemeClr w14:val="tx1"/>
        </w14:solidFill>
      </w14:textFill>
    </w:rPr>
    <w:tblPr>
      <w:tblBorders>
        <w:top w:val="single" w:color="70AD47" w:themeColor="accent6" w:sz="8" w:space="0"/>
        <w:bottom w:val="single" w:color="70AD47" w:themeColor="accent6" w:sz="8" w:space="0"/>
      </w:tblBorders>
    </w:tblPr>
    <w:tblStylePr w:type="firstRow">
      <w:rPr>
        <w:rFonts w:asciiTheme="majorHAnsi" w:hAnsiTheme="majorHAnsi" w:eastAsiaTheme="majorEastAsia" w:cstheme="majorBidi"/>
      </w:rPr>
      <w:tcPr>
        <w:tcBorders>
          <w:top w:val="nil"/>
          <w:bottom w:val="single" w:color="70AD47" w:themeColor="accent6" w:sz="8" w:space="0"/>
        </w:tcBorders>
      </w:tcPr>
    </w:tblStylePr>
    <w:tblStylePr w:type="lastRow">
      <w:rPr>
        <w:b/>
        <w:bCs/>
        <w:color w:val="44546A" w:themeColor="text2"/>
        <w14:textFill>
          <w14:solidFill>
            <w14:schemeClr w14:val="tx2"/>
          </w14:solidFill>
        </w14:textFill>
      </w:rPr>
      <w:tcPr>
        <w:tcBorders>
          <w:top w:val="single" w:color="70AD47" w:themeColor="accent6" w:sz="8" w:space="0"/>
          <w:bottom w:val="single" w:color="70AD47" w:themeColor="accent6" w:sz="8" w:space="0"/>
        </w:tcBorders>
      </w:tcPr>
    </w:tblStylePr>
    <w:tblStylePr w:type="firstCol">
      <w:rPr>
        <w:b/>
        <w:bCs/>
      </w:rPr>
    </w:tblStylePr>
    <w:tblStylePr w:type="lastCol">
      <w:rPr>
        <w:b/>
        <w:bCs/>
      </w:rPr>
      <w:tcPr>
        <w:tcBorders>
          <w:top w:val="single" w:color="70AD47" w:themeColor="accent6" w:sz="8" w:space="0"/>
          <w:bottom w:val="single" w:color="70AD47" w:themeColor="accent6" w:sz="8" w:space="0"/>
        </w:tcBorders>
      </w:tcPr>
    </w:tblStylePr>
    <w:tblStylePr w:type="band1Vert">
      <w:tcPr>
        <w:shd w:val="clear" w:color="auto" w:fill="DBEBD0" w:themeFill="accent6" w:themeFillTint="3F"/>
      </w:tcPr>
    </w:tblStylePr>
    <w:tblStylePr w:type="band1Horz">
      <w:tcPr>
        <w:shd w:val="clear" w:color="auto" w:fill="DBEBD0" w:themeFill="accent6" w:themeFillTint="3F"/>
      </w:tcPr>
    </w:tblStylePr>
  </w:style>
  <w:style w:type="table" w:styleId="342">
    <w:name w:val="Medium List 2"/>
    <w:basedOn w:val="12"/>
    <w:unhideWhenUsed/>
    <w:uiPriority w:val="66"/>
    <w:pPr>
      <w:spacing w:after="0" w:line="240" w:lineRule="auto"/>
    </w:pPr>
    <w:rPr>
      <w:rFonts w:asciiTheme="majorHAnsi" w:hAnsiTheme="majorHAnsi" w:eastAsiaTheme="majorEastAsia" w:cstheme="majorBidi"/>
      <w:color w:val="000000" w:themeColor="text1"/>
      <w:sz w:val="18"/>
      <w:szCs w:val="18"/>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nil"/>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343">
    <w:name w:val="Medium List 2 Accent 1"/>
    <w:basedOn w:val="12"/>
    <w:unhideWhenUsed/>
    <w:uiPriority w:val="66"/>
    <w:pPr>
      <w:spacing w:after="0" w:line="240" w:lineRule="auto"/>
    </w:pPr>
    <w:rPr>
      <w:rFonts w:asciiTheme="majorHAnsi" w:hAnsiTheme="majorHAnsi" w:eastAsiaTheme="majorEastAsia" w:cstheme="majorBidi"/>
      <w:color w:val="000000" w:themeColor="text1"/>
      <w:sz w:val="18"/>
      <w:szCs w:val="18"/>
      <w14:textFill>
        <w14:solidFill>
          <w14:schemeClr w14:val="tx1"/>
        </w14:solidFill>
      </w14:textFill>
    </w:rPr>
    <w:tblPr>
      <w:tblBorders>
        <w:top w:val="single" w:color="4472C4" w:themeColor="accent1" w:sz="8" w:space="0"/>
        <w:left w:val="single" w:color="4472C4" w:themeColor="accent1" w:sz="8" w:space="0"/>
        <w:bottom w:val="single" w:color="4472C4" w:themeColor="accent1" w:sz="8" w:space="0"/>
        <w:right w:val="single" w:color="4472C4" w:themeColor="accent1" w:sz="8" w:space="0"/>
      </w:tblBorders>
    </w:tblPr>
    <w:tblStylePr w:type="firstRow">
      <w:rPr>
        <w:sz w:val="24"/>
        <w:szCs w:val="24"/>
      </w:rPr>
      <w:tcPr>
        <w:tcBorders>
          <w:top w:val="nil"/>
          <w:left w:val="nil"/>
          <w:bottom w:val="single" w:color="4472C4" w:themeColor="accent1" w:sz="24" w:space="0"/>
          <w:right w:val="nil"/>
          <w:insideH w:val="nil"/>
          <w:insideV w:val="nil"/>
        </w:tcBorders>
        <w:shd w:val="clear" w:color="auto" w:fill="FFFFFF" w:themeFill="background1"/>
      </w:tcPr>
    </w:tblStylePr>
    <w:tblStylePr w:type="lastRow">
      <w:tcPr>
        <w:tcBorders>
          <w:top w:val="nil"/>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472C4" w:themeColor="accent1" w:sz="8" w:space="0"/>
          <w:insideH w:val="nil"/>
          <w:insideV w:val="nil"/>
        </w:tcBorders>
        <w:shd w:val="clear" w:color="auto" w:fill="FFFFFF" w:themeFill="background1"/>
      </w:tcPr>
    </w:tblStylePr>
    <w:tblStylePr w:type="lastCol">
      <w:tcPr>
        <w:tcBorders>
          <w:top w:val="nil"/>
          <w:left w:val="single" w:color="4472C4"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0DCF0" w:themeFill="accent1" w:themeFillTint="3F"/>
      </w:tcPr>
    </w:tblStylePr>
    <w:tblStylePr w:type="band1Horz">
      <w:tcPr>
        <w:tcBorders>
          <w:top w:val="nil"/>
          <w:bottom w:val="nil"/>
          <w:insideH w:val="nil"/>
          <w:insideV w:val="nil"/>
        </w:tcBorders>
        <w:shd w:val="clear" w:color="auto" w:fill="D0DCF0" w:themeFill="accent1" w:themeFillTint="3F"/>
      </w:tcPr>
    </w:tblStylePr>
    <w:tblStylePr w:type="nwCell">
      <w:tcPr>
        <w:shd w:val="clear" w:color="auto" w:fill="FFFFFF" w:themeFill="background1"/>
      </w:tcPr>
    </w:tblStylePr>
    <w:tblStylePr w:type="swCell">
      <w:tcPr>
        <w:tcBorders>
          <w:top w:val="nil"/>
        </w:tcBorders>
      </w:tcPr>
    </w:tblStylePr>
  </w:style>
  <w:style w:type="table" w:styleId="344">
    <w:name w:val="Medium List 2 Accent 2"/>
    <w:basedOn w:val="12"/>
    <w:unhideWhenUsed/>
    <w:uiPriority w:val="66"/>
    <w:pPr>
      <w:spacing w:after="0" w:line="240" w:lineRule="auto"/>
    </w:pPr>
    <w:rPr>
      <w:rFonts w:asciiTheme="majorHAnsi" w:hAnsiTheme="majorHAnsi" w:eastAsiaTheme="majorEastAsia" w:cstheme="majorBidi"/>
      <w:color w:val="000000" w:themeColor="text1"/>
      <w:sz w:val="18"/>
      <w:szCs w:val="18"/>
      <w14:textFill>
        <w14:solidFill>
          <w14:schemeClr w14:val="tx1"/>
        </w14:solidFill>
      </w14:textFill>
    </w:rPr>
    <w:tblPr>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rPr>
        <w:sz w:val="24"/>
        <w:szCs w:val="24"/>
      </w:rPr>
      <w:tcPr>
        <w:tcBorders>
          <w:top w:val="nil"/>
          <w:left w:val="nil"/>
          <w:bottom w:val="single" w:color="ED7D31" w:themeColor="accent2" w:sz="24" w:space="0"/>
          <w:right w:val="nil"/>
          <w:insideH w:val="nil"/>
          <w:insideV w:val="nil"/>
        </w:tcBorders>
        <w:shd w:val="clear" w:color="auto" w:fill="FFFFFF" w:themeFill="background1"/>
      </w:tcPr>
    </w:tblStylePr>
    <w:tblStylePr w:type="lastRow">
      <w:tcPr>
        <w:tcBorders>
          <w:top w:val="nil"/>
          <w:left w:val="nil"/>
          <w:bottom w:val="nil"/>
          <w:right w:val="nil"/>
          <w:insideH w:val="nil"/>
          <w:insideV w:val="nil"/>
        </w:tcBorders>
        <w:shd w:val="clear" w:color="auto" w:fill="FFFFFF" w:themeFill="background1"/>
      </w:tcPr>
    </w:tblStylePr>
    <w:tblStylePr w:type="firstCol">
      <w:tcPr>
        <w:tcBorders>
          <w:top w:val="nil"/>
          <w:left w:val="nil"/>
          <w:bottom w:val="nil"/>
          <w:right w:val="single" w:color="ED7D31" w:themeColor="accent2" w:sz="8" w:space="0"/>
          <w:insideH w:val="nil"/>
          <w:insideV w:val="nil"/>
        </w:tcBorders>
        <w:shd w:val="clear" w:color="auto" w:fill="FFFFFF" w:themeFill="background1"/>
      </w:tcPr>
    </w:tblStylePr>
    <w:tblStylePr w:type="lastCol">
      <w:tcPr>
        <w:tcBorders>
          <w:top w:val="nil"/>
          <w:left w:val="single" w:color="ED7D31"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ADECC" w:themeFill="accent2" w:themeFillTint="3F"/>
      </w:tcPr>
    </w:tblStylePr>
    <w:tblStylePr w:type="band1Horz">
      <w:tcPr>
        <w:tcBorders>
          <w:top w:val="nil"/>
          <w:bottom w:val="nil"/>
          <w:insideH w:val="nil"/>
          <w:insideV w:val="nil"/>
        </w:tcBorders>
        <w:shd w:val="clear" w:color="auto" w:fill="FADECC" w:themeFill="accent2" w:themeFillTint="3F"/>
      </w:tcPr>
    </w:tblStylePr>
    <w:tblStylePr w:type="nwCell">
      <w:tcPr>
        <w:shd w:val="clear" w:color="auto" w:fill="FFFFFF" w:themeFill="background1"/>
      </w:tcPr>
    </w:tblStylePr>
    <w:tblStylePr w:type="swCell">
      <w:tcPr>
        <w:tcBorders>
          <w:top w:val="nil"/>
        </w:tcBorders>
      </w:tcPr>
    </w:tblStylePr>
  </w:style>
  <w:style w:type="table" w:styleId="345">
    <w:name w:val="Medium List 2 Accent 3"/>
    <w:basedOn w:val="12"/>
    <w:unhideWhenUsed/>
    <w:uiPriority w:val="66"/>
    <w:pPr>
      <w:spacing w:after="0" w:line="240" w:lineRule="auto"/>
    </w:pPr>
    <w:rPr>
      <w:rFonts w:asciiTheme="majorHAnsi" w:hAnsiTheme="majorHAnsi" w:eastAsiaTheme="majorEastAsia" w:cstheme="majorBidi"/>
      <w:color w:val="000000" w:themeColor="text1"/>
      <w:sz w:val="18"/>
      <w:szCs w:val="18"/>
      <w14:textFill>
        <w14:solidFill>
          <w14:schemeClr w14:val="tx1"/>
        </w14:solidFill>
      </w14:textFill>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rPr>
        <w:sz w:val="24"/>
        <w:szCs w:val="24"/>
      </w:rPr>
      <w:tcPr>
        <w:tcBorders>
          <w:top w:val="nil"/>
          <w:left w:val="nil"/>
          <w:bottom w:val="single" w:color="A5A5A5" w:themeColor="accent3" w:sz="24" w:space="0"/>
          <w:right w:val="nil"/>
          <w:insideH w:val="nil"/>
          <w:insideV w:val="nil"/>
        </w:tcBorders>
        <w:shd w:val="clear" w:color="auto" w:fill="FFFFFF" w:themeFill="background1"/>
      </w:tcPr>
    </w:tblStylePr>
    <w:tblStylePr w:type="lastRow">
      <w:tcPr>
        <w:tcBorders>
          <w:top w:val="nil"/>
          <w:left w:val="nil"/>
          <w:bottom w:val="nil"/>
          <w:right w:val="nil"/>
          <w:insideH w:val="nil"/>
          <w:insideV w:val="nil"/>
        </w:tcBorders>
        <w:shd w:val="clear" w:color="auto" w:fill="FFFFFF" w:themeFill="background1"/>
      </w:tcPr>
    </w:tblStylePr>
    <w:tblStylePr w:type="firstCol">
      <w:tcPr>
        <w:tcBorders>
          <w:top w:val="nil"/>
          <w:left w:val="nil"/>
          <w:bottom w:val="nil"/>
          <w:right w:val="single" w:color="A5A5A5" w:themeColor="accent3" w:sz="8" w:space="0"/>
          <w:insideH w:val="nil"/>
          <w:insideV w:val="nil"/>
        </w:tcBorders>
        <w:shd w:val="clear" w:color="auto" w:fill="FFFFFF" w:themeFill="background1"/>
      </w:tcPr>
    </w:tblStylePr>
    <w:tblStylePr w:type="lastCol">
      <w:tcPr>
        <w:tcBorders>
          <w:top w:val="nil"/>
          <w:left w:val="single" w:color="A5A5A5"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8E8E8" w:themeFill="accent3" w:themeFillTint="3F"/>
      </w:tcPr>
    </w:tblStylePr>
    <w:tblStylePr w:type="band1Horz">
      <w:tcPr>
        <w:tcBorders>
          <w:top w:val="nil"/>
          <w:bottom w:val="nil"/>
          <w:insideH w:val="nil"/>
          <w:insideV w:val="nil"/>
        </w:tcBorders>
        <w:shd w:val="clear" w:color="auto" w:fill="E8E8E8" w:themeFill="accent3" w:themeFillTint="3F"/>
      </w:tcPr>
    </w:tblStylePr>
    <w:tblStylePr w:type="nwCell">
      <w:tcPr>
        <w:shd w:val="clear" w:color="auto" w:fill="FFFFFF" w:themeFill="background1"/>
      </w:tcPr>
    </w:tblStylePr>
    <w:tblStylePr w:type="swCell">
      <w:tcPr>
        <w:tcBorders>
          <w:top w:val="nil"/>
        </w:tcBorders>
      </w:tcPr>
    </w:tblStylePr>
  </w:style>
  <w:style w:type="table" w:styleId="346">
    <w:name w:val="Medium List 2 Accent 4"/>
    <w:basedOn w:val="12"/>
    <w:unhideWhenUsed/>
    <w:uiPriority w:val="66"/>
    <w:pPr>
      <w:spacing w:after="0" w:line="240" w:lineRule="auto"/>
    </w:pPr>
    <w:rPr>
      <w:rFonts w:asciiTheme="majorHAnsi" w:hAnsiTheme="majorHAnsi" w:eastAsiaTheme="majorEastAsia" w:cstheme="majorBidi"/>
      <w:color w:val="000000" w:themeColor="text1"/>
      <w:sz w:val="18"/>
      <w:szCs w:val="18"/>
      <w14:textFill>
        <w14:solidFill>
          <w14:schemeClr w14:val="tx1"/>
        </w14:solidFill>
      </w14:textFill>
    </w:rPr>
    <w:tblPr>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rPr>
        <w:sz w:val="24"/>
        <w:szCs w:val="24"/>
      </w:rPr>
      <w:tcPr>
        <w:tcBorders>
          <w:top w:val="nil"/>
          <w:left w:val="nil"/>
          <w:bottom w:val="single" w:color="FFC000" w:themeColor="accent4" w:sz="24" w:space="0"/>
          <w:right w:val="nil"/>
          <w:insideH w:val="nil"/>
          <w:insideV w:val="nil"/>
        </w:tcBorders>
        <w:shd w:val="clear" w:color="auto" w:fill="FFFFFF" w:themeFill="background1"/>
      </w:tcPr>
    </w:tblStylePr>
    <w:tblStylePr w:type="lastRow">
      <w:tcPr>
        <w:tcBorders>
          <w:top w:val="nil"/>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FC000" w:themeColor="accent4" w:sz="8" w:space="0"/>
          <w:insideH w:val="nil"/>
          <w:insideV w:val="nil"/>
        </w:tcBorders>
        <w:shd w:val="clear" w:color="auto" w:fill="FFFFFF" w:themeFill="background1"/>
      </w:tcPr>
    </w:tblStylePr>
    <w:tblStylePr w:type="lastCol">
      <w:tcPr>
        <w:tcBorders>
          <w:top w:val="nil"/>
          <w:left w:val="single" w:color="FFC000"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FEFBF" w:themeFill="accent4" w:themeFillTint="3F"/>
      </w:tcPr>
    </w:tblStylePr>
    <w:tblStylePr w:type="band1Horz">
      <w:tcPr>
        <w:tcBorders>
          <w:top w:val="nil"/>
          <w:bottom w:val="nil"/>
          <w:insideH w:val="nil"/>
          <w:insideV w:val="nil"/>
        </w:tcBorders>
        <w:shd w:val="clear" w:color="auto" w:fill="FFEFBF" w:themeFill="accent4" w:themeFillTint="3F"/>
      </w:tcPr>
    </w:tblStylePr>
    <w:tblStylePr w:type="nwCell">
      <w:tcPr>
        <w:shd w:val="clear" w:color="auto" w:fill="FFFFFF" w:themeFill="background1"/>
      </w:tcPr>
    </w:tblStylePr>
    <w:tblStylePr w:type="swCell">
      <w:tcPr>
        <w:tcBorders>
          <w:top w:val="nil"/>
        </w:tcBorders>
      </w:tcPr>
    </w:tblStylePr>
  </w:style>
  <w:style w:type="table" w:styleId="347">
    <w:name w:val="Medium List 2 Accent 5"/>
    <w:basedOn w:val="12"/>
    <w:unhideWhenUsed/>
    <w:uiPriority w:val="66"/>
    <w:pPr>
      <w:spacing w:after="0" w:line="240" w:lineRule="auto"/>
    </w:pPr>
    <w:rPr>
      <w:rFonts w:asciiTheme="majorHAnsi" w:hAnsiTheme="majorHAnsi" w:eastAsiaTheme="majorEastAsia" w:cstheme="majorBidi"/>
      <w:color w:val="000000" w:themeColor="text1"/>
      <w:sz w:val="18"/>
      <w:szCs w:val="18"/>
      <w14:textFill>
        <w14:solidFill>
          <w14:schemeClr w14:val="tx1"/>
        </w14:solidFill>
      </w14:textFill>
    </w:rPr>
    <w:tblPr>
      <w:tblBorders>
        <w:top w:val="single" w:color="5B9BD5" w:themeColor="accent5" w:sz="8" w:space="0"/>
        <w:left w:val="single" w:color="5B9BD5" w:themeColor="accent5" w:sz="8" w:space="0"/>
        <w:bottom w:val="single" w:color="5B9BD5" w:themeColor="accent5" w:sz="8" w:space="0"/>
        <w:right w:val="single" w:color="5B9BD5" w:themeColor="accent5" w:sz="8" w:space="0"/>
      </w:tblBorders>
    </w:tblPr>
    <w:tblStylePr w:type="firstRow">
      <w:rPr>
        <w:sz w:val="24"/>
        <w:szCs w:val="24"/>
      </w:rPr>
      <w:tcPr>
        <w:tcBorders>
          <w:top w:val="nil"/>
          <w:left w:val="nil"/>
          <w:bottom w:val="single" w:color="5B9BD5" w:themeColor="accent5" w:sz="24" w:space="0"/>
          <w:right w:val="nil"/>
          <w:insideH w:val="nil"/>
          <w:insideV w:val="nil"/>
        </w:tcBorders>
        <w:shd w:val="clear" w:color="auto" w:fill="FFFFFF" w:themeFill="background1"/>
      </w:tcPr>
    </w:tblStylePr>
    <w:tblStylePr w:type="lastRow">
      <w:tcPr>
        <w:tcBorders>
          <w:top w:val="nil"/>
          <w:left w:val="nil"/>
          <w:bottom w:val="nil"/>
          <w:right w:val="nil"/>
          <w:insideH w:val="nil"/>
          <w:insideV w:val="nil"/>
        </w:tcBorders>
        <w:shd w:val="clear" w:color="auto" w:fill="FFFFFF" w:themeFill="background1"/>
      </w:tcPr>
    </w:tblStylePr>
    <w:tblStylePr w:type="firstCol">
      <w:tcPr>
        <w:tcBorders>
          <w:top w:val="nil"/>
          <w:left w:val="nil"/>
          <w:bottom w:val="nil"/>
          <w:right w:val="single" w:color="5B9BD5" w:themeColor="accent5" w:sz="8" w:space="0"/>
          <w:insideH w:val="nil"/>
          <w:insideV w:val="nil"/>
        </w:tcBorders>
        <w:shd w:val="clear" w:color="auto" w:fill="FFFFFF" w:themeFill="background1"/>
      </w:tcPr>
    </w:tblStylePr>
    <w:tblStylePr w:type="lastCol">
      <w:tcPr>
        <w:tcBorders>
          <w:top w:val="nil"/>
          <w:left w:val="single" w:color="5B9BD5"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6E6F4" w:themeFill="accent5" w:themeFillTint="3F"/>
      </w:tcPr>
    </w:tblStylePr>
    <w:tblStylePr w:type="band1Horz">
      <w:tcPr>
        <w:tcBorders>
          <w:top w:val="nil"/>
          <w:bottom w:val="nil"/>
          <w:insideH w:val="nil"/>
          <w:insideV w:val="nil"/>
        </w:tcBorders>
        <w:shd w:val="clear" w:color="auto" w:fill="D6E6F4" w:themeFill="accent5" w:themeFillTint="3F"/>
      </w:tcPr>
    </w:tblStylePr>
    <w:tblStylePr w:type="nwCell">
      <w:tcPr>
        <w:shd w:val="clear" w:color="auto" w:fill="FFFFFF" w:themeFill="background1"/>
      </w:tcPr>
    </w:tblStylePr>
    <w:tblStylePr w:type="swCell">
      <w:tcPr>
        <w:tcBorders>
          <w:top w:val="nil"/>
        </w:tcBorders>
      </w:tcPr>
    </w:tblStylePr>
  </w:style>
  <w:style w:type="table" w:styleId="348">
    <w:name w:val="Medium List 2 Accent 6"/>
    <w:basedOn w:val="12"/>
    <w:unhideWhenUsed/>
    <w:uiPriority w:val="66"/>
    <w:pPr>
      <w:spacing w:after="0" w:line="240" w:lineRule="auto"/>
    </w:pPr>
    <w:rPr>
      <w:rFonts w:asciiTheme="majorHAnsi" w:hAnsiTheme="majorHAnsi" w:eastAsiaTheme="majorEastAsia" w:cstheme="majorBidi"/>
      <w:color w:val="000000" w:themeColor="text1"/>
      <w:sz w:val="18"/>
      <w:szCs w:val="18"/>
      <w14:textFill>
        <w14:solidFill>
          <w14:schemeClr w14:val="tx1"/>
        </w14:solidFill>
      </w14:textFill>
    </w:rPr>
    <w:tblPr>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rPr>
        <w:sz w:val="24"/>
        <w:szCs w:val="24"/>
      </w:rPr>
      <w:tcPr>
        <w:tcBorders>
          <w:top w:val="nil"/>
          <w:left w:val="nil"/>
          <w:bottom w:val="single" w:color="70AD47" w:themeColor="accent6" w:sz="24" w:space="0"/>
          <w:right w:val="nil"/>
          <w:insideH w:val="nil"/>
          <w:insideV w:val="nil"/>
        </w:tcBorders>
        <w:shd w:val="clear" w:color="auto" w:fill="FFFFFF" w:themeFill="background1"/>
      </w:tcPr>
    </w:tblStylePr>
    <w:tblStylePr w:type="lastRow">
      <w:tcPr>
        <w:tcBorders>
          <w:top w:val="nil"/>
          <w:left w:val="nil"/>
          <w:bottom w:val="nil"/>
          <w:right w:val="nil"/>
          <w:insideH w:val="nil"/>
          <w:insideV w:val="nil"/>
        </w:tcBorders>
        <w:shd w:val="clear" w:color="auto" w:fill="FFFFFF" w:themeFill="background1"/>
      </w:tcPr>
    </w:tblStylePr>
    <w:tblStylePr w:type="firstCol">
      <w:tcPr>
        <w:tcBorders>
          <w:top w:val="nil"/>
          <w:left w:val="nil"/>
          <w:bottom w:val="nil"/>
          <w:right w:val="single" w:color="70AD47" w:themeColor="accent6" w:sz="8" w:space="0"/>
          <w:insideH w:val="nil"/>
          <w:insideV w:val="nil"/>
        </w:tcBorders>
        <w:shd w:val="clear" w:color="auto" w:fill="FFFFFF" w:themeFill="background1"/>
      </w:tcPr>
    </w:tblStylePr>
    <w:tblStylePr w:type="lastCol">
      <w:tcPr>
        <w:tcBorders>
          <w:top w:val="nil"/>
          <w:left w:val="single" w:color="70AD47"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BEBD0" w:themeFill="accent6" w:themeFillTint="3F"/>
      </w:tcPr>
    </w:tblStylePr>
    <w:tblStylePr w:type="band1Horz">
      <w:tcPr>
        <w:tcBorders>
          <w:top w:val="nil"/>
          <w:bottom w:val="nil"/>
          <w:insideH w:val="nil"/>
          <w:insideV w:val="nil"/>
        </w:tcBorders>
        <w:shd w:val="clear" w:color="auto" w:fill="DBEBD0" w:themeFill="accent6" w:themeFillTint="3F"/>
      </w:tcPr>
    </w:tblStylePr>
    <w:tblStylePr w:type="nwCell">
      <w:tcPr>
        <w:shd w:val="clear" w:color="auto" w:fill="FFFFFF" w:themeFill="background1"/>
      </w:tcPr>
    </w:tblStylePr>
    <w:tblStylePr w:type="swCell">
      <w:tcPr>
        <w:tcBorders>
          <w:top w:val="nil"/>
        </w:tcBorders>
      </w:tcPr>
    </w:tblStylePr>
  </w:style>
  <w:style w:type="table" w:styleId="349">
    <w:name w:val="Medium Shading 1"/>
    <w:basedOn w:val="12"/>
    <w:unhideWhenUsed/>
    <w:uiPriority w:val="63"/>
    <w:pPr>
      <w:spacing w:after="0" w:line="240" w:lineRule="auto"/>
    </w:pPr>
    <w:rPr>
      <w:rFonts w:ascii="Verdana" w:hAnsi="Verdana"/>
      <w:sz w:val="18"/>
      <w:szCs w:val="18"/>
    </w:r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350">
    <w:name w:val="Medium Shading 1 Accent 1"/>
    <w:basedOn w:val="12"/>
    <w:unhideWhenUsed/>
    <w:uiPriority w:val="63"/>
    <w:pPr>
      <w:spacing w:after="0" w:line="240" w:lineRule="auto"/>
    </w:pPr>
    <w:rPr>
      <w:rFonts w:ascii="Verdana" w:hAnsi="Verdana"/>
      <w:sz w:val="18"/>
      <w:szCs w:val="18"/>
    </w:rPr>
    <w:tblPr>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shd w:val="clear" w:color="auto" w:fill="4472C4" w:themeFill="accent1"/>
      </w:tcPr>
    </w:tblStylePr>
    <w:tblStylePr w:type="lastRow">
      <w:pPr>
        <w:spacing w:before="0" w:after="0" w:line="240" w:lineRule="auto"/>
      </w:pPr>
      <w:rPr>
        <w:b/>
        <w:bCs/>
      </w:rPr>
      <w:tcPr>
        <w:tcBorders>
          <w:top w:val="double" w:color="7295D2" w:themeColor="accent1" w:themeTint="BF" w:sz="6"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0DCF0" w:themeFill="accent1" w:themeFillTint="3F"/>
      </w:tcPr>
    </w:tblStylePr>
    <w:tblStylePr w:type="band1Horz">
      <w:tcPr>
        <w:tcBorders>
          <w:insideH w:val="nil"/>
          <w:insideV w:val="nil"/>
        </w:tcBorders>
        <w:shd w:val="clear" w:color="auto" w:fill="D0DCF0" w:themeFill="accent1" w:themeFillTint="3F"/>
      </w:tcPr>
    </w:tblStylePr>
    <w:tblStylePr w:type="band2Horz">
      <w:tcPr>
        <w:tcBorders>
          <w:insideH w:val="nil"/>
          <w:insideV w:val="nil"/>
        </w:tcBorders>
      </w:tcPr>
    </w:tblStylePr>
  </w:style>
  <w:style w:type="table" w:styleId="351">
    <w:name w:val="Medium Shading 1 Accent 2"/>
    <w:basedOn w:val="12"/>
    <w:unhideWhenUsed/>
    <w:uiPriority w:val="63"/>
    <w:pPr>
      <w:spacing w:after="0" w:line="240" w:lineRule="auto"/>
    </w:pPr>
    <w:rPr>
      <w:rFonts w:ascii="Verdana" w:hAnsi="Verdana"/>
      <w:sz w:val="18"/>
      <w:szCs w:val="18"/>
    </w:rPr>
    <w:tblPr>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nil"/>
          <w:insideV w:val="nil"/>
        </w:tcBorders>
        <w:shd w:val="clear" w:color="auto" w:fill="ED7D31" w:themeFill="accent2"/>
      </w:tcPr>
    </w:tblStylePr>
    <w:tblStylePr w:type="lastRow">
      <w:pPr>
        <w:spacing w:before="0" w:after="0" w:line="240" w:lineRule="auto"/>
      </w:pPr>
      <w:rPr>
        <w:b/>
        <w:bCs/>
      </w:rPr>
      <w:tcPr>
        <w:tcBorders>
          <w:top w:val="double" w:color="F19D64" w:themeColor="accent2" w:themeTint="BF" w:sz="6" w:space="0"/>
          <w:left w:val="single" w:color="F19D64" w:themeColor="accent2" w:themeTint="BF" w:sz="8" w:space="0"/>
          <w:bottom w:val="single" w:color="F19D64" w:themeColor="accent2" w:themeTint="BF" w:sz="8" w:space="0"/>
          <w:right w:val="single" w:color="F19D64"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FADECC" w:themeFill="accent2" w:themeFillTint="3F"/>
      </w:tcPr>
    </w:tblStylePr>
    <w:tblStylePr w:type="band1Horz">
      <w:tcPr>
        <w:tcBorders>
          <w:insideH w:val="nil"/>
          <w:insideV w:val="nil"/>
        </w:tcBorders>
        <w:shd w:val="clear" w:color="auto" w:fill="FADECC" w:themeFill="accent2" w:themeFillTint="3F"/>
      </w:tcPr>
    </w:tblStylePr>
    <w:tblStylePr w:type="band2Horz">
      <w:tcPr>
        <w:tcBorders>
          <w:insideH w:val="nil"/>
          <w:insideV w:val="nil"/>
        </w:tcBorders>
      </w:tcPr>
    </w:tblStylePr>
  </w:style>
  <w:style w:type="table" w:styleId="352">
    <w:name w:val="Medium Shading 1 Accent 3"/>
    <w:basedOn w:val="12"/>
    <w:unhideWhenUsed/>
    <w:uiPriority w:val="63"/>
    <w:pPr>
      <w:spacing w:after="0" w:line="240" w:lineRule="auto"/>
    </w:pPr>
    <w:rPr>
      <w:rFonts w:ascii="Verdana" w:hAnsi="Verdana"/>
      <w:sz w:val="18"/>
      <w:szCs w:val="18"/>
    </w:rPr>
    <w:tblPr>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nil"/>
          <w:insideV w:val="nil"/>
        </w:tcBorders>
        <w:shd w:val="clear" w:color="auto" w:fill="A5A5A5" w:themeFill="accent3"/>
      </w:tcPr>
    </w:tblStylePr>
    <w:tblStylePr w:type="lastRow">
      <w:pPr>
        <w:spacing w:before="0" w:after="0" w:line="240" w:lineRule="auto"/>
      </w:pPr>
      <w:rPr>
        <w:b/>
        <w:bCs/>
      </w:rPr>
      <w:tcPr>
        <w:tcBorders>
          <w:top w:val="double" w:color="BBBBBB" w:themeColor="accent3" w:themeTint="BF" w:sz="6" w:space="0"/>
          <w:left w:val="single" w:color="BBBBBB" w:themeColor="accent3" w:themeTint="BF" w:sz="8" w:space="0"/>
          <w:bottom w:val="single" w:color="BBBBBB" w:themeColor="accent3" w:themeTint="BF" w:sz="8" w:space="0"/>
          <w:right w:val="single" w:color="BBBBBB"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8E8E8" w:themeFill="accent3" w:themeFillTint="3F"/>
      </w:tcPr>
    </w:tblStylePr>
    <w:tblStylePr w:type="band1Horz">
      <w:tcPr>
        <w:tcBorders>
          <w:insideH w:val="nil"/>
          <w:insideV w:val="nil"/>
        </w:tcBorders>
        <w:shd w:val="clear" w:color="auto" w:fill="E8E8E8" w:themeFill="accent3" w:themeFillTint="3F"/>
      </w:tcPr>
    </w:tblStylePr>
    <w:tblStylePr w:type="band2Horz">
      <w:tcPr>
        <w:tcBorders>
          <w:insideH w:val="nil"/>
          <w:insideV w:val="nil"/>
        </w:tcBorders>
      </w:tcPr>
    </w:tblStylePr>
  </w:style>
  <w:style w:type="table" w:styleId="353">
    <w:name w:val="Medium Shading 1 Accent 4"/>
    <w:basedOn w:val="12"/>
    <w:unhideWhenUsed/>
    <w:uiPriority w:val="63"/>
    <w:pPr>
      <w:spacing w:after="0" w:line="240" w:lineRule="auto"/>
    </w:pPr>
    <w:rPr>
      <w:rFonts w:ascii="Verdana" w:hAnsi="Verdana"/>
      <w:sz w:val="18"/>
      <w:szCs w:val="18"/>
    </w:rPr>
    <w:tblPr>
      <w:tblBorders>
        <w:top w:val="single" w:color="FFCF3F" w:themeColor="accent4" w:themeTint="BF" w:sz="8" w:space="0"/>
        <w:left w:val="single" w:color="FFCF3F" w:themeColor="accent4" w:themeTint="BF" w:sz="8" w:space="0"/>
        <w:bottom w:val="single" w:color="FFCF3F" w:themeColor="accent4" w:themeTint="BF" w:sz="8" w:space="0"/>
        <w:right w:val="single" w:color="FFCF3F" w:themeColor="accent4" w:themeTint="BF" w:sz="8" w:space="0"/>
        <w:insideH w:val="single" w:color="FFCF3F"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FFCF3F" w:themeColor="accent4" w:themeTint="BF" w:sz="8" w:space="0"/>
          <w:left w:val="single" w:color="FFCF3F" w:themeColor="accent4" w:themeTint="BF" w:sz="8" w:space="0"/>
          <w:bottom w:val="single" w:color="FFCF3F" w:themeColor="accent4" w:themeTint="BF" w:sz="8" w:space="0"/>
          <w:right w:val="single" w:color="FFCF3F" w:themeColor="accent4" w:themeTint="BF" w:sz="8" w:space="0"/>
          <w:insideH w:val="nil"/>
          <w:insideV w:val="nil"/>
        </w:tcBorders>
        <w:shd w:val="clear" w:color="auto" w:fill="FFC000" w:themeFill="accent4"/>
      </w:tcPr>
    </w:tblStylePr>
    <w:tblStylePr w:type="lastRow">
      <w:pPr>
        <w:spacing w:before="0" w:after="0" w:line="240" w:lineRule="auto"/>
      </w:pPr>
      <w:rPr>
        <w:b/>
        <w:bCs/>
      </w:rPr>
      <w:tcPr>
        <w:tcBorders>
          <w:top w:val="double" w:color="FFCF3F" w:themeColor="accent4" w:themeTint="BF" w:sz="6" w:space="0"/>
          <w:left w:val="single" w:color="FFCF3F" w:themeColor="accent4" w:themeTint="BF" w:sz="8" w:space="0"/>
          <w:bottom w:val="single" w:color="FFCF3F" w:themeColor="accent4" w:themeTint="BF" w:sz="8" w:space="0"/>
          <w:right w:val="single" w:color="FFCF3F"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FFEFBF" w:themeFill="accent4" w:themeFillTint="3F"/>
      </w:tcPr>
    </w:tblStylePr>
    <w:tblStylePr w:type="band1Horz">
      <w:tcPr>
        <w:tcBorders>
          <w:insideH w:val="nil"/>
          <w:insideV w:val="nil"/>
        </w:tcBorders>
        <w:shd w:val="clear" w:color="auto" w:fill="FFEFBF" w:themeFill="accent4" w:themeFillTint="3F"/>
      </w:tcPr>
    </w:tblStylePr>
    <w:tblStylePr w:type="band2Horz">
      <w:tcPr>
        <w:tcBorders>
          <w:insideH w:val="nil"/>
          <w:insideV w:val="nil"/>
        </w:tcBorders>
      </w:tcPr>
    </w:tblStylePr>
  </w:style>
  <w:style w:type="table" w:styleId="354">
    <w:name w:val="Medium Shading 1 Accent 5"/>
    <w:basedOn w:val="12"/>
    <w:unhideWhenUsed/>
    <w:uiPriority w:val="63"/>
    <w:pPr>
      <w:spacing w:after="0" w:line="240" w:lineRule="auto"/>
    </w:pPr>
    <w:rPr>
      <w:rFonts w:ascii="Verdana" w:hAnsi="Verdana"/>
      <w:sz w:val="18"/>
      <w:szCs w:val="18"/>
    </w:rPr>
    <w:tblPr>
      <w:tblBorders>
        <w:top w:val="single" w:color="84B4DF" w:themeColor="accent5" w:themeTint="BF" w:sz="8" w:space="0"/>
        <w:left w:val="single" w:color="84B4DF" w:themeColor="accent5" w:themeTint="BF" w:sz="8" w:space="0"/>
        <w:bottom w:val="single" w:color="84B4DF" w:themeColor="accent5" w:themeTint="BF" w:sz="8" w:space="0"/>
        <w:right w:val="single" w:color="84B4DF" w:themeColor="accent5" w:themeTint="BF" w:sz="8" w:space="0"/>
        <w:insideH w:val="single" w:color="84B4DF"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84B4DF" w:themeColor="accent5" w:themeTint="BF" w:sz="8" w:space="0"/>
          <w:left w:val="single" w:color="84B4DF" w:themeColor="accent5" w:themeTint="BF" w:sz="8" w:space="0"/>
          <w:bottom w:val="single" w:color="84B4DF" w:themeColor="accent5" w:themeTint="BF" w:sz="8" w:space="0"/>
          <w:right w:val="single" w:color="84B4DF" w:themeColor="accent5" w:themeTint="BF" w:sz="8" w:space="0"/>
          <w:insideH w:val="nil"/>
          <w:insideV w:val="nil"/>
        </w:tcBorders>
        <w:shd w:val="clear" w:color="auto" w:fill="5B9BD5" w:themeFill="accent5"/>
      </w:tcPr>
    </w:tblStylePr>
    <w:tblStylePr w:type="lastRow">
      <w:pPr>
        <w:spacing w:before="0" w:after="0" w:line="240" w:lineRule="auto"/>
      </w:pPr>
      <w:rPr>
        <w:b/>
        <w:bCs/>
      </w:rPr>
      <w:tcPr>
        <w:tcBorders>
          <w:top w:val="double" w:color="84B4DF" w:themeColor="accent5" w:themeTint="BF" w:sz="6" w:space="0"/>
          <w:left w:val="single" w:color="84B4DF" w:themeColor="accent5" w:themeTint="BF" w:sz="8" w:space="0"/>
          <w:bottom w:val="single" w:color="84B4DF" w:themeColor="accent5" w:themeTint="BF" w:sz="8" w:space="0"/>
          <w:right w:val="single" w:color="84B4DF"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6E6F4" w:themeFill="accent5" w:themeFillTint="3F"/>
      </w:tcPr>
    </w:tblStylePr>
    <w:tblStylePr w:type="band1Horz">
      <w:tcPr>
        <w:tcBorders>
          <w:insideH w:val="nil"/>
          <w:insideV w:val="nil"/>
        </w:tcBorders>
        <w:shd w:val="clear" w:color="auto" w:fill="D6E6F4" w:themeFill="accent5" w:themeFillTint="3F"/>
      </w:tcPr>
    </w:tblStylePr>
    <w:tblStylePr w:type="band2Horz">
      <w:tcPr>
        <w:tcBorders>
          <w:insideH w:val="nil"/>
          <w:insideV w:val="nil"/>
        </w:tcBorders>
      </w:tcPr>
    </w:tblStylePr>
  </w:style>
  <w:style w:type="table" w:styleId="355">
    <w:name w:val="Medium Shading 1 Accent 6"/>
    <w:basedOn w:val="12"/>
    <w:unhideWhenUsed/>
    <w:uiPriority w:val="63"/>
    <w:pPr>
      <w:spacing w:after="0" w:line="240" w:lineRule="auto"/>
    </w:pPr>
    <w:rPr>
      <w:rFonts w:ascii="Verdana" w:hAnsi="Verdana"/>
      <w:sz w:val="18"/>
      <w:szCs w:val="18"/>
    </w:rPr>
    <w:tblPr>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nil"/>
          <w:insideV w:val="nil"/>
        </w:tcBorders>
        <w:shd w:val="clear" w:color="auto" w:fill="70AD47" w:themeFill="accent6"/>
      </w:tcPr>
    </w:tblStylePr>
    <w:tblStylePr w:type="lastRow">
      <w:pPr>
        <w:spacing w:before="0" w:after="0" w:line="240" w:lineRule="auto"/>
      </w:pPr>
      <w:rPr>
        <w:b/>
        <w:bCs/>
      </w:rPr>
      <w:tcPr>
        <w:tcBorders>
          <w:top w:val="double" w:color="93C571" w:themeColor="accent6" w:themeTint="BF" w:sz="6" w:space="0"/>
          <w:left w:val="single" w:color="93C571" w:themeColor="accent6" w:themeTint="BF" w:sz="8" w:space="0"/>
          <w:bottom w:val="single" w:color="93C571" w:themeColor="accent6" w:themeTint="BF" w:sz="8" w:space="0"/>
          <w:right w:val="single" w:color="93C571"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DBEBD0" w:themeFill="accent6" w:themeFillTint="3F"/>
      </w:tcPr>
    </w:tblStylePr>
    <w:tblStylePr w:type="band1Horz">
      <w:tcPr>
        <w:tcBorders>
          <w:insideH w:val="nil"/>
          <w:insideV w:val="nil"/>
        </w:tcBorders>
        <w:shd w:val="clear" w:color="auto" w:fill="DBEBD0" w:themeFill="accent6" w:themeFillTint="3F"/>
      </w:tcPr>
    </w:tblStylePr>
    <w:tblStylePr w:type="band2Horz">
      <w:tcPr>
        <w:tcBorders>
          <w:insideH w:val="nil"/>
          <w:insideV w:val="nil"/>
        </w:tcBorders>
      </w:tcPr>
    </w:tblStylePr>
  </w:style>
  <w:style w:type="table" w:styleId="356">
    <w:name w:val="Medium Shading 2"/>
    <w:basedOn w:val="12"/>
    <w:unhideWhenUsed/>
    <w:uiPriority w:val="64"/>
    <w:pPr>
      <w:spacing w:after="0" w:line="240" w:lineRule="auto"/>
    </w:pPr>
    <w:rPr>
      <w:rFonts w:ascii="Verdana" w:hAnsi="Verdana"/>
      <w:sz w:val="18"/>
      <w:szCs w:val="18"/>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nil"/>
          <w:right w:val="nil"/>
          <w:insideH w:val="nil"/>
          <w:insideV w:val="nil"/>
        </w:tcBorders>
      </w:tcPr>
    </w:tblStylePr>
  </w:style>
  <w:style w:type="table" w:styleId="357">
    <w:name w:val="Medium Shading 2 Accent 1"/>
    <w:basedOn w:val="12"/>
    <w:unhideWhenUsed/>
    <w:uiPriority w:val="64"/>
    <w:pPr>
      <w:spacing w:after="0" w:line="240" w:lineRule="auto"/>
    </w:pPr>
    <w:rPr>
      <w:rFonts w:ascii="Verdana" w:hAnsi="Verdana"/>
      <w:sz w:val="18"/>
      <w:szCs w:val="18"/>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472C4"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nil"/>
          <w:right w:val="nil"/>
          <w:insideH w:val="nil"/>
          <w:insideV w:val="nil"/>
        </w:tcBorders>
        <w:shd w:val="clear" w:color="auto" w:fill="4472C4"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472C4"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nil"/>
          <w:right w:val="nil"/>
          <w:insideH w:val="nil"/>
          <w:insideV w:val="nil"/>
        </w:tcBorders>
      </w:tcPr>
    </w:tblStylePr>
  </w:style>
  <w:style w:type="table" w:styleId="358">
    <w:name w:val="Medium Shading 2 Accent 2"/>
    <w:basedOn w:val="12"/>
    <w:unhideWhenUsed/>
    <w:uiPriority w:val="64"/>
    <w:pPr>
      <w:spacing w:after="0" w:line="240" w:lineRule="auto"/>
    </w:pPr>
    <w:rPr>
      <w:rFonts w:ascii="Verdana" w:hAnsi="Verdana"/>
      <w:sz w:val="18"/>
      <w:szCs w:val="18"/>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ED7D31"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nil"/>
          <w:right w:val="nil"/>
          <w:insideH w:val="nil"/>
          <w:insideV w:val="nil"/>
        </w:tcBorders>
        <w:shd w:val="clear" w:color="auto" w:fill="ED7D31"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ED7D31"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nil"/>
          <w:right w:val="nil"/>
          <w:insideH w:val="nil"/>
          <w:insideV w:val="nil"/>
        </w:tcBorders>
      </w:tcPr>
    </w:tblStylePr>
  </w:style>
  <w:style w:type="table" w:styleId="359">
    <w:name w:val="Medium Shading 2 Accent 3"/>
    <w:basedOn w:val="12"/>
    <w:unhideWhenUsed/>
    <w:uiPriority w:val="64"/>
    <w:pPr>
      <w:spacing w:after="0" w:line="240" w:lineRule="auto"/>
    </w:pPr>
    <w:rPr>
      <w:rFonts w:ascii="Verdana" w:hAnsi="Verdana"/>
      <w:sz w:val="18"/>
      <w:szCs w:val="18"/>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A5A5A5"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nil"/>
          <w:right w:val="nil"/>
          <w:insideH w:val="nil"/>
          <w:insideV w:val="nil"/>
        </w:tcBorders>
        <w:shd w:val="clear" w:color="auto" w:fill="A5A5A5"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A5A5A5"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nil"/>
          <w:right w:val="nil"/>
          <w:insideH w:val="nil"/>
          <w:insideV w:val="nil"/>
        </w:tcBorders>
      </w:tcPr>
    </w:tblStylePr>
  </w:style>
  <w:style w:type="table" w:styleId="360">
    <w:name w:val="Medium Shading 2 Accent 4"/>
    <w:basedOn w:val="12"/>
    <w:unhideWhenUsed/>
    <w:uiPriority w:val="64"/>
    <w:pPr>
      <w:spacing w:after="0" w:line="240" w:lineRule="auto"/>
    </w:pPr>
    <w:rPr>
      <w:rFonts w:ascii="Verdana" w:hAnsi="Verdana"/>
      <w:sz w:val="18"/>
      <w:szCs w:val="18"/>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FC000"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nil"/>
          <w:right w:val="nil"/>
          <w:insideH w:val="nil"/>
          <w:insideV w:val="nil"/>
        </w:tcBorders>
        <w:shd w:val="clear" w:color="auto" w:fill="FFC000"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FC000"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nil"/>
          <w:right w:val="nil"/>
          <w:insideH w:val="nil"/>
          <w:insideV w:val="nil"/>
        </w:tcBorders>
      </w:tcPr>
    </w:tblStylePr>
  </w:style>
  <w:style w:type="table" w:styleId="361">
    <w:name w:val="Medium Shading 2 Accent 5"/>
    <w:basedOn w:val="12"/>
    <w:unhideWhenUsed/>
    <w:uiPriority w:val="64"/>
    <w:pPr>
      <w:spacing w:after="0" w:line="240" w:lineRule="auto"/>
    </w:pPr>
    <w:rPr>
      <w:rFonts w:ascii="Verdana" w:hAnsi="Verdana"/>
      <w:sz w:val="18"/>
      <w:szCs w:val="18"/>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5B9BD5"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nil"/>
          <w:right w:val="nil"/>
          <w:insideH w:val="nil"/>
          <w:insideV w:val="nil"/>
        </w:tcBorders>
        <w:shd w:val="clear" w:color="auto" w:fill="5B9BD5"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5B9BD5"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nil"/>
          <w:right w:val="nil"/>
          <w:insideH w:val="nil"/>
          <w:insideV w:val="nil"/>
        </w:tcBorders>
      </w:tcPr>
    </w:tblStylePr>
  </w:style>
  <w:style w:type="table" w:styleId="362">
    <w:name w:val="Medium Shading 2 Accent 6"/>
    <w:basedOn w:val="12"/>
    <w:unhideWhenUsed/>
    <w:uiPriority w:val="64"/>
    <w:pPr>
      <w:spacing w:after="0" w:line="240" w:lineRule="auto"/>
    </w:pPr>
    <w:rPr>
      <w:rFonts w:ascii="Verdana" w:hAnsi="Verdana"/>
      <w:sz w:val="18"/>
      <w:szCs w:val="18"/>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70AD47"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nil"/>
          <w:right w:val="nil"/>
          <w:insideH w:val="nil"/>
          <w:insideV w:val="nil"/>
        </w:tcBorders>
        <w:shd w:val="clear" w:color="auto" w:fill="70AD47"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70AD47"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nil"/>
          <w:right w:val="nil"/>
          <w:insideH w:val="nil"/>
          <w:insideV w:val="nil"/>
        </w:tcBorders>
      </w:tcPr>
    </w:tblStylePr>
  </w:style>
  <w:style w:type="table" w:styleId="363">
    <w:name w:val="Medium Grid 1"/>
    <w:basedOn w:val="12"/>
    <w:unhideWhenUsed/>
    <w:uiPriority w:val="67"/>
    <w:pPr>
      <w:spacing w:after="0" w:line="240" w:lineRule="auto"/>
    </w:pPr>
    <w:rPr>
      <w:rFonts w:ascii="Verdana" w:hAnsi="Verdana"/>
      <w:sz w:val="18"/>
      <w:szCs w:val="18"/>
    </w:r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364">
    <w:name w:val="Medium Grid 1 Accent 1"/>
    <w:basedOn w:val="12"/>
    <w:unhideWhenUsed/>
    <w:uiPriority w:val="67"/>
    <w:pPr>
      <w:spacing w:after="0" w:line="240" w:lineRule="auto"/>
    </w:pPr>
    <w:rPr>
      <w:rFonts w:ascii="Verdana" w:hAnsi="Verdana"/>
      <w:sz w:val="18"/>
      <w:szCs w:val="18"/>
    </w:rPr>
    <w:tblPr>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insideV w:val="single" w:color="7295D2" w:themeColor="accent1" w:themeTint="BF" w:sz="8" w:space="0"/>
      </w:tblBorders>
    </w:tblPr>
    <w:tcPr>
      <w:shd w:val="clear" w:color="auto" w:fill="D0DCF0" w:themeFill="accent1" w:themeFillTint="3F"/>
    </w:tcPr>
    <w:tblStylePr w:type="firstRow">
      <w:rPr>
        <w:b/>
        <w:bCs/>
      </w:rPr>
    </w:tblStylePr>
    <w:tblStylePr w:type="lastRow">
      <w:rPr>
        <w:b/>
        <w:bCs/>
      </w:rPr>
      <w:tcPr>
        <w:tcBorders>
          <w:top w:val="single" w:color="7295D2" w:themeColor="accent1" w:themeTint="BF" w:sz="18" w:space="0"/>
        </w:tcBorders>
      </w:tcPr>
    </w:tblStylePr>
    <w:tblStylePr w:type="firstCol">
      <w:rPr>
        <w:b/>
        <w:bCs/>
      </w:rPr>
    </w:tblStylePr>
    <w:tblStylePr w:type="lastCol">
      <w:rPr>
        <w:b/>
        <w:bCs/>
      </w:rPr>
    </w:tblStylePr>
    <w:tblStylePr w:type="band1Vert">
      <w:tcPr>
        <w:shd w:val="clear" w:color="auto" w:fill="A1B8E1" w:themeFill="accent1" w:themeFillTint="7F"/>
      </w:tcPr>
    </w:tblStylePr>
    <w:tblStylePr w:type="band1Horz">
      <w:tcPr>
        <w:shd w:val="clear" w:color="auto" w:fill="A1B8E1" w:themeFill="accent1" w:themeFillTint="7F"/>
      </w:tcPr>
    </w:tblStylePr>
  </w:style>
  <w:style w:type="table" w:styleId="365">
    <w:name w:val="Medium Grid 1 Accent 2"/>
    <w:basedOn w:val="12"/>
    <w:unhideWhenUsed/>
    <w:uiPriority w:val="67"/>
    <w:pPr>
      <w:spacing w:after="0" w:line="240" w:lineRule="auto"/>
    </w:pPr>
    <w:rPr>
      <w:rFonts w:ascii="Verdana" w:hAnsi="Verdana"/>
      <w:sz w:val="18"/>
      <w:szCs w:val="18"/>
    </w:rPr>
    <w:tblPr>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insideV w:val="single" w:color="F19D64" w:themeColor="accent2" w:themeTint="BF" w:sz="8" w:space="0"/>
      </w:tblBorders>
    </w:tblPr>
    <w:tcPr>
      <w:shd w:val="clear" w:color="auto" w:fill="FADECC" w:themeFill="accent2" w:themeFillTint="3F"/>
    </w:tcPr>
    <w:tblStylePr w:type="firstRow">
      <w:rPr>
        <w:b/>
        <w:bCs/>
      </w:rPr>
    </w:tblStylePr>
    <w:tblStylePr w:type="lastRow">
      <w:rPr>
        <w:b/>
        <w:bCs/>
      </w:rPr>
      <w:tcPr>
        <w:tcBorders>
          <w:top w:val="single" w:color="F19D64" w:themeColor="accent2" w:themeTint="BF" w:sz="18" w:space="0"/>
        </w:tcBorders>
      </w:tcPr>
    </w:tblStylePr>
    <w:tblStylePr w:type="firstCol">
      <w:rPr>
        <w:b/>
        <w:bCs/>
      </w:rPr>
    </w:tblStylePr>
    <w:tblStylePr w:type="lastCol">
      <w:rPr>
        <w:b/>
        <w:bCs/>
      </w:rPr>
    </w:tblStylePr>
    <w:tblStylePr w:type="band1Vert">
      <w:tcPr>
        <w:shd w:val="clear" w:color="auto" w:fill="F6BE98" w:themeFill="accent2" w:themeFillTint="7F"/>
      </w:tcPr>
    </w:tblStylePr>
    <w:tblStylePr w:type="band1Horz">
      <w:tcPr>
        <w:shd w:val="clear" w:color="auto" w:fill="F6BE98" w:themeFill="accent2" w:themeFillTint="7F"/>
      </w:tcPr>
    </w:tblStylePr>
  </w:style>
  <w:style w:type="table" w:styleId="366">
    <w:name w:val="Medium Grid 1 Accent 3"/>
    <w:basedOn w:val="12"/>
    <w:unhideWhenUsed/>
    <w:uiPriority w:val="67"/>
    <w:pPr>
      <w:spacing w:after="0" w:line="240" w:lineRule="auto"/>
    </w:pPr>
    <w:rPr>
      <w:rFonts w:ascii="Verdana" w:hAnsi="Verdana"/>
      <w:sz w:val="18"/>
      <w:szCs w:val="18"/>
    </w:rPr>
    <w:tblPr>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Pr>
    <w:tcPr>
      <w:shd w:val="clear" w:color="auto" w:fill="E8E8E8" w:themeFill="accent3" w:themeFillTint="3F"/>
    </w:tcPr>
    <w:tblStylePr w:type="firstRow">
      <w:rPr>
        <w:b/>
        <w:bCs/>
      </w:rPr>
    </w:tblStylePr>
    <w:tblStylePr w:type="lastRow">
      <w:rPr>
        <w:b/>
        <w:bCs/>
      </w:rPr>
      <w:tcPr>
        <w:tcBorders>
          <w:top w:val="single" w:color="BBBBBB" w:themeColor="accent3" w:themeTint="BF" w:sz="18" w:space="0"/>
        </w:tcBorders>
      </w:tcPr>
    </w:tblStylePr>
    <w:tblStylePr w:type="firstCol">
      <w:rPr>
        <w:b/>
        <w:bCs/>
      </w:rPr>
    </w:tblStylePr>
    <w:tblStylePr w:type="lastCol">
      <w:rPr>
        <w:b/>
        <w:bCs/>
      </w:rPr>
    </w:tblStylePr>
    <w:tblStylePr w:type="band1Vert">
      <w:tcPr>
        <w:shd w:val="clear" w:color="auto" w:fill="D2D2D2" w:themeFill="accent3" w:themeFillTint="7F"/>
      </w:tcPr>
    </w:tblStylePr>
    <w:tblStylePr w:type="band1Horz">
      <w:tcPr>
        <w:shd w:val="clear" w:color="auto" w:fill="D2D2D2" w:themeFill="accent3" w:themeFillTint="7F"/>
      </w:tcPr>
    </w:tblStylePr>
  </w:style>
  <w:style w:type="table" w:styleId="367">
    <w:name w:val="Medium Grid 1 Accent 4"/>
    <w:basedOn w:val="12"/>
    <w:unhideWhenUsed/>
    <w:uiPriority w:val="67"/>
    <w:pPr>
      <w:spacing w:after="0" w:line="240" w:lineRule="auto"/>
    </w:pPr>
    <w:rPr>
      <w:rFonts w:ascii="Verdana" w:hAnsi="Verdana"/>
      <w:sz w:val="18"/>
      <w:szCs w:val="18"/>
    </w:rPr>
    <w:tblPr>
      <w:tblBorders>
        <w:top w:val="single" w:color="FFCF3F" w:themeColor="accent4" w:themeTint="BF" w:sz="8" w:space="0"/>
        <w:left w:val="single" w:color="FFCF3F" w:themeColor="accent4" w:themeTint="BF" w:sz="8" w:space="0"/>
        <w:bottom w:val="single" w:color="FFCF3F" w:themeColor="accent4" w:themeTint="BF" w:sz="8" w:space="0"/>
        <w:right w:val="single" w:color="FFCF3F" w:themeColor="accent4" w:themeTint="BF" w:sz="8" w:space="0"/>
        <w:insideH w:val="single" w:color="FFCF3F" w:themeColor="accent4" w:themeTint="BF" w:sz="8" w:space="0"/>
        <w:insideV w:val="single" w:color="FFCF3F" w:themeColor="accent4" w:themeTint="BF" w:sz="8" w:space="0"/>
      </w:tblBorders>
    </w:tblPr>
    <w:tcPr>
      <w:shd w:val="clear" w:color="auto" w:fill="FFEFBF" w:themeFill="accent4" w:themeFillTint="3F"/>
    </w:tcPr>
    <w:tblStylePr w:type="firstRow">
      <w:rPr>
        <w:b/>
        <w:bCs/>
      </w:rPr>
    </w:tblStylePr>
    <w:tblStylePr w:type="lastRow">
      <w:rPr>
        <w:b/>
        <w:bCs/>
      </w:rPr>
      <w:tcPr>
        <w:tcBorders>
          <w:top w:val="single" w:color="FFCF3F" w:themeColor="accent4" w:themeTint="BF" w:sz="18" w:space="0"/>
        </w:tcBorders>
      </w:tcPr>
    </w:tblStylePr>
    <w:tblStylePr w:type="firstCol">
      <w:rPr>
        <w:b/>
        <w:bCs/>
      </w:rPr>
    </w:tblStylePr>
    <w:tblStylePr w:type="lastCol">
      <w:rPr>
        <w:b/>
        <w:bCs/>
      </w:rPr>
    </w:tblStylePr>
    <w:tblStylePr w:type="band1Vert">
      <w:tcPr>
        <w:shd w:val="clear" w:color="auto" w:fill="FFDF7F" w:themeFill="accent4" w:themeFillTint="7F"/>
      </w:tcPr>
    </w:tblStylePr>
    <w:tblStylePr w:type="band1Horz">
      <w:tcPr>
        <w:shd w:val="clear" w:color="auto" w:fill="FFDF7F" w:themeFill="accent4" w:themeFillTint="7F"/>
      </w:tcPr>
    </w:tblStylePr>
  </w:style>
  <w:style w:type="table" w:styleId="368">
    <w:name w:val="Medium Grid 1 Accent 5"/>
    <w:basedOn w:val="12"/>
    <w:unhideWhenUsed/>
    <w:uiPriority w:val="67"/>
    <w:pPr>
      <w:spacing w:after="0" w:line="240" w:lineRule="auto"/>
    </w:pPr>
    <w:rPr>
      <w:rFonts w:ascii="Verdana" w:hAnsi="Verdana"/>
      <w:sz w:val="18"/>
      <w:szCs w:val="18"/>
    </w:rPr>
    <w:tblPr>
      <w:tblBorders>
        <w:top w:val="single" w:color="84B4DF" w:themeColor="accent5" w:themeTint="BF" w:sz="8" w:space="0"/>
        <w:left w:val="single" w:color="84B4DF" w:themeColor="accent5" w:themeTint="BF" w:sz="8" w:space="0"/>
        <w:bottom w:val="single" w:color="84B4DF" w:themeColor="accent5" w:themeTint="BF" w:sz="8" w:space="0"/>
        <w:right w:val="single" w:color="84B4DF" w:themeColor="accent5" w:themeTint="BF" w:sz="8" w:space="0"/>
        <w:insideH w:val="single" w:color="84B4DF" w:themeColor="accent5" w:themeTint="BF" w:sz="8" w:space="0"/>
        <w:insideV w:val="single" w:color="84B4DF" w:themeColor="accent5" w:themeTint="BF" w:sz="8" w:space="0"/>
      </w:tblBorders>
    </w:tblPr>
    <w:tcPr>
      <w:shd w:val="clear" w:color="auto" w:fill="D6E6F4" w:themeFill="accent5" w:themeFillTint="3F"/>
    </w:tcPr>
    <w:tblStylePr w:type="firstRow">
      <w:rPr>
        <w:b/>
        <w:bCs/>
      </w:rPr>
    </w:tblStylePr>
    <w:tblStylePr w:type="lastRow">
      <w:rPr>
        <w:b/>
        <w:bCs/>
      </w:rPr>
      <w:tcPr>
        <w:tcBorders>
          <w:top w:val="single" w:color="84B4DF" w:themeColor="accent5" w:themeTint="BF" w:sz="18" w:space="0"/>
        </w:tcBorders>
      </w:tcPr>
    </w:tblStylePr>
    <w:tblStylePr w:type="firstCol">
      <w:rPr>
        <w:b/>
        <w:bCs/>
      </w:rPr>
    </w:tblStylePr>
    <w:tblStylePr w:type="lastCol">
      <w:rPr>
        <w:b/>
        <w:bCs/>
      </w:rPr>
    </w:tblStylePr>
    <w:tblStylePr w:type="band1Vert">
      <w:tcPr>
        <w:shd w:val="clear" w:color="auto" w:fill="ADCDEA" w:themeFill="accent5" w:themeFillTint="7F"/>
      </w:tcPr>
    </w:tblStylePr>
    <w:tblStylePr w:type="band1Horz">
      <w:tcPr>
        <w:shd w:val="clear" w:color="auto" w:fill="ADCDEA" w:themeFill="accent5" w:themeFillTint="7F"/>
      </w:tcPr>
    </w:tblStylePr>
  </w:style>
  <w:style w:type="table" w:styleId="369">
    <w:name w:val="Medium Grid 1 Accent 6"/>
    <w:basedOn w:val="12"/>
    <w:unhideWhenUsed/>
    <w:uiPriority w:val="67"/>
    <w:pPr>
      <w:spacing w:after="0" w:line="240" w:lineRule="auto"/>
    </w:pPr>
    <w:rPr>
      <w:rFonts w:ascii="Verdana" w:hAnsi="Verdana"/>
      <w:sz w:val="18"/>
      <w:szCs w:val="18"/>
    </w:rPr>
    <w:tblPr>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insideV w:val="single" w:color="93C571" w:themeColor="accent6" w:themeTint="BF" w:sz="8" w:space="0"/>
      </w:tblBorders>
    </w:tblPr>
    <w:tcPr>
      <w:shd w:val="clear" w:color="auto" w:fill="DBEBD0" w:themeFill="accent6" w:themeFillTint="3F"/>
    </w:tcPr>
    <w:tblStylePr w:type="firstRow">
      <w:rPr>
        <w:b/>
        <w:bCs/>
      </w:rPr>
    </w:tblStylePr>
    <w:tblStylePr w:type="lastRow">
      <w:rPr>
        <w:b/>
        <w:bCs/>
      </w:rPr>
      <w:tcPr>
        <w:tcBorders>
          <w:top w:val="single" w:color="93C571" w:themeColor="accent6" w:themeTint="BF" w:sz="18" w:space="0"/>
        </w:tcBorders>
      </w:tcPr>
    </w:tblStylePr>
    <w:tblStylePr w:type="firstCol">
      <w:rPr>
        <w:b/>
        <w:bCs/>
      </w:rPr>
    </w:tblStylePr>
    <w:tblStylePr w:type="lastCol">
      <w:rPr>
        <w:b/>
        <w:bCs/>
      </w:rPr>
    </w:tblStylePr>
    <w:tblStylePr w:type="band1Vert">
      <w:tcPr>
        <w:shd w:val="clear" w:color="auto" w:fill="B7D8A1" w:themeFill="accent6" w:themeFillTint="7F"/>
      </w:tcPr>
    </w:tblStylePr>
    <w:tblStylePr w:type="band1Horz">
      <w:tcPr>
        <w:shd w:val="clear" w:color="auto" w:fill="B7D8A1" w:themeFill="accent6" w:themeFillTint="7F"/>
      </w:tcPr>
    </w:tblStylePr>
  </w:style>
  <w:style w:type="table" w:styleId="370">
    <w:name w:val="Medium Grid 2"/>
    <w:basedOn w:val="12"/>
    <w:unhideWhenUsed/>
    <w:uiPriority w:val="68"/>
    <w:pPr>
      <w:spacing w:after="0" w:line="240" w:lineRule="auto"/>
    </w:pPr>
    <w:rPr>
      <w:rFonts w:asciiTheme="majorHAnsi" w:hAnsiTheme="majorHAnsi" w:eastAsiaTheme="majorEastAsia" w:cstheme="majorBidi"/>
      <w:color w:val="000000" w:themeColor="text1"/>
      <w:sz w:val="18"/>
      <w:szCs w:val="18"/>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371">
    <w:name w:val="Medium Grid 2 Accent 1"/>
    <w:basedOn w:val="12"/>
    <w:unhideWhenUsed/>
    <w:uiPriority w:val="68"/>
    <w:pPr>
      <w:spacing w:after="0" w:line="240" w:lineRule="auto"/>
    </w:pPr>
    <w:rPr>
      <w:rFonts w:asciiTheme="majorHAnsi" w:hAnsiTheme="majorHAnsi" w:eastAsiaTheme="majorEastAsia" w:cstheme="majorBidi"/>
      <w:color w:val="000000" w:themeColor="text1"/>
      <w:sz w:val="18"/>
      <w:szCs w:val="18"/>
      <w14:textFill>
        <w14:solidFill>
          <w14:schemeClr w14:val="tx1"/>
        </w14:solidFill>
      </w14:textFill>
    </w:rPr>
    <w:tblPr>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Pr>
    <w:tcPr>
      <w:shd w:val="clear" w:color="auto" w:fill="D0DCF0" w:themeFill="accent1" w:themeFillTint="3F"/>
    </w:tcPr>
    <w:tblStylePr w:type="firstRow">
      <w:rPr>
        <w:b/>
        <w:bCs/>
        <w:color w:val="000000" w:themeColor="text1"/>
        <w14:textFill>
          <w14:solidFill>
            <w14:schemeClr w14:val="tx1"/>
          </w14:solidFill>
        </w14:textFill>
      </w:rPr>
      <w:tcPr>
        <w:shd w:val="clear" w:color="auto" w:fill="ECF1F9"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9E2F3" w:themeFill="accent1" w:themeFillTint="33"/>
      </w:tcPr>
    </w:tblStylePr>
    <w:tblStylePr w:type="band1Vert">
      <w:tcPr>
        <w:shd w:val="clear" w:color="auto" w:fill="A1B8E1" w:themeFill="accent1" w:themeFillTint="7F"/>
      </w:tcPr>
    </w:tblStylePr>
    <w:tblStylePr w:type="band1Horz">
      <w:tcPr>
        <w:tcBorders>
          <w:insideH w:val="single" w:sz="6" w:space="0"/>
          <w:insideV w:val="single" w:sz="6" w:space="0"/>
        </w:tcBorders>
        <w:shd w:val="clear" w:color="auto" w:fill="A1B8E1" w:themeFill="accent1" w:themeFillTint="7F"/>
      </w:tcPr>
    </w:tblStylePr>
    <w:tblStylePr w:type="nwCell">
      <w:tcPr>
        <w:shd w:val="clear" w:color="auto" w:fill="FFFFFF" w:themeFill="background1"/>
      </w:tcPr>
    </w:tblStylePr>
  </w:style>
  <w:style w:type="table" w:styleId="372">
    <w:name w:val="Medium Grid 2 Accent 2"/>
    <w:basedOn w:val="12"/>
    <w:unhideWhenUsed/>
    <w:uiPriority w:val="68"/>
    <w:pPr>
      <w:spacing w:after="0" w:line="240" w:lineRule="auto"/>
    </w:pPr>
    <w:rPr>
      <w:rFonts w:asciiTheme="majorHAnsi" w:hAnsiTheme="majorHAnsi" w:eastAsiaTheme="majorEastAsia" w:cstheme="majorBidi"/>
      <w:color w:val="000000" w:themeColor="text1"/>
      <w:sz w:val="18"/>
      <w:szCs w:val="18"/>
      <w14:textFill>
        <w14:solidFill>
          <w14:schemeClr w14:val="tx1"/>
        </w14:solidFill>
      </w14:textFill>
    </w:rPr>
    <w:tblPr>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cPr>
      <w:shd w:val="clear" w:color="auto" w:fill="FADECC" w:themeFill="accent2" w:themeFillTint="3F"/>
    </w:tcPr>
    <w:tblStylePr w:type="firstRow">
      <w:rPr>
        <w:b/>
        <w:bCs/>
        <w:color w:val="000000" w:themeColor="text1"/>
        <w14:textFill>
          <w14:solidFill>
            <w14:schemeClr w14:val="tx1"/>
          </w14:solidFill>
        </w14:textFill>
      </w:rPr>
      <w:tcPr>
        <w:shd w:val="clear" w:color="auto" w:fill="FDF2EA"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BE4D5" w:themeFill="accent2" w:themeFillTint="33"/>
      </w:tcPr>
    </w:tblStylePr>
    <w:tblStylePr w:type="band1Vert">
      <w:tcPr>
        <w:shd w:val="clear" w:color="auto" w:fill="F6BE98" w:themeFill="accent2" w:themeFillTint="7F"/>
      </w:tcPr>
    </w:tblStylePr>
    <w:tblStylePr w:type="band1Horz">
      <w:tcPr>
        <w:tcBorders>
          <w:insideH w:val="single" w:sz="6" w:space="0"/>
          <w:insideV w:val="single" w:sz="6" w:space="0"/>
        </w:tcBorders>
        <w:shd w:val="clear" w:color="auto" w:fill="F6BE98" w:themeFill="accent2" w:themeFillTint="7F"/>
      </w:tcPr>
    </w:tblStylePr>
    <w:tblStylePr w:type="nwCell">
      <w:tcPr>
        <w:shd w:val="clear" w:color="auto" w:fill="FFFFFF" w:themeFill="background1"/>
      </w:tcPr>
    </w:tblStylePr>
  </w:style>
  <w:style w:type="table" w:styleId="373">
    <w:name w:val="Medium Grid 2 Accent 3"/>
    <w:basedOn w:val="12"/>
    <w:unhideWhenUsed/>
    <w:uiPriority w:val="68"/>
    <w:pPr>
      <w:spacing w:after="0" w:line="240" w:lineRule="auto"/>
    </w:pPr>
    <w:rPr>
      <w:rFonts w:asciiTheme="majorHAnsi" w:hAnsiTheme="majorHAnsi" w:eastAsiaTheme="majorEastAsia" w:cstheme="majorBidi"/>
      <w:color w:val="000000" w:themeColor="text1"/>
      <w:sz w:val="18"/>
      <w:szCs w:val="18"/>
      <w14:textFill>
        <w14:solidFill>
          <w14:schemeClr w14:val="tx1"/>
        </w14:solidFill>
      </w14:textFill>
    </w:rPr>
    <w:tblPr>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cPr>
      <w:shd w:val="clear" w:color="auto" w:fill="E8E8E8" w:themeFill="accent3" w:themeFillTint="3F"/>
    </w:tcPr>
    <w:tblStylePr w:type="firstRow">
      <w:rPr>
        <w:b/>
        <w:bCs/>
        <w:color w:val="000000" w:themeColor="text1"/>
        <w14:textFill>
          <w14:solidFill>
            <w14:schemeClr w14:val="tx1"/>
          </w14:solidFill>
        </w14:textFill>
      </w:rPr>
      <w:tcPr>
        <w:shd w:val="clear" w:color="auto" w:fill="F6F6F6"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CECEC" w:themeFill="accent3" w:themeFillTint="33"/>
      </w:tcPr>
    </w:tblStylePr>
    <w:tblStylePr w:type="band1Vert">
      <w:tcPr>
        <w:shd w:val="clear" w:color="auto" w:fill="D2D2D2" w:themeFill="accent3" w:themeFillTint="7F"/>
      </w:tcPr>
    </w:tblStylePr>
    <w:tblStylePr w:type="band1Horz">
      <w:tcPr>
        <w:tcBorders>
          <w:insideH w:val="single" w:sz="6" w:space="0"/>
          <w:insideV w:val="single" w:sz="6" w:space="0"/>
        </w:tcBorders>
        <w:shd w:val="clear" w:color="auto" w:fill="D2D2D2" w:themeFill="accent3" w:themeFillTint="7F"/>
      </w:tcPr>
    </w:tblStylePr>
    <w:tblStylePr w:type="nwCell">
      <w:tcPr>
        <w:shd w:val="clear" w:color="auto" w:fill="FFFFFF" w:themeFill="background1"/>
      </w:tcPr>
    </w:tblStylePr>
  </w:style>
  <w:style w:type="table" w:styleId="374">
    <w:name w:val="Medium Grid 2 Accent 4"/>
    <w:basedOn w:val="12"/>
    <w:unhideWhenUsed/>
    <w:uiPriority w:val="68"/>
    <w:pPr>
      <w:spacing w:after="0" w:line="240" w:lineRule="auto"/>
    </w:pPr>
    <w:rPr>
      <w:rFonts w:asciiTheme="majorHAnsi" w:hAnsiTheme="majorHAnsi" w:eastAsiaTheme="majorEastAsia" w:cstheme="majorBidi"/>
      <w:color w:val="000000" w:themeColor="text1"/>
      <w:sz w:val="18"/>
      <w:szCs w:val="18"/>
      <w14:textFill>
        <w14:solidFill>
          <w14:schemeClr w14:val="tx1"/>
        </w14:solidFill>
      </w14:textFill>
    </w:rPr>
    <w:tblPr>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cPr>
      <w:shd w:val="clear" w:color="auto" w:fill="FFEFBF" w:themeFill="accent4" w:themeFillTint="3F"/>
    </w:tcPr>
    <w:tblStylePr w:type="firstRow">
      <w:rPr>
        <w:b/>
        <w:bCs/>
        <w:color w:val="000000" w:themeColor="text1"/>
        <w14:textFill>
          <w14:solidFill>
            <w14:schemeClr w14:val="tx1"/>
          </w14:solidFill>
        </w14:textFill>
      </w:rPr>
      <w:tcPr>
        <w:shd w:val="clear" w:color="auto" w:fill="FFF8E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EF2CC" w:themeFill="accent4" w:themeFillTint="33"/>
      </w:tcPr>
    </w:tblStylePr>
    <w:tblStylePr w:type="band1Vert">
      <w:tcPr>
        <w:shd w:val="clear" w:color="auto" w:fill="FFDF7F" w:themeFill="accent4" w:themeFillTint="7F"/>
      </w:tcPr>
    </w:tblStylePr>
    <w:tblStylePr w:type="band1Horz">
      <w:tcPr>
        <w:tcBorders>
          <w:insideH w:val="single" w:sz="6" w:space="0"/>
          <w:insideV w:val="single" w:sz="6" w:space="0"/>
        </w:tcBorders>
        <w:shd w:val="clear" w:color="auto" w:fill="FFDF7F" w:themeFill="accent4" w:themeFillTint="7F"/>
      </w:tcPr>
    </w:tblStylePr>
    <w:tblStylePr w:type="nwCell">
      <w:tcPr>
        <w:shd w:val="clear" w:color="auto" w:fill="FFFFFF" w:themeFill="background1"/>
      </w:tcPr>
    </w:tblStylePr>
  </w:style>
  <w:style w:type="table" w:styleId="375">
    <w:name w:val="Medium Grid 2 Accent 5"/>
    <w:basedOn w:val="12"/>
    <w:unhideWhenUsed/>
    <w:uiPriority w:val="68"/>
    <w:pPr>
      <w:spacing w:after="0" w:line="240" w:lineRule="auto"/>
    </w:pPr>
    <w:rPr>
      <w:rFonts w:asciiTheme="majorHAnsi" w:hAnsiTheme="majorHAnsi" w:eastAsiaTheme="majorEastAsia" w:cstheme="majorBidi"/>
      <w:color w:val="000000" w:themeColor="text1"/>
      <w:sz w:val="18"/>
      <w:szCs w:val="18"/>
      <w14:textFill>
        <w14:solidFill>
          <w14:schemeClr w14:val="tx1"/>
        </w14:solidFill>
      </w14:textFill>
    </w:rPr>
    <w:tblPr>
      <w:tblBorders>
        <w:top w:val="single" w:color="5B9BD5" w:themeColor="accent5" w:sz="8" w:space="0"/>
        <w:left w:val="single" w:color="5B9BD5" w:themeColor="accent5" w:sz="8" w:space="0"/>
        <w:bottom w:val="single" w:color="5B9BD5" w:themeColor="accent5" w:sz="8" w:space="0"/>
        <w:right w:val="single" w:color="5B9BD5" w:themeColor="accent5" w:sz="8" w:space="0"/>
        <w:insideH w:val="single" w:color="5B9BD5" w:themeColor="accent5" w:sz="8" w:space="0"/>
        <w:insideV w:val="single" w:color="5B9BD5" w:themeColor="accent5" w:sz="8" w:space="0"/>
      </w:tblBorders>
    </w:tblPr>
    <w:tcPr>
      <w:shd w:val="clear" w:color="auto" w:fill="D6E6F4" w:themeFill="accent5" w:themeFillTint="3F"/>
    </w:tcPr>
    <w:tblStylePr w:type="firstRow">
      <w:rPr>
        <w:b/>
        <w:bCs/>
        <w:color w:val="000000" w:themeColor="text1"/>
        <w14:textFill>
          <w14:solidFill>
            <w14:schemeClr w14:val="tx1"/>
          </w14:solidFill>
        </w14:textFill>
      </w:rPr>
      <w:tcPr>
        <w:shd w:val="clear" w:color="auto" w:fill="EEF5FA"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EEAF6" w:themeFill="accent5" w:themeFillTint="33"/>
      </w:tcPr>
    </w:tblStylePr>
    <w:tblStylePr w:type="band1Vert">
      <w:tcPr>
        <w:shd w:val="clear" w:color="auto" w:fill="ADCDEA" w:themeFill="accent5" w:themeFillTint="7F"/>
      </w:tcPr>
    </w:tblStylePr>
    <w:tblStylePr w:type="band1Horz">
      <w:tcPr>
        <w:tcBorders>
          <w:insideH w:val="single" w:sz="6" w:space="0"/>
          <w:insideV w:val="single" w:sz="6" w:space="0"/>
        </w:tcBorders>
        <w:shd w:val="clear" w:color="auto" w:fill="ADCDEA" w:themeFill="accent5" w:themeFillTint="7F"/>
      </w:tcPr>
    </w:tblStylePr>
    <w:tblStylePr w:type="nwCell">
      <w:tcPr>
        <w:shd w:val="clear" w:color="auto" w:fill="FFFFFF" w:themeFill="background1"/>
      </w:tcPr>
    </w:tblStylePr>
  </w:style>
  <w:style w:type="table" w:styleId="376">
    <w:name w:val="Medium Grid 2 Accent 6"/>
    <w:basedOn w:val="12"/>
    <w:unhideWhenUsed/>
    <w:uiPriority w:val="68"/>
    <w:pPr>
      <w:spacing w:after="0" w:line="240" w:lineRule="auto"/>
    </w:pPr>
    <w:rPr>
      <w:rFonts w:asciiTheme="majorHAnsi" w:hAnsiTheme="majorHAnsi" w:eastAsiaTheme="majorEastAsia" w:cstheme="majorBidi"/>
      <w:color w:val="000000" w:themeColor="text1"/>
      <w:sz w:val="18"/>
      <w:szCs w:val="18"/>
      <w14:textFill>
        <w14:solidFill>
          <w14:schemeClr w14:val="tx1"/>
        </w14:solidFill>
      </w14:textFill>
    </w:rPr>
    <w:tblPr>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cPr>
      <w:shd w:val="clear" w:color="auto" w:fill="DBEBD0" w:themeFill="accent6" w:themeFillTint="3F"/>
    </w:tcPr>
    <w:tblStylePr w:type="firstRow">
      <w:rPr>
        <w:b/>
        <w:bCs/>
        <w:color w:val="000000" w:themeColor="text1"/>
        <w14:textFill>
          <w14:solidFill>
            <w14:schemeClr w14:val="tx1"/>
          </w14:solidFill>
        </w14:textFill>
      </w:rPr>
      <w:tcPr>
        <w:shd w:val="clear" w:color="auto" w:fill="F0F7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2EFD9" w:themeFill="accent6" w:themeFillTint="33"/>
      </w:tcPr>
    </w:tblStylePr>
    <w:tblStylePr w:type="band1Vert">
      <w:tcPr>
        <w:shd w:val="clear" w:color="auto" w:fill="B7D8A1" w:themeFill="accent6" w:themeFillTint="7F"/>
      </w:tcPr>
    </w:tblStylePr>
    <w:tblStylePr w:type="band1Horz">
      <w:tcPr>
        <w:tcBorders>
          <w:insideH w:val="single" w:sz="6" w:space="0"/>
          <w:insideV w:val="single" w:sz="6" w:space="0"/>
        </w:tcBorders>
        <w:shd w:val="clear" w:color="auto" w:fill="B7D8A1" w:themeFill="accent6" w:themeFillTint="7F"/>
      </w:tcPr>
    </w:tblStylePr>
    <w:tblStylePr w:type="nwCell">
      <w:tcPr>
        <w:shd w:val="clear" w:color="auto" w:fill="FFFFFF" w:themeFill="background1"/>
      </w:tcPr>
    </w:tblStylePr>
  </w:style>
  <w:style w:type="table" w:styleId="377">
    <w:name w:val="Medium Grid 3"/>
    <w:basedOn w:val="12"/>
    <w:unhideWhenUsed/>
    <w:uiPriority w:val="69"/>
    <w:pPr>
      <w:spacing w:after="0" w:line="240" w:lineRule="auto"/>
    </w:pPr>
    <w:rPr>
      <w:rFonts w:ascii="Verdana" w:hAnsi="Verdana"/>
      <w:sz w:val="18"/>
      <w:szCs w:val="18"/>
    </w:r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378">
    <w:name w:val="Medium Grid 3 Accent 1"/>
    <w:basedOn w:val="12"/>
    <w:unhideWhenUsed/>
    <w:uiPriority w:val="69"/>
    <w:pPr>
      <w:spacing w:after="0" w:line="240" w:lineRule="auto"/>
    </w:pPr>
    <w:rPr>
      <w:rFonts w:ascii="Verdana" w:hAnsi="Verdana"/>
      <w:sz w:val="18"/>
      <w:szCs w:val="18"/>
    </w:r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0DCF0"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472C4"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472C4"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472C4"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472C4"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1B8E1"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1B8E1" w:themeFill="accent1" w:themeFillTint="7F"/>
      </w:tcPr>
    </w:tblStylePr>
  </w:style>
  <w:style w:type="table" w:styleId="379">
    <w:name w:val="Medium Grid 3 Accent 2"/>
    <w:basedOn w:val="12"/>
    <w:unhideWhenUsed/>
    <w:uiPriority w:val="69"/>
    <w:pPr>
      <w:spacing w:after="0" w:line="240" w:lineRule="auto"/>
    </w:pPr>
    <w:rPr>
      <w:rFonts w:ascii="Verdana" w:hAnsi="Verdana"/>
      <w:sz w:val="18"/>
      <w:szCs w:val="18"/>
    </w:r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ADECC"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ED7D31"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ED7D31"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ED7D31"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ED7D31"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6BE98"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6BE98" w:themeFill="accent2" w:themeFillTint="7F"/>
      </w:tcPr>
    </w:tblStylePr>
  </w:style>
  <w:style w:type="table" w:styleId="380">
    <w:name w:val="Medium Grid 3 Accent 3"/>
    <w:basedOn w:val="12"/>
    <w:unhideWhenUsed/>
    <w:uiPriority w:val="69"/>
    <w:pPr>
      <w:spacing w:after="0" w:line="240" w:lineRule="auto"/>
    </w:pPr>
    <w:rPr>
      <w:rFonts w:ascii="Verdana" w:hAnsi="Verdana"/>
      <w:sz w:val="18"/>
      <w:szCs w:val="18"/>
    </w:r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8E8"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A5A5A5"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A5A5A5"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A5A5A5"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A5A5A5"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2D2"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2D2D2" w:themeFill="accent3" w:themeFillTint="7F"/>
      </w:tcPr>
    </w:tblStylePr>
  </w:style>
  <w:style w:type="table" w:styleId="381">
    <w:name w:val="Medium Grid 3 Accent 4"/>
    <w:basedOn w:val="12"/>
    <w:unhideWhenUsed/>
    <w:uiPriority w:val="69"/>
    <w:pPr>
      <w:spacing w:after="0" w:line="240" w:lineRule="auto"/>
    </w:pPr>
    <w:rPr>
      <w:rFonts w:ascii="Verdana" w:hAnsi="Verdana"/>
      <w:sz w:val="18"/>
      <w:szCs w:val="18"/>
    </w:r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FBF"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FC000"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FC000"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FC000"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FC000"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F7F"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FDF7F" w:themeFill="accent4" w:themeFillTint="7F"/>
      </w:tcPr>
    </w:tblStylePr>
  </w:style>
  <w:style w:type="table" w:styleId="382">
    <w:name w:val="Medium Grid 3 Accent 5"/>
    <w:basedOn w:val="12"/>
    <w:unhideWhenUsed/>
    <w:uiPriority w:val="69"/>
    <w:pPr>
      <w:spacing w:after="0" w:line="240" w:lineRule="auto"/>
    </w:pPr>
    <w:rPr>
      <w:rFonts w:ascii="Verdana" w:hAnsi="Verdana"/>
      <w:sz w:val="18"/>
      <w:szCs w:val="18"/>
    </w:r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6E6F4"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5B9BD5"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5B9BD5"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5B9BD5"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5B9BD5"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DCDEA"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DCDEA" w:themeFill="accent5" w:themeFillTint="7F"/>
      </w:tcPr>
    </w:tblStylePr>
  </w:style>
  <w:style w:type="table" w:styleId="383">
    <w:name w:val="Medium Grid 3 Accent 6"/>
    <w:basedOn w:val="12"/>
    <w:unhideWhenUsed/>
    <w:uiPriority w:val="69"/>
    <w:pPr>
      <w:spacing w:after="0" w:line="240" w:lineRule="auto"/>
    </w:pPr>
    <w:rPr>
      <w:rFonts w:ascii="Verdana" w:hAnsi="Verdana"/>
      <w:sz w:val="18"/>
      <w:szCs w:val="18"/>
    </w:r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EBD0"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70AD47"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70AD47"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70AD47"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70AD47"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D8A1"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7D8A1" w:themeFill="accent6" w:themeFillTint="7F"/>
      </w:tcPr>
    </w:tblStylePr>
  </w:style>
  <w:style w:type="table" w:customStyle="1" w:styleId="384">
    <w:name w:val="Plain Table 11"/>
    <w:basedOn w:val="12"/>
    <w:uiPriority w:val="41"/>
    <w:pPr>
      <w:spacing w:after="0" w:line="240" w:lineRule="auto"/>
    </w:pPr>
    <w:rPr>
      <w:rFonts w:ascii="Verdana" w:hAnsi="Verdana" w:eastAsia="Times New Roman" w:cs="Times New Roman"/>
      <w:sz w:val="18"/>
      <w:szCs w:val="18"/>
      <w:lang w:eastAsia="da-DK"/>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85">
    <w:name w:val="Plain Table 21"/>
    <w:basedOn w:val="12"/>
    <w:uiPriority w:val="42"/>
    <w:pPr>
      <w:spacing w:after="0" w:line="240" w:lineRule="auto"/>
    </w:pPr>
    <w:rPr>
      <w:rFonts w:ascii="Verdana" w:hAnsi="Verdana" w:eastAsia="Times New Roman" w:cs="Times New Roman"/>
      <w:sz w:val="18"/>
      <w:szCs w:val="18"/>
      <w:lang w:eastAsia="da-DK"/>
    </w:r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386">
    <w:name w:val="Plain Table 31"/>
    <w:basedOn w:val="12"/>
    <w:uiPriority w:val="43"/>
    <w:pPr>
      <w:spacing w:after="0" w:line="240" w:lineRule="auto"/>
    </w:pPr>
    <w:rPr>
      <w:rFonts w:ascii="Verdana" w:hAnsi="Verdana" w:eastAsia="Times New Roman" w:cs="Times New Roman"/>
      <w:sz w:val="18"/>
      <w:szCs w:val="18"/>
      <w:lang w:eastAsia="da-DK"/>
    </w:r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387">
    <w:name w:val="Plain Table 41"/>
    <w:basedOn w:val="12"/>
    <w:uiPriority w:val="44"/>
    <w:pPr>
      <w:spacing w:after="0" w:line="240" w:lineRule="auto"/>
    </w:pPr>
    <w:rPr>
      <w:rFonts w:ascii="Verdana" w:hAnsi="Verdana" w:eastAsia="Times New Roman" w:cs="Times New Roman"/>
      <w:sz w:val="18"/>
      <w:szCs w:val="18"/>
      <w:lang w:eastAsia="da-DK"/>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388">
    <w:name w:val="Plain Table 51"/>
    <w:basedOn w:val="12"/>
    <w:uiPriority w:val="45"/>
    <w:pPr>
      <w:spacing w:after="0" w:line="240" w:lineRule="auto"/>
    </w:pPr>
    <w:rPr>
      <w:rFonts w:ascii="Verdana" w:hAnsi="Verdana" w:eastAsia="Times New Roman" w:cs="Times New Roman"/>
      <w:sz w:val="18"/>
      <w:szCs w:val="18"/>
      <w:lang w:eastAsia="da-DK"/>
    </w:r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89">
    <w:name w:val="Grid Table 1 Light1"/>
    <w:basedOn w:val="12"/>
    <w:uiPriority w:val="46"/>
    <w:pPr>
      <w:spacing w:after="0" w:line="240" w:lineRule="auto"/>
    </w:pPr>
    <w:rPr>
      <w:rFonts w:ascii="Verdana" w:hAnsi="Verdana" w:eastAsia="Times New Roman" w:cs="Times New Roman"/>
      <w:sz w:val="18"/>
      <w:szCs w:val="18"/>
      <w:lang w:eastAsia="da-DK"/>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390">
    <w:name w:val="Grid Table 1 Light - Accent 11"/>
    <w:basedOn w:val="12"/>
    <w:uiPriority w:val="46"/>
    <w:pPr>
      <w:spacing w:after="0" w:line="240" w:lineRule="auto"/>
    </w:pPr>
    <w:rPr>
      <w:rFonts w:ascii="Verdana" w:hAnsi="Verdana" w:eastAsia="Times New Roman" w:cs="Times New Roman"/>
      <w:sz w:val="18"/>
      <w:szCs w:val="18"/>
      <w:lang w:eastAsia="da-DK"/>
    </w:rPr>
    <w:tblPr>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2" w:space="0"/>
        </w:tcBorders>
      </w:tcPr>
    </w:tblStylePr>
    <w:tblStylePr w:type="firstCol">
      <w:rPr>
        <w:b/>
        <w:bCs/>
      </w:rPr>
    </w:tblStylePr>
    <w:tblStylePr w:type="lastCol">
      <w:rPr>
        <w:b/>
        <w:bCs/>
      </w:rPr>
    </w:tblStylePr>
  </w:style>
  <w:style w:type="table" w:customStyle="1" w:styleId="391">
    <w:name w:val="Grid Table 1 Light - Accent 21"/>
    <w:basedOn w:val="12"/>
    <w:uiPriority w:val="46"/>
    <w:pPr>
      <w:spacing w:after="0" w:line="240" w:lineRule="auto"/>
    </w:pPr>
    <w:rPr>
      <w:rFonts w:ascii="Verdana" w:hAnsi="Verdana" w:eastAsia="Times New Roman" w:cs="Times New Roman"/>
      <w:sz w:val="18"/>
      <w:szCs w:val="18"/>
      <w:lang w:eastAsia="da-DK"/>
    </w:rPr>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2" w:space="0"/>
        </w:tcBorders>
      </w:tcPr>
    </w:tblStylePr>
    <w:tblStylePr w:type="firstCol">
      <w:rPr>
        <w:b/>
        <w:bCs/>
      </w:rPr>
    </w:tblStylePr>
    <w:tblStylePr w:type="lastCol">
      <w:rPr>
        <w:b/>
        <w:bCs/>
      </w:rPr>
    </w:tblStylePr>
  </w:style>
  <w:style w:type="table" w:customStyle="1" w:styleId="392">
    <w:name w:val="Grid Table 1 Light - Accent 31"/>
    <w:basedOn w:val="12"/>
    <w:uiPriority w:val="46"/>
    <w:pPr>
      <w:spacing w:after="0" w:line="240" w:lineRule="auto"/>
    </w:pPr>
    <w:rPr>
      <w:rFonts w:ascii="Verdana" w:hAnsi="Verdana" w:eastAsia="Times New Roman" w:cs="Times New Roman"/>
      <w:sz w:val="18"/>
      <w:szCs w:val="18"/>
      <w:lang w:eastAsia="da-DK"/>
    </w:rPr>
    <w:tblPr>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2" w:space="0"/>
        </w:tcBorders>
      </w:tcPr>
    </w:tblStylePr>
    <w:tblStylePr w:type="firstCol">
      <w:rPr>
        <w:b/>
        <w:bCs/>
      </w:rPr>
    </w:tblStylePr>
    <w:tblStylePr w:type="lastCol">
      <w:rPr>
        <w:b/>
        <w:bCs/>
      </w:rPr>
    </w:tblStylePr>
  </w:style>
  <w:style w:type="table" w:customStyle="1" w:styleId="393">
    <w:name w:val="Grid Table 1 Light - Accent 41"/>
    <w:basedOn w:val="12"/>
    <w:uiPriority w:val="46"/>
    <w:pPr>
      <w:spacing w:after="0" w:line="240" w:lineRule="auto"/>
    </w:pPr>
    <w:rPr>
      <w:rFonts w:ascii="Verdana" w:hAnsi="Verdana" w:eastAsia="Times New Roman" w:cs="Times New Roman"/>
      <w:sz w:val="18"/>
      <w:szCs w:val="18"/>
      <w:lang w:eastAsia="da-DK"/>
    </w:rPr>
    <w:tblPr>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cPr>
        <w:tcBorders>
          <w:bottom w:val="single" w:color="FFD965" w:themeColor="accent4" w:themeTint="99" w:sz="12" w:space="0"/>
        </w:tcBorders>
      </w:tcPr>
    </w:tblStylePr>
    <w:tblStylePr w:type="lastRow">
      <w:rPr>
        <w:b/>
        <w:bCs/>
      </w:rPr>
      <w:tcPr>
        <w:tcBorders>
          <w:top w:val="double" w:color="FFD965" w:themeColor="accent4" w:themeTint="99" w:sz="2" w:space="0"/>
        </w:tcBorders>
      </w:tcPr>
    </w:tblStylePr>
    <w:tblStylePr w:type="firstCol">
      <w:rPr>
        <w:b/>
        <w:bCs/>
      </w:rPr>
    </w:tblStylePr>
    <w:tblStylePr w:type="lastCol">
      <w:rPr>
        <w:b/>
        <w:bCs/>
      </w:rPr>
    </w:tblStylePr>
  </w:style>
  <w:style w:type="table" w:customStyle="1" w:styleId="394">
    <w:name w:val="Grid Table 1 Light - Accent 51"/>
    <w:basedOn w:val="12"/>
    <w:uiPriority w:val="46"/>
    <w:pPr>
      <w:spacing w:after="0" w:line="240" w:lineRule="auto"/>
    </w:pPr>
    <w:rPr>
      <w:rFonts w:ascii="Verdana" w:hAnsi="Verdana" w:eastAsia="Times New Roman" w:cs="Times New Roman"/>
      <w:sz w:val="18"/>
      <w:szCs w:val="18"/>
      <w:lang w:eastAsia="da-DK"/>
    </w:rPr>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395">
    <w:name w:val="Grid Table 1 Light - Accent 61"/>
    <w:basedOn w:val="12"/>
    <w:uiPriority w:val="46"/>
    <w:pPr>
      <w:spacing w:after="0" w:line="240" w:lineRule="auto"/>
    </w:pPr>
    <w:rPr>
      <w:rFonts w:ascii="Verdana" w:hAnsi="Verdana" w:eastAsia="Times New Roman" w:cs="Times New Roman"/>
      <w:sz w:val="18"/>
      <w:szCs w:val="18"/>
      <w:lang w:eastAsia="da-DK"/>
    </w:rPr>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396">
    <w:name w:val="Grid Table 21"/>
    <w:basedOn w:val="12"/>
    <w:uiPriority w:val="47"/>
    <w:pPr>
      <w:spacing w:after="0" w:line="240" w:lineRule="auto"/>
    </w:pPr>
    <w:rPr>
      <w:rFonts w:ascii="Verdana" w:hAnsi="Verdana" w:eastAsia="Times New Roman" w:cs="Times New Roman"/>
      <w:sz w:val="18"/>
      <w:szCs w:val="18"/>
      <w:lang w:eastAsia="da-DK"/>
    </w:rPr>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97">
    <w:name w:val="Grid Table 2 - Accent 11"/>
    <w:basedOn w:val="12"/>
    <w:uiPriority w:val="47"/>
    <w:pPr>
      <w:spacing w:after="0" w:line="240" w:lineRule="auto"/>
    </w:pPr>
    <w:rPr>
      <w:rFonts w:ascii="Verdana" w:hAnsi="Verdana" w:eastAsia="Times New Roman" w:cs="Times New Roman"/>
      <w:sz w:val="18"/>
      <w:szCs w:val="18"/>
      <w:lang w:eastAsia="da-DK"/>
    </w:rPr>
    <w:tblPr>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Pr>
    <w:tblStylePr w:type="firstRow">
      <w:rPr>
        <w:b/>
        <w:bCs/>
      </w:rPr>
      <w:tcPr>
        <w:tcBorders>
          <w:top w:val="nil"/>
          <w:bottom w:val="single" w:color="8EAADB" w:themeColor="accent1" w:themeTint="99" w:sz="12" w:space="0"/>
          <w:insideH w:val="nil"/>
          <w:insideV w:val="nil"/>
        </w:tcBorders>
        <w:shd w:val="clear" w:color="auto" w:fill="FFFFFF" w:themeFill="background1"/>
      </w:tcPr>
    </w:tblStylePr>
    <w:tblStylePr w:type="lastRow">
      <w:rPr>
        <w:b/>
        <w:bCs/>
      </w:rPr>
      <w:tcPr>
        <w:tcBorders>
          <w:top w:val="double" w:color="8EAADB"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398">
    <w:name w:val="Grid Table 2 - Accent 21"/>
    <w:basedOn w:val="12"/>
    <w:uiPriority w:val="47"/>
    <w:pPr>
      <w:spacing w:after="0" w:line="240" w:lineRule="auto"/>
    </w:pPr>
    <w:rPr>
      <w:rFonts w:ascii="Verdana" w:hAnsi="Verdana" w:eastAsia="Times New Roman" w:cs="Times New Roman"/>
      <w:sz w:val="18"/>
      <w:szCs w:val="18"/>
      <w:lang w:eastAsia="da-DK"/>
    </w:rPr>
    <w:tblPr>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cPr>
        <w:tcBorders>
          <w:top w:val="nil"/>
          <w:bottom w:val="single" w:color="F4B083" w:themeColor="accent2" w:themeTint="99" w:sz="12" w:space="0"/>
          <w:insideH w:val="nil"/>
          <w:insideV w:val="nil"/>
        </w:tcBorders>
        <w:shd w:val="clear" w:color="auto" w:fill="FFFFFF" w:themeFill="background1"/>
      </w:tcPr>
    </w:tblStylePr>
    <w:tblStylePr w:type="lastRow">
      <w:rPr>
        <w:b/>
        <w:bCs/>
      </w:rPr>
      <w:tcPr>
        <w:tcBorders>
          <w:top w:val="double" w:color="F4B083"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399">
    <w:name w:val="Grid Table 2 - Accent 31"/>
    <w:basedOn w:val="12"/>
    <w:uiPriority w:val="47"/>
    <w:pPr>
      <w:spacing w:after="0" w:line="240" w:lineRule="auto"/>
    </w:pPr>
    <w:rPr>
      <w:rFonts w:ascii="Verdana" w:hAnsi="Verdana" w:eastAsia="Times New Roman" w:cs="Times New Roman"/>
      <w:sz w:val="18"/>
      <w:szCs w:val="18"/>
      <w:lang w:eastAsia="da-DK"/>
    </w:rPr>
    <w:tblPr>
      <w:tblBorders>
        <w:top w:val="single" w:color="C8C8C8" w:themeColor="accent3" w:themeTint="99" w:sz="2" w:space="0"/>
        <w:bottom w:val="single" w:color="C8C8C8" w:themeColor="accent3" w:themeTint="99" w:sz="2" w:space="0"/>
        <w:insideH w:val="single" w:color="C8C8C8" w:themeColor="accent3" w:themeTint="99" w:sz="2" w:space="0"/>
        <w:insideV w:val="single" w:color="C8C8C8" w:themeColor="accent3" w:themeTint="99" w:sz="2" w:space="0"/>
      </w:tblBorders>
    </w:tblPr>
    <w:tblStylePr w:type="firstRow">
      <w:rPr>
        <w:b/>
        <w:bCs/>
      </w:rPr>
      <w:tcPr>
        <w:tcBorders>
          <w:top w:val="nil"/>
          <w:bottom w:val="single" w:color="C8C8C8" w:themeColor="accent3" w:themeTint="99" w:sz="12" w:space="0"/>
          <w:insideH w:val="nil"/>
          <w:insideV w:val="nil"/>
        </w:tcBorders>
        <w:shd w:val="clear" w:color="auto" w:fill="FFFFFF" w:themeFill="background1"/>
      </w:tcPr>
    </w:tblStylePr>
    <w:tblStylePr w:type="lastRow">
      <w:rPr>
        <w:b/>
        <w:bCs/>
      </w:rPr>
      <w:tcPr>
        <w:tcBorders>
          <w:top w:val="double" w:color="C8C8C8"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400">
    <w:name w:val="Grid Table 2 - Accent 41"/>
    <w:basedOn w:val="12"/>
    <w:uiPriority w:val="47"/>
    <w:pPr>
      <w:spacing w:after="0" w:line="240" w:lineRule="auto"/>
    </w:pPr>
    <w:rPr>
      <w:rFonts w:ascii="Verdana" w:hAnsi="Verdana" w:eastAsia="Times New Roman" w:cs="Times New Roman"/>
      <w:sz w:val="18"/>
      <w:szCs w:val="18"/>
      <w:lang w:eastAsia="da-DK"/>
    </w:rPr>
    <w:tblPr>
      <w:tblBorders>
        <w:top w:val="single" w:color="FFD965" w:themeColor="accent4" w:themeTint="99" w:sz="2" w:space="0"/>
        <w:bottom w:val="single" w:color="FFD965" w:themeColor="accent4" w:themeTint="99" w:sz="2" w:space="0"/>
        <w:insideH w:val="single" w:color="FFD965" w:themeColor="accent4" w:themeTint="99" w:sz="2" w:space="0"/>
        <w:insideV w:val="single" w:color="FFD965" w:themeColor="accent4" w:themeTint="99" w:sz="2" w:space="0"/>
      </w:tblBorders>
    </w:tblPr>
    <w:tblStylePr w:type="firstRow">
      <w:rPr>
        <w:b/>
        <w:bCs/>
      </w:rPr>
      <w:tcPr>
        <w:tcBorders>
          <w:top w:val="nil"/>
          <w:bottom w:val="single" w:color="FFD965" w:themeColor="accent4" w:themeTint="99" w:sz="12" w:space="0"/>
          <w:insideH w:val="nil"/>
          <w:insideV w:val="nil"/>
        </w:tcBorders>
        <w:shd w:val="clear" w:color="auto" w:fill="FFFFFF" w:themeFill="background1"/>
      </w:tcPr>
    </w:tblStylePr>
    <w:tblStylePr w:type="lastRow">
      <w:rPr>
        <w:b/>
        <w:bCs/>
      </w:rPr>
      <w:tcPr>
        <w:tcBorders>
          <w:top w:val="double" w:color="FFD965"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401">
    <w:name w:val="Grid Table 2 - Accent 51"/>
    <w:basedOn w:val="12"/>
    <w:uiPriority w:val="47"/>
    <w:pPr>
      <w:spacing w:after="0" w:line="240" w:lineRule="auto"/>
    </w:pPr>
    <w:rPr>
      <w:rFonts w:ascii="Verdana" w:hAnsi="Verdana" w:eastAsia="Times New Roman" w:cs="Times New Roman"/>
      <w:sz w:val="18"/>
      <w:szCs w:val="18"/>
      <w:lang w:eastAsia="da-DK"/>
    </w:rPr>
    <w:tblPr>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cPr>
        <w:tcBorders>
          <w:top w:val="nil"/>
          <w:bottom w:val="single" w:color="9CC2E5" w:themeColor="accent5" w:themeTint="99" w:sz="12" w:space="0"/>
          <w:insideH w:val="nil"/>
          <w:insideV w:val="nil"/>
        </w:tcBorders>
        <w:shd w:val="clear" w:color="auto" w:fill="FFFFFF" w:themeFill="background1"/>
      </w:tcPr>
    </w:tblStylePr>
    <w:tblStylePr w:type="lastRow">
      <w:rPr>
        <w:b/>
        <w:bCs/>
      </w:r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402">
    <w:name w:val="Grid Table 2 - Accent 61"/>
    <w:basedOn w:val="12"/>
    <w:uiPriority w:val="47"/>
    <w:pPr>
      <w:spacing w:after="0" w:line="240" w:lineRule="auto"/>
    </w:pPr>
    <w:rPr>
      <w:rFonts w:ascii="Verdana" w:hAnsi="Verdana" w:eastAsia="Times New Roman" w:cs="Times New Roman"/>
      <w:sz w:val="18"/>
      <w:szCs w:val="18"/>
      <w:lang w:eastAsia="da-DK"/>
    </w:rPr>
    <w:tblPr>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cPr>
        <w:tcBorders>
          <w:top w:val="nil"/>
          <w:bottom w:val="single" w:color="A8D08D" w:themeColor="accent6" w:themeTint="99" w:sz="12" w:space="0"/>
          <w:insideH w:val="nil"/>
          <w:insideV w:val="nil"/>
        </w:tcBorders>
        <w:shd w:val="clear" w:color="auto" w:fill="FFFFFF" w:themeFill="background1"/>
      </w:tcPr>
    </w:tblStylePr>
    <w:tblStylePr w:type="lastRow">
      <w:rPr>
        <w:b/>
        <w:bCs/>
      </w:rPr>
      <w:tcPr>
        <w:tcBorders>
          <w:top w:val="double" w:color="A8D08D"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403">
    <w:name w:val="Grid Table 31"/>
    <w:basedOn w:val="12"/>
    <w:uiPriority w:val="48"/>
    <w:pPr>
      <w:spacing w:after="0" w:line="240" w:lineRule="auto"/>
    </w:pPr>
    <w:rPr>
      <w:rFonts w:ascii="Verdana" w:hAnsi="Verdana" w:eastAsia="Times New Roman" w:cs="Times New Roman"/>
      <w:sz w:val="18"/>
      <w:szCs w:val="18"/>
      <w:lang w:eastAsia="da-DK"/>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404">
    <w:name w:val="Grid Table 3 - Accent 11"/>
    <w:basedOn w:val="12"/>
    <w:uiPriority w:val="48"/>
    <w:pPr>
      <w:spacing w:after="0" w:line="240" w:lineRule="auto"/>
    </w:pPr>
    <w:rPr>
      <w:rFonts w:ascii="Verdana" w:hAnsi="Verdana" w:eastAsia="Times New Roman" w:cs="Times New Roman"/>
      <w:sz w:val="18"/>
      <w:szCs w:val="18"/>
      <w:lang w:eastAsia="da-DK"/>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9E2F3" w:themeFill="accent1" w:themeFillTint="33"/>
      </w:tcPr>
    </w:tblStylePr>
    <w:tblStylePr w:type="band1Horz">
      <w:tcPr>
        <w:shd w:val="clear" w:color="auto" w:fill="D9E2F3" w:themeFill="accent1" w:themeFillTint="33"/>
      </w:tcPr>
    </w:tblStylePr>
    <w:tblStylePr w:type="neCell">
      <w:tcPr>
        <w:tcBorders>
          <w:bottom w:val="single" w:color="8EAADB" w:themeColor="accent1" w:themeTint="99" w:sz="4" w:space="0"/>
        </w:tcBorders>
      </w:tcPr>
    </w:tblStylePr>
    <w:tblStylePr w:type="nwCell">
      <w:tcPr>
        <w:tcBorders>
          <w:bottom w:val="single" w:color="8EAADB" w:themeColor="accent1" w:themeTint="99" w:sz="4" w:space="0"/>
        </w:tcBorders>
      </w:tcPr>
    </w:tblStylePr>
    <w:tblStylePr w:type="seCell">
      <w:tcPr>
        <w:tcBorders>
          <w:top w:val="single" w:color="8EAADB" w:themeColor="accent1" w:themeTint="99" w:sz="4" w:space="0"/>
        </w:tcBorders>
      </w:tcPr>
    </w:tblStylePr>
    <w:tblStylePr w:type="swCell">
      <w:tcPr>
        <w:tcBorders>
          <w:top w:val="single" w:color="8EAADB" w:themeColor="accent1" w:themeTint="99" w:sz="4" w:space="0"/>
        </w:tcBorders>
      </w:tcPr>
    </w:tblStylePr>
  </w:style>
  <w:style w:type="table" w:customStyle="1" w:styleId="405">
    <w:name w:val="Grid Table 3 - Accent 21"/>
    <w:basedOn w:val="12"/>
    <w:uiPriority w:val="48"/>
    <w:pPr>
      <w:spacing w:after="0" w:line="240" w:lineRule="auto"/>
    </w:pPr>
    <w:rPr>
      <w:rFonts w:ascii="Verdana" w:hAnsi="Verdana" w:eastAsia="Times New Roman" w:cs="Times New Roman"/>
      <w:sz w:val="18"/>
      <w:szCs w:val="18"/>
      <w:lang w:eastAsia="da-DK"/>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BE4D5" w:themeFill="accent2" w:themeFillTint="33"/>
      </w:tcPr>
    </w:tblStylePr>
    <w:tblStylePr w:type="band1Horz">
      <w:tcPr>
        <w:shd w:val="clear" w:color="auto" w:fill="FBE4D5" w:themeFill="accent2" w:themeFillTint="33"/>
      </w:tcPr>
    </w:tblStylePr>
    <w:tblStylePr w:type="neCell">
      <w:tcPr>
        <w:tcBorders>
          <w:bottom w:val="single" w:color="F4B083" w:themeColor="accent2" w:themeTint="99" w:sz="4" w:space="0"/>
        </w:tcBorders>
      </w:tcPr>
    </w:tblStylePr>
    <w:tblStylePr w:type="nwCell">
      <w:tcPr>
        <w:tcBorders>
          <w:bottom w:val="single" w:color="F4B083" w:themeColor="accent2" w:themeTint="99" w:sz="4" w:space="0"/>
        </w:tcBorders>
      </w:tcPr>
    </w:tblStylePr>
    <w:tblStylePr w:type="seCell">
      <w:tcPr>
        <w:tcBorders>
          <w:top w:val="single" w:color="F4B083" w:themeColor="accent2" w:themeTint="99" w:sz="4" w:space="0"/>
        </w:tcBorders>
      </w:tcPr>
    </w:tblStylePr>
    <w:tblStylePr w:type="swCell">
      <w:tcPr>
        <w:tcBorders>
          <w:top w:val="single" w:color="F4B083" w:themeColor="accent2" w:themeTint="99" w:sz="4" w:space="0"/>
        </w:tcBorders>
      </w:tcPr>
    </w:tblStylePr>
  </w:style>
  <w:style w:type="table" w:customStyle="1" w:styleId="406">
    <w:name w:val="Grid Table 3 - Accent 31"/>
    <w:basedOn w:val="12"/>
    <w:uiPriority w:val="48"/>
    <w:pPr>
      <w:spacing w:after="0" w:line="240" w:lineRule="auto"/>
    </w:pPr>
    <w:rPr>
      <w:rFonts w:ascii="Verdana" w:hAnsi="Verdana" w:eastAsia="Times New Roman" w:cs="Times New Roman"/>
      <w:sz w:val="18"/>
      <w:szCs w:val="18"/>
      <w:lang w:eastAsia="da-DK"/>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C8C8C8" w:themeColor="accent3" w:themeTint="99" w:sz="4" w:space="0"/>
        </w:tcBorders>
      </w:tcPr>
    </w:tblStylePr>
    <w:tblStylePr w:type="nwCell">
      <w:tcPr>
        <w:tcBorders>
          <w:bottom w:val="single" w:color="C8C8C8" w:themeColor="accent3" w:themeTint="99" w:sz="4" w:space="0"/>
        </w:tcBorders>
      </w:tcPr>
    </w:tblStylePr>
    <w:tblStylePr w:type="seCell">
      <w:tcPr>
        <w:tcBorders>
          <w:top w:val="single" w:color="C8C8C8" w:themeColor="accent3" w:themeTint="99" w:sz="4" w:space="0"/>
        </w:tcBorders>
      </w:tcPr>
    </w:tblStylePr>
    <w:tblStylePr w:type="swCell">
      <w:tcPr>
        <w:tcBorders>
          <w:top w:val="single" w:color="C8C8C8" w:themeColor="accent3" w:themeTint="99" w:sz="4" w:space="0"/>
        </w:tcBorders>
      </w:tcPr>
    </w:tblStylePr>
  </w:style>
  <w:style w:type="table" w:customStyle="1" w:styleId="407">
    <w:name w:val="Grid Table 3 - Accent 41"/>
    <w:basedOn w:val="12"/>
    <w:uiPriority w:val="48"/>
    <w:pPr>
      <w:spacing w:after="0" w:line="240" w:lineRule="auto"/>
    </w:pPr>
    <w:rPr>
      <w:rFonts w:ascii="Verdana" w:hAnsi="Verdana" w:eastAsia="Times New Roman" w:cs="Times New Roman"/>
      <w:sz w:val="18"/>
      <w:szCs w:val="18"/>
      <w:lang w:eastAsia="da-DK"/>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bottom w:val="single" w:color="FFD965" w:themeColor="accent4" w:themeTint="99" w:sz="4" w:space="0"/>
        </w:tcBorders>
      </w:tcPr>
    </w:tblStylePr>
    <w:tblStylePr w:type="nwCell">
      <w:tcPr>
        <w:tcBorders>
          <w:bottom w:val="single" w:color="FFD965" w:themeColor="accent4" w:themeTint="99" w:sz="4" w:space="0"/>
        </w:tcBorders>
      </w:tcPr>
    </w:tblStylePr>
    <w:tblStylePr w:type="seCell">
      <w:tcPr>
        <w:tcBorders>
          <w:top w:val="single" w:color="FFD965" w:themeColor="accent4" w:themeTint="99" w:sz="4" w:space="0"/>
        </w:tcBorders>
      </w:tcPr>
    </w:tblStylePr>
    <w:tblStylePr w:type="swCell">
      <w:tcPr>
        <w:tcBorders>
          <w:top w:val="single" w:color="FFD965" w:themeColor="accent4" w:themeTint="99" w:sz="4" w:space="0"/>
        </w:tcBorders>
      </w:tcPr>
    </w:tblStylePr>
  </w:style>
  <w:style w:type="table" w:customStyle="1" w:styleId="408">
    <w:name w:val="Grid Table 3 - Accent 51"/>
    <w:basedOn w:val="12"/>
    <w:uiPriority w:val="48"/>
    <w:pPr>
      <w:spacing w:after="0" w:line="240" w:lineRule="auto"/>
    </w:pPr>
    <w:rPr>
      <w:rFonts w:ascii="Verdana" w:hAnsi="Verdana" w:eastAsia="Times New Roman" w:cs="Times New Roman"/>
      <w:sz w:val="18"/>
      <w:szCs w:val="18"/>
      <w:lang w:eastAsia="da-DK"/>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EEAF6" w:themeFill="accent5" w:themeFillTint="33"/>
      </w:tcPr>
    </w:tblStylePr>
    <w:tblStylePr w:type="band1Horz">
      <w:tcPr>
        <w:shd w:val="clear" w:color="auto" w:fill="DEEAF6" w:themeFill="accent5" w:themeFillTint="33"/>
      </w:tcPr>
    </w:tblStylePr>
    <w:tblStylePr w:type="neCell">
      <w:tcPr>
        <w:tcBorders>
          <w:bottom w:val="single" w:color="9CC2E5" w:themeColor="accent5" w:themeTint="99" w:sz="4" w:space="0"/>
        </w:tcBorders>
      </w:tcPr>
    </w:tblStylePr>
    <w:tblStylePr w:type="nwCell">
      <w:tcPr>
        <w:tcBorders>
          <w:bottom w:val="single" w:color="9CC2E5" w:themeColor="accent5" w:themeTint="99" w:sz="4" w:space="0"/>
        </w:tcBorders>
      </w:tcPr>
    </w:tblStylePr>
    <w:tblStylePr w:type="seCell">
      <w:tcPr>
        <w:tcBorders>
          <w:top w:val="single" w:color="9CC2E5" w:themeColor="accent5" w:themeTint="99" w:sz="4" w:space="0"/>
        </w:tcBorders>
      </w:tcPr>
    </w:tblStylePr>
    <w:tblStylePr w:type="swCell">
      <w:tcPr>
        <w:tcBorders>
          <w:top w:val="single" w:color="9CC2E5" w:themeColor="accent5" w:themeTint="99" w:sz="4" w:space="0"/>
        </w:tcBorders>
      </w:tcPr>
    </w:tblStylePr>
  </w:style>
  <w:style w:type="table" w:customStyle="1" w:styleId="409">
    <w:name w:val="Grid Table 3 - Accent 61"/>
    <w:basedOn w:val="12"/>
    <w:uiPriority w:val="48"/>
    <w:pPr>
      <w:spacing w:after="0" w:line="240" w:lineRule="auto"/>
    </w:pPr>
    <w:rPr>
      <w:rFonts w:ascii="Verdana" w:hAnsi="Verdana" w:eastAsia="Times New Roman" w:cs="Times New Roman"/>
      <w:sz w:val="18"/>
      <w:szCs w:val="18"/>
      <w:lang w:eastAsia="da-DK"/>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bottom w:val="single" w:color="A8D08D" w:themeColor="accent6" w:themeTint="99" w:sz="4" w:space="0"/>
        </w:tcBorders>
      </w:tcPr>
    </w:tblStylePr>
    <w:tblStylePr w:type="nwCell">
      <w:tcPr>
        <w:tcBorders>
          <w:bottom w:val="single" w:color="A8D08D" w:themeColor="accent6" w:themeTint="99" w:sz="4" w:space="0"/>
        </w:tcBorders>
      </w:tcPr>
    </w:tblStylePr>
    <w:tblStylePr w:type="seCell">
      <w:tcPr>
        <w:tcBorders>
          <w:top w:val="single" w:color="A8D08D" w:themeColor="accent6" w:themeTint="99" w:sz="4" w:space="0"/>
        </w:tcBorders>
      </w:tcPr>
    </w:tblStylePr>
    <w:tblStylePr w:type="swCell">
      <w:tcPr>
        <w:tcBorders>
          <w:top w:val="single" w:color="A8D08D" w:themeColor="accent6" w:themeTint="99" w:sz="4" w:space="0"/>
        </w:tcBorders>
      </w:tcPr>
    </w:tblStylePr>
  </w:style>
  <w:style w:type="table" w:customStyle="1" w:styleId="410">
    <w:name w:val="Grid Table 41"/>
    <w:basedOn w:val="12"/>
    <w:uiPriority w:val="49"/>
    <w:pPr>
      <w:spacing w:after="0" w:line="240" w:lineRule="auto"/>
    </w:pPr>
    <w:rPr>
      <w:rFonts w:ascii="Verdana" w:hAnsi="Verdana" w:eastAsia="Times New Roman" w:cs="Times New Roman"/>
      <w:sz w:val="18"/>
      <w:szCs w:val="18"/>
      <w:lang w:eastAsia="da-DK"/>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411">
    <w:name w:val="Grid Table 4 - Accent 11"/>
    <w:basedOn w:val="12"/>
    <w:uiPriority w:val="49"/>
    <w:pPr>
      <w:spacing w:after="0" w:line="240" w:lineRule="auto"/>
    </w:pPr>
    <w:rPr>
      <w:rFonts w:ascii="Verdana" w:hAnsi="Verdana" w:eastAsia="Times New Roman" w:cs="Times New Roman"/>
      <w:sz w:val="18"/>
      <w:szCs w:val="18"/>
      <w:lang w:eastAsia="da-DK"/>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412">
    <w:name w:val="Grid Table 4 - Accent 21"/>
    <w:basedOn w:val="12"/>
    <w:uiPriority w:val="49"/>
    <w:pPr>
      <w:spacing w:after="0" w:line="240" w:lineRule="auto"/>
    </w:pPr>
    <w:rPr>
      <w:rFonts w:ascii="Verdana" w:hAnsi="Verdana" w:eastAsia="Times New Roman" w:cs="Times New Roman"/>
      <w:sz w:val="18"/>
      <w:szCs w:val="18"/>
      <w:lang w:eastAsia="da-DK"/>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413">
    <w:name w:val="Grid Table 4 - Accent 31"/>
    <w:basedOn w:val="12"/>
    <w:uiPriority w:val="49"/>
    <w:pPr>
      <w:spacing w:after="0" w:line="240" w:lineRule="auto"/>
    </w:pPr>
    <w:rPr>
      <w:rFonts w:ascii="Verdana" w:hAnsi="Verdana" w:eastAsia="Times New Roman" w:cs="Times New Roman"/>
      <w:sz w:val="18"/>
      <w:szCs w:val="18"/>
      <w:lang w:eastAsia="da-DK"/>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414">
    <w:name w:val="Grid Table 4 - Accent 41"/>
    <w:basedOn w:val="12"/>
    <w:uiPriority w:val="49"/>
    <w:pPr>
      <w:spacing w:after="0" w:line="240" w:lineRule="auto"/>
    </w:pPr>
    <w:rPr>
      <w:rFonts w:ascii="Verdana" w:hAnsi="Verdana" w:eastAsia="Times New Roman" w:cs="Times New Roman"/>
      <w:sz w:val="18"/>
      <w:szCs w:val="18"/>
      <w:lang w:eastAsia="da-DK"/>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
    <w:tblStylePr w:type="firstRow">
      <w:rPr>
        <w:b/>
        <w:bCs/>
        <w:color w:val="FFFFFF" w:themeColor="background1"/>
        <w14:textFill>
          <w14:solidFill>
            <w14:schemeClr w14:val="bg1"/>
          </w14:solidFill>
        </w14:textFill>
      </w:r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cPr>
        <w:tcBorders>
          <w:top w:val="double" w:color="FFC000" w:themeColor="accent4"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415">
    <w:name w:val="Grid Table 4 - Accent 51"/>
    <w:basedOn w:val="12"/>
    <w:uiPriority w:val="49"/>
    <w:pPr>
      <w:spacing w:after="0" w:line="240" w:lineRule="auto"/>
    </w:pPr>
    <w:rPr>
      <w:rFonts w:ascii="Verdana" w:hAnsi="Verdana" w:eastAsia="Times New Roman" w:cs="Times New Roman"/>
      <w:sz w:val="18"/>
      <w:szCs w:val="18"/>
      <w:lang w:eastAsia="da-DK"/>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416">
    <w:name w:val="Grid Table 4 - Accent 61"/>
    <w:basedOn w:val="12"/>
    <w:uiPriority w:val="49"/>
    <w:pPr>
      <w:spacing w:after="0" w:line="240" w:lineRule="auto"/>
    </w:pPr>
    <w:rPr>
      <w:rFonts w:ascii="Verdana" w:hAnsi="Verdana" w:eastAsia="Times New Roman" w:cs="Times New Roman"/>
      <w:sz w:val="18"/>
      <w:szCs w:val="18"/>
      <w:lang w:eastAsia="da-DK"/>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417">
    <w:name w:val="Grid Table 5 Dark1"/>
    <w:basedOn w:val="12"/>
    <w:uiPriority w:val="50"/>
    <w:pPr>
      <w:spacing w:after="0" w:line="240" w:lineRule="auto"/>
    </w:pPr>
    <w:rPr>
      <w:rFonts w:ascii="Verdana" w:hAnsi="Verdana" w:eastAsia="Times New Roman" w:cs="Times New Roman"/>
      <w:sz w:val="18"/>
      <w:szCs w:val="18"/>
      <w:lang w:eastAsia="da-DK"/>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418">
    <w:name w:val="Grid Table 5 Dark - Accent 11"/>
    <w:basedOn w:val="12"/>
    <w:uiPriority w:val="50"/>
    <w:pPr>
      <w:spacing w:after="0" w:line="240" w:lineRule="auto"/>
    </w:pPr>
    <w:rPr>
      <w:rFonts w:ascii="Verdana" w:hAnsi="Verdana" w:eastAsia="Times New Roman" w:cs="Times New Roman"/>
      <w:sz w:val="18"/>
      <w:szCs w:val="18"/>
      <w:lang w:eastAsia="da-DK"/>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cPr>
        <w:shd w:val="clear" w:color="auto" w:fill="B4C6E7" w:themeFill="accent1" w:themeFillTint="66"/>
      </w:tcPr>
    </w:tblStylePr>
    <w:tblStylePr w:type="band1Horz">
      <w:tcPr>
        <w:shd w:val="clear" w:color="auto" w:fill="B4C6E7" w:themeFill="accent1" w:themeFillTint="66"/>
      </w:tcPr>
    </w:tblStylePr>
  </w:style>
  <w:style w:type="table" w:customStyle="1" w:styleId="419">
    <w:name w:val="Grid Table 5 Dark - Accent 21"/>
    <w:basedOn w:val="12"/>
    <w:uiPriority w:val="50"/>
    <w:pPr>
      <w:spacing w:after="0" w:line="240" w:lineRule="auto"/>
    </w:pPr>
    <w:rPr>
      <w:rFonts w:ascii="Verdana" w:hAnsi="Verdana" w:eastAsia="Times New Roman" w:cs="Times New Roman"/>
      <w:sz w:val="18"/>
      <w:szCs w:val="18"/>
      <w:lang w:eastAsia="da-DK"/>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cPr>
        <w:shd w:val="clear" w:color="auto" w:fill="F7CAAC" w:themeFill="accent2" w:themeFillTint="66"/>
      </w:tcPr>
    </w:tblStylePr>
    <w:tblStylePr w:type="band1Horz">
      <w:tcPr>
        <w:shd w:val="clear" w:color="auto" w:fill="F7CAAC" w:themeFill="accent2" w:themeFillTint="66"/>
      </w:tcPr>
    </w:tblStylePr>
  </w:style>
  <w:style w:type="table" w:customStyle="1" w:styleId="420">
    <w:name w:val="Grid Table 5 Dark - Accent 31"/>
    <w:basedOn w:val="12"/>
    <w:uiPriority w:val="50"/>
    <w:pPr>
      <w:spacing w:after="0" w:line="240" w:lineRule="auto"/>
    </w:pPr>
    <w:rPr>
      <w:rFonts w:ascii="Verdana" w:hAnsi="Verdana" w:eastAsia="Times New Roman" w:cs="Times New Roman"/>
      <w:sz w:val="18"/>
      <w:szCs w:val="18"/>
      <w:lang w:eastAsia="da-DK"/>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ECEC"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cPr>
        <w:shd w:val="clear" w:color="auto" w:fill="DADADA" w:themeFill="accent3" w:themeFillTint="66"/>
      </w:tcPr>
    </w:tblStylePr>
    <w:tblStylePr w:type="band1Horz">
      <w:tcPr>
        <w:shd w:val="clear" w:color="auto" w:fill="DADADA" w:themeFill="accent3" w:themeFillTint="66"/>
      </w:tcPr>
    </w:tblStylePr>
  </w:style>
  <w:style w:type="table" w:customStyle="1" w:styleId="421">
    <w:name w:val="Grid Table 5 Dark - Accent 41"/>
    <w:basedOn w:val="12"/>
    <w:uiPriority w:val="50"/>
    <w:pPr>
      <w:spacing w:after="0" w:line="240" w:lineRule="auto"/>
    </w:pPr>
    <w:rPr>
      <w:rFonts w:ascii="Verdana" w:hAnsi="Verdana" w:eastAsia="Times New Roman" w:cs="Times New Roman"/>
      <w:sz w:val="18"/>
      <w:szCs w:val="18"/>
      <w:lang w:eastAsia="da-DK"/>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EF2CC" w:themeFill="accent4"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cPr>
        <w:shd w:val="clear" w:color="auto" w:fill="FFE599" w:themeFill="accent4" w:themeFillTint="66"/>
      </w:tcPr>
    </w:tblStylePr>
    <w:tblStylePr w:type="band1Horz">
      <w:tcPr>
        <w:shd w:val="clear" w:color="auto" w:fill="FFE599" w:themeFill="accent4" w:themeFillTint="66"/>
      </w:tcPr>
    </w:tblStylePr>
  </w:style>
  <w:style w:type="table" w:customStyle="1" w:styleId="422">
    <w:name w:val="Grid Table 5 Dark - Accent 51"/>
    <w:basedOn w:val="12"/>
    <w:uiPriority w:val="50"/>
    <w:pPr>
      <w:spacing w:after="0" w:line="240" w:lineRule="auto"/>
    </w:pPr>
    <w:rPr>
      <w:rFonts w:ascii="Verdana" w:hAnsi="Verdana" w:eastAsia="Times New Roman" w:cs="Times New Roman"/>
      <w:sz w:val="18"/>
      <w:szCs w:val="18"/>
      <w:lang w:eastAsia="da-DK"/>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cPr>
        <w:shd w:val="clear" w:color="auto" w:fill="BDD6EE" w:themeFill="accent5" w:themeFillTint="66"/>
      </w:tcPr>
    </w:tblStylePr>
    <w:tblStylePr w:type="band1Horz">
      <w:tcPr>
        <w:shd w:val="clear" w:color="auto" w:fill="BDD6EE" w:themeFill="accent5" w:themeFillTint="66"/>
      </w:tcPr>
    </w:tblStylePr>
  </w:style>
  <w:style w:type="table" w:customStyle="1" w:styleId="423">
    <w:name w:val="Grid Table 5 Dark - Accent 61"/>
    <w:basedOn w:val="12"/>
    <w:uiPriority w:val="50"/>
    <w:pPr>
      <w:spacing w:after="0" w:line="240" w:lineRule="auto"/>
    </w:pPr>
    <w:rPr>
      <w:rFonts w:ascii="Verdana" w:hAnsi="Verdana" w:eastAsia="Times New Roman" w:cs="Times New Roman"/>
      <w:sz w:val="18"/>
      <w:szCs w:val="18"/>
      <w:lang w:eastAsia="da-DK"/>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cPr>
        <w:shd w:val="clear" w:color="auto" w:fill="C5E0B3" w:themeFill="accent6" w:themeFillTint="66"/>
      </w:tcPr>
    </w:tblStylePr>
    <w:tblStylePr w:type="band1Horz">
      <w:tcPr>
        <w:shd w:val="clear" w:color="auto" w:fill="C5E0B3" w:themeFill="accent6" w:themeFillTint="66"/>
      </w:tcPr>
    </w:tblStylePr>
  </w:style>
  <w:style w:type="table" w:customStyle="1" w:styleId="424">
    <w:name w:val="Grid Table 6 Colorful1"/>
    <w:basedOn w:val="12"/>
    <w:uiPriority w:val="51"/>
    <w:pPr>
      <w:spacing w:after="0" w:line="240" w:lineRule="auto"/>
    </w:pPr>
    <w:rPr>
      <w:rFonts w:ascii="Verdana" w:hAnsi="Verdana" w:eastAsia="Times New Roman" w:cs="Times New Roman"/>
      <w:color w:val="000000" w:themeColor="text1"/>
      <w:sz w:val="18"/>
      <w:szCs w:val="18"/>
      <w:lang w:eastAsia="da-DK"/>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425">
    <w:name w:val="Grid Table 6 Colorful - Accent 11"/>
    <w:basedOn w:val="12"/>
    <w:uiPriority w:val="51"/>
    <w:pPr>
      <w:spacing w:after="0" w:line="240" w:lineRule="auto"/>
    </w:pPr>
    <w:rPr>
      <w:rFonts w:ascii="Verdana" w:hAnsi="Verdana" w:eastAsia="Times New Roman" w:cs="Times New Roman"/>
      <w:color w:val="2F5597" w:themeColor="accent1" w:themeShade="BF"/>
      <w:sz w:val="18"/>
      <w:szCs w:val="18"/>
      <w:lang w:eastAsia="da-DK"/>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426">
    <w:name w:val="Grid Table 6 Colorful - Accent 21"/>
    <w:basedOn w:val="12"/>
    <w:uiPriority w:val="51"/>
    <w:pPr>
      <w:spacing w:after="0" w:line="240" w:lineRule="auto"/>
    </w:pPr>
    <w:rPr>
      <w:rFonts w:ascii="Verdana" w:hAnsi="Verdana" w:eastAsia="Times New Roman" w:cs="Times New Roman"/>
      <w:color w:val="C55A11" w:themeColor="accent2" w:themeShade="BF"/>
      <w:sz w:val="18"/>
      <w:szCs w:val="18"/>
      <w:lang w:eastAsia="da-DK"/>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427">
    <w:name w:val="Grid Table 6 Colorful - Accent 31"/>
    <w:basedOn w:val="12"/>
    <w:uiPriority w:val="51"/>
    <w:pPr>
      <w:spacing w:after="0" w:line="240" w:lineRule="auto"/>
    </w:pPr>
    <w:rPr>
      <w:rFonts w:ascii="Verdana" w:hAnsi="Verdana" w:eastAsia="Times New Roman" w:cs="Times New Roman"/>
      <w:color w:val="7C7C7C" w:themeColor="accent3" w:themeShade="BF"/>
      <w:sz w:val="18"/>
      <w:szCs w:val="18"/>
      <w:lang w:eastAsia="da-DK"/>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428">
    <w:name w:val="Grid Table 6 Colorful - Accent 41"/>
    <w:basedOn w:val="12"/>
    <w:uiPriority w:val="51"/>
    <w:pPr>
      <w:spacing w:after="0" w:line="240" w:lineRule="auto"/>
    </w:pPr>
    <w:rPr>
      <w:rFonts w:ascii="Verdana" w:hAnsi="Verdana" w:eastAsia="Times New Roman" w:cs="Times New Roman"/>
      <w:color w:val="BF9000" w:themeColor="accent4" w:themeShade="BF"/>
      <w:sz w:val="18"/>
      <w:szCs w:val="18"/>
      <w:lang w:eastAsia="da-DK"/>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
    <w:tblStylePr w:type="firstRow">
      <w:rPr>
        <w:b/>
        <w:bCs/>
      </w:rPr>
      <w:tcPr>
        <w:tcBorders>
          <w:bottom w:val="single" w:color="FFD965" w:themeColor="accent4" w:themeTint="99" w:sz="12" w:space="0"/>
        </w:tcBorders>
      </w:tcPr>
    </w:tblStylePr>
    <w:tblStylePr w:type="lastRow">
      <w:rPr>
        <w:b/>
        <w:bCs/>
      </w:rPr>
      <w:tcPr>
        <w:tcBorders>
          <w:top w:val="double" w:color="FFD965" w:themeColor="accent4" w:themeTint="99"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429">
    <w:name w:val="Grid Table 6 Colorful - Accent 51"/>
    <w:basedOn w:val="12"/>
    <w:uiPriority w:val="51"/>
    <w:pPr>
      <w:spacing w:after="0" w:line="240" w:lineRule="auto"/>
    </w:pPr>
    <w:rPr>
      <w:rFonts w:ascii="Verdana" w:hAnsi="Verdana" w:eastAsia="Times New Roman" w:cs="Times New Roman"/>
      <w:color w:val="2E75B6" w:themeColor="accent5" w:themeShade="BF"/>
      <w:sz w:val="18"/>
      <w:szCs w:val="18"/>
      <w:lang w:eastAsia="da-DK"/>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430">
    <w:name w:val="Grid Table 6 Colorful - Accent 61"/>
    <w:basedOn w:val="12"/>
    <w:uiPriority w:val="51"/>
    <w:pPr>
      <w:spacing w:after="0" w:line="240" w:lineRule="auto"/>
    </w:pPr>
    <w:rPr>
      <w:rFonts w:ascii="Verdana" w:hAnsi="Verdana" w:eastAsia="Times New Roman" w:cs="Times New Roman"/>
      <w:color w:val="548235" w:themeColor="accent6" w:themeShade="BF"/>
      <w:sz w:val="18"/>
      <w:szCs w:val="18"/>
      <w:lang w:eastAsia="da-DK"/>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431">
    <w:name w:val="Grid Table 7 Colorful1"/>
    <w:basedOn w:val="12"/>
    <w:uiPriority w:val="52"/>
    <w:pPr>
      <w:spacing w:after="0" w:line="240" w:lineRule="auto"/>
    </w:pPr>
    <w:rPr>
      <w:rFonts w:ascii="Verdana" w:hAnsi="Verdana" w:eastAsia="Times New Roman" w:cs="Times New Roman"/>
      <w:color w:val="000000" w:themeColor="text1"/>
      <w:sz w:val="18"/>
      <w:szCs w:val="18"/>
      <w:lang w:eastAsia="da-DK"/>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432">
    <w:name w:val="Grid Table 7 Colorful - Accent 11"/>
    <w:basedOn w:val="12"/>
    <w:uiPriority w:val="52"/>
    <w:pPr>
      <w:spacing w:after="0" w:line="240" w:lineRule="auto"/>
    </w:pPr>
    <w:rPr>
      <w:rFonts w:ascii="Verdana" w:hAnsi="Verdana" w:eastAsia="Times New Roman" w:cs="Times New Roman"/>
      <w:color w:val="2F5597" w:themeColor="accent1" w:themeShade="BF"/>
      <w:sz w:val="18"/>
      <w:szCs w:val="18"/>
      <w:lang w:eastAsia="da-DK"/>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9E2F3" w:themeFill="accent1" w:themeFillTint="33"/>
      </w:tcPr>
    </w:tblStylePr>
    <w:tblStylePr w:type="band1Horz">
      <w:tcPr>
        <w:shd w:val="clear" w:color="auto" w:fill="D9E2F3" w:themeFill="accent1" w:themeFillTint="33"/>
      </w:tcPr>
    </w:tblStylePr>
    <w:tblStylePr w:type="neCell">
      <w:tcPr>
        <w:tcBorders>
          <w:bottom w:val="single" w:color="8EAADB" w:themeColor="accent1" w:themeTint="99" w:sz="4" w:space="0"/>
        </w:tcBorders>
      </w:tcPr>
    </w:tblStylePr>
    <w:tblStylePr w:type="nwCell">
      <w:tcPr>
        <w:tcBorders>
          <w:bottom w:val="single" w:color="8EAADB" w:themeColor="accent1" w:themeTint="99" w:sz="4" w:space="0"/>
        </w:tcBorders>
      </w:tcPr>
    </w:tblStylePr>
    <w:tblStylePr w:type="seCell">
      <w:tcPr>
        <w:tcBorders>
          <w:top w:val="single" w:color="8EAADB" w:themeColor="accent1" w:themeTint="99" w:sz="4" w:space="0"/>
        </w:tcBorders>
      </w:tcPr>
    </w:tblStylePr>
    <w:tblStylePr w:type="swCell">
      <w:tcPr>
        <w:tcBorders>
          <w:top w:val="single" w:color="8EAADB" w:themeColor="accent1" w:themeTint="99" w:sz="4" w:space="0"/>
        </w:tcBorders>
      </w:tcPr>
    </w:tblStylePr>
  </w:style>
  <w:style w:type="table" w:customStyle="1" w:styleId="433">
    <w:name w:val="Grid Table 7 Colorful - Accent 21"/>
    <w:basedOn w:val="12"/>
    <w:uiPriority w:val="52"/>
    <w:pPr>
      <w:spacing w:after="0" w:line="240" w:lineRule="auto"/>
    </w:pPr>
    <w:rPr>
      <w:rFonts w:ascii="Verdana" w:hAnsi="Verdana" w:eastAsia="Times New Roman" w:cs="Times New Roman"/>
      <w:color w:val="C55A11" w:themeColor="accent2" w:themeShade="BF"/>
      <w:sz w:val="18"/>
      <w:szCs w:val="18"/>
      <w:lang w:eastAsia="da-DK"/>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BE4D5" w:themeFill="accent2" w:themeFillTint="33"/>
      </w:tcPr>
    </w:tblStylePr>
    <w:tblStylePr w:type="band1Horz">
      <w:tcPr>
        <w:shd w:val="clear" w:color="auto" w:fill="FBE4D5" w:themeFill="accent2" w:themeFillTint="33"/>
      </w:tcPr>
    </w:tblStylePr>
    <w:tblStylePr w:type="neCell">
      <w:tcPr>
        <w:tcBorders>
          <w:bottom w:val="single" w:color="F4B083" w:themeColor="accent2" w:themeTint="99" w:sz="4" w:space="0"/>
        </w:tcBorders>
      </w:tcPr>
    </w:tblStylePr>
    <w:tblStylePr w:type="nwCell">
      <w:tcPr>
        <w:tcBorders>
          <w:bottom w:val="single" w:color="F4B083" w:themeColor="accent2" w:themeTint="99" w:sz="4" w:space="0"/>
        </w:tcBorders>
      </w:tcPr>
    </w:tblStylePr>
    <w:tblStylePr w:type="seCell">
      <w:tcPr>
        <w:tcBorders>
          <w:top w:val="single" w:color="F4B083" w:themeColor="accent2" w:themeTint="99" w:sz="4" w:space="0"/>
        </w:tcBorders>
      </w:tcPr>
    </w:tblStylePr>
    <w:tblStylePr w:type="swCell">
      <w:tcPr>
        <w:tcBorders>
          <w:top w:val="single" w:color="F4B083" w:themeColor="accent2" w:themeTint="99" w:sz="4" w:space="0"/>
        </w:tcBorders>
      </w:tcPr>
    </w:tblStylePr>
  </w:style>
  <w:style w:type="table" w:customStyle="1" w:styleId="434">
    <w:name w:val="Grid Table 7 Colorful - Accent 31"/>
    <w:basedOn w:val="12"/>
    <w:uiPriority w:val="52"/>
    <w:pPr>
      <w:spacing w:after="0" w:line="240" w:lineRule="auto"/>
    </w:pPr>
    <w:rPr>
      <w:rFonts w:ascii="Verdana" w:hAnsi="Verdana" w:eastAsia="Times New Roman" w:cs="Times New Roman"/>
      <w:color w:val="7C7C7C" w:themeColor="accent3" w:themeShade="BF"/>
      <w:sz w:val="18"/>
      <w:szCs w:val="18"/>
      <w:lang w:eastAsia="da-DK"/>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C8C8C8" w:themeColor="accent3" w:themeTint="99" w:sz="4" w:space="0"/>
        </w:tcBorders>
      </w:tcPr>
    </w:tblStylePr>
    <w:tblStylePr w:type="nwCell">
      <w:tcPr>
        <w:tcBorders>
          <w:bottom w:val="single" w:color="C8C8C8" w:themeColor="accent3" w:themeTint="99" w:sz="4" w:space="0"/>
        </w:tcBorders>
      </w:tcPr>
    </w:tblStylePr>
    <w:tblStylePr w:type="seCell">
      <w:tcPr>
        <w:tcBorders>
          <w:top w:val="single" w:color="C8C8C8" w:themeColor="accent3" w:themeTint="99" w:sz="4" w:space="0"/>
        </w:tcBorders>
      </w:tcPr>
    </w:tblStylePr>
    <w:tblStylePr w:type="swCell">
      <w:tcPr>
        <w:tcBorders>
          <w:top w:val="single" w:color="C8C8C8" w:themeColor="accent3" w:themeTint="99" w:sz="4" w:space="0"/>
        </w:tcBorders>
      </w:tcPr>
    </w:tblStylePr>
  </w:style>
  <w:style w:type="table" w:customStyle="1" w:styleId="435">
    <w:name w:val="Grid Table 7 Colorful - Accent 41"/>
    <w:basedOn w:val="12"/>
    <w:uiPriority w:val="52"/>
    <w:pPr>
      <w:spacing w:after="0" w:line="240" w:lineRule="auto"/>
    </w:pPr>
    <w:rPr>
      <w:rFonts w:ascii="Verdana" w:hAnsi="Verdana" w:eastAsia="Times New Roman" w:cs="Times New Roman"/>
      <w:color w:val="BF9000" w:themeColor="accent4" w:themeShade="BF"/>
      <w:sz w:val="18"/>
      <w:szCs w:val="18"/>
      <w:lang w:eastAsia="da-DK"/>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bottom w:val="single" w:color="FFD965" w:themeColor="accent4" w:themeTint="99" w:sz="4" w:space="0"/>
        </w:tcBorders>
      </w:tcPr>
    </w:tblStylePr>
    <w:tblStylePr w:type="nwCell">
      <w:tcPr>
        <w:tcBorders>
          <w:bottom w:val="single" w:color="FFD965" w:themeColor="accent4" w:themeTint="99" w:sz="4" w:space="0"/>
        </w:tcBorders>
      </w:tcPr>
    </w:tblStylePr>
    <w:tblStylePr w:type="seCell">
      <w:tcPr>
        <w:tcBorders>
          <w:top w:val="single" w:color="FFD965" w:themeColor="accent4" w:themeTint="99" w:sz="4" w:space="0"/>
        </w:tcBorders>
      </w:tcPr>
    </w:tblStylePr>
    <w:tblStylePr w:type="swCell">
      <w:tcPr>
        <w:tcBorders>
          <w:top w:val="single" w:color="FFD965" w:themeColor="accent4" w:themeTint="99" w:sz="4" w:space="0"/>
        </w:tcBorders>
      </w:tcPr>
    </w:tblStylePr>
  </w:style>
  <w:style w:type="table" w:customStyle="1" w:styleId="436">
    <w:name w:val="Grid Table 7 Colorful - Accent 51"/>
    <w:basedOn w:val="12"/>
    <w:uiPriority w:val="52"/>
    <w:pPr>
      <w:spacing w:after="0" w:line="240" w:lineRule="auto"/>
    </w:pPr>
    <w:rPr>
      <w:rFonts w:ascii="Verdana" w:hAnsi="Verdana" w:eastAsia="Times New Roman" w:cs="Times New Roman"/>
      <w:color w:val="2E75B6" w:themeColor="accent5" w:themeShade="BF"/>
      <w:sz w:val="18"/>
      <w:szCs w:val="18"/>
      <w:lang w:eastAsia="da-DK"/>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EEAF6" w:themeFill="accent5" w:themeFillTint="33"/>
      </w:tcPr>
    </w:tblStylePr>
    <w:tblStylePr w:type="band1Horz">
      <w:tcPr>
        <w:shd w:val="clear" w:color="auto" w:fill="DEEAF6" w:themeFill="accent5" w:themeFillTint="33"/>
      </w:tcPr>
    </w:tblStylePr>
    <w:tblStylePr w:type="neCell">
      <w:tcPr>
        <w:tcBorders>
          <w:bottom w:val="single" w:color="9CC2E5" w:themeColor="accent5" w:themeTint="99" w:sz="4" w:space="0"/>
        </w:tcBorders>
      </w:tcPr>
    </w:tblStylePr>
    <w:tblStylePr w:type="nwCell">
      <w:tcPr>
        <w:tcBorders>
          <w:bottom w:val="single" w:color="9CC2E5" w:themeColor="accent5" w:themeTint="99" w:sz="4" w:space="0"/>
        </w:tcBorders>
      </w:tcPr>
    </w:tblStylePr>
    <w:tblStylePr w:type="seCell">
      <w:tcPr>
        <w:tcBorders>
          <w:top w:val="single" w:color="9CC2E5" w:themeColor="accent5" w:themeTint="99" w:sz="4" w:space="0"/>
        </w:tcBorders>
      </w:tcPr>
    </w:tblStylePr>
    <w:tblStylePr w:type="swCell">
      <w:tcPr>
        <w:tcBorders>
          <w:top w:val="single" w:color="9CC2E5" w:themeColor="accent5" w:themeTint="99" w:sz="4" w:space="0"/>
        </w:tcBorders>
      </w:tcPr>
    </w:tblStylePr>
  </w:style>
  <w:style w:type="table" w:customStyle="1" w:styleId="437">
    <w:name w:val="Grid Table 7 Colorful - Accent 61"/>
    <w:basedOn w:val="12"/>
    <w:uiPriority w:val="52"/>
    <w:pPr>
      <w:spacing w:after="0" w:line="240" w:lineRule="auto"/>
    </w:pPr>
    <w:rPr>
      <w:rFonts w:ascii="Verdana" w:hAnsi="Verdana" w:eastAsia="Times New Roman" w:cs="Times New Roman"/>
      <w:color w:val="548235" w:themeColor="accent6" w:themeShade="BF"/>
      <w:sz w:val="18"/>
      <w:szCs w:val="18"/>
      <w:lang w:eastAsia="da-DK"/>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bottom w:val="single" w:color="A8D08D" w:themeColor="accent6" w:themeTint="99" w:sz="4" w:space="0"/>
        </w:tcBorders>
      </w:tcPr>
    </w:tblStylePr>
    <w:tblStylePr w:type="nwCell">
      <w:tcPr>
        <w:tcBorders>
          <w:bottom w:val="single" w:color="A8D08D" w:themeColor="accent6" w:themeTint="99" w:sz="4" w:space="0"/>
        </w:tcBorders>
      </w:tcPr>
    </w:tblStylePr>
    <w:tblStylePr w:type="seCell">
      <w:tcPr>
        <w:tcBorders>
          <w:top w:val="single" w:color="A8D08D" w:themeColor="accent6" w:themeTint="99" w:sz="4" w:space="0"/>
        </w:tcBorders>
      </w:tcPr>
    </w:tblStylePr>
    <w:tblStylePr w:type="swCell">
      <w:tcPr>
        <w:tcBorders>
          <w:top w:val="single" w:color="A8D08D" w:themeColor="accent6" w:themeTint="99" w:sz="4" w:space="0"/>
        </w:tcBorders>
      </w:tcPr>
    </w:tblStylePr>
  </w:style>
  <w:style w:type="character" w:customStyle="1" w:styleId="438">
    <w:name w:val="Текст макроса Знак"/>
    <w:basedOn w:val="11"/>
    <w:link w:val="69"/>
    <w:uiPriority w:val="3"/>
    <w:rPr>
      <w:rFonts w:ascii="Consolas" w:hAnsi="Consolas"/>
      <w:sz w:val="20"/>
      <w:szCs w:val="20"/>
      <w:lang w:val="en-GB"/>
    </w:rPr>
  </w:style>
  <w:style w:type="character" w:customStyle="1" w:styleId="439">
    <w:name w:val="Текст примечания Знак"/>
    <w:basedOn w:val="11"/>
    <w:link w:val="43"/>
    <w:uiPriority w:val="99"/>
    <w:rPr>
      <w:rFonts w:ascii="Verdana" w:hAnsi="Verdana"/>
      <w:sz w:val="20"/>
      <w:szCs w:val="20"/>
      <w:lang w:val="en-GB"/>
    </w:rPr>
  </w:style>
  <w:style w:type="character" w:customStyle="1" w:styleId="440">
    <w:name w:val="Тема примечания Знак"/>
    <w:basedOn w:val="439"/>
    <w:link w:val="45"/>
    <w:uiPriority w:val="99"/>
    <w:rPr>
      <w:rFonts w:ascii="Verdana" w:hAnsi="Verdana"/>
      <w:b/>
      <w:bCs/>
      <w:sz w:val="20"/>
      <w:szCs w:val="20"/>
      <w:lang w:val="en-GB"/>
    </w:rPr>
  </w:style>
  <w:style w:type="table" w:styleId="441">
    <w:name w:val="Dark List"/>
    <w:basedOn w:val="12"/>
    <w:unhideWhenUsed/>
    <w:uiPriority w:val="70"/>
    <w:pPr>
      <w:spacing w:after="0" w:line="240" w:lineRule="auto"/>
    </w:pPr>
    <w:rPr>
      <w:rFonts w:ascii="Verdana" w:hAnsi="Verdana"/>
      <w:color w:val="FFFFFF" w:themeColor="background1"/>
      <w:sz w:val="18"/>
      <w:szCs w:val="18"/>
      <w14:textFill>
        <w14:solidFill>
          <w14:schemeClr w14:val="bg1"/>
        </w14:solidFill>
      </w14:textFill>
    </w:r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442">
    <w:name w:val="Dark List Accent 1"/>
    <w:basedOn w:val="12"/>
    <w:unhideWhenUsed/>
    <w:uiPriority w:val="70"/>
    <w:pPr>
      <w:spacing w:after="0" w:line="240" w:lineRule="auto"/>
    </w:pPr>
    <w:rPr>
      <w:rFonts w:ascii="Verdana" w:hAnsi="Verdana"/>
      <w:color w:val="FFFFFF" w:themeColor="background1"/>
      <w:sz w:val="18"/>
      <w:szCs w:val="18"/>
      <w14:textFill>
        <w14:solidFill>
          <w14:schemeClr w14:val="bg1"/>
        </w14:solidFill>
      </w14:textFill>
    </w:rPr>
    <w:tcPr>
      <w:shd w:val="clear" w:color="auto" w:fill="4472C4"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1F3863"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2F5496"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2F5496" w:themeFill="accent1" w:themeFillShade="BF"/>
      </w:tcPr>
    </w:tblStylePr>
    <w:tblStylePr w:type="band1Vert">
      <w:tcPr>
        <w:tcBorders>
          <w:top w:val="nil"/>
          <w:left w:val="nil"/>
          <w:bottom w:val="nil"/>
          <w:right w:val="nil"/>
          <w:insideH w:val="nil"/>
          <w:insideV w:val="nil"/>
        </w:tcBorders>
        <w:shd w:val="clear" w:color="auto" w:fill="2F5496" w:themeFill="accent1" w:themeFillShade="BF"/>
      </w:tcPr>
    </w:tblStylePr>
    <w:tblStylePr w:type="band1Horz">
      <w:tcPr>
        <w:tcBorders>
          <w:top w:val="nil"/>
          <w:left w:val="nil"/>
          <w:bottom w:val="nil"/>
          <w:right w:val="nil"/>
          <w:insideH w:val="nil"/>
          <w:insideV w:val="nil"/>
        </w:tcBorders>
        <w:shd w:val="clear" w:color="auto" w:fill="2F5496" w:themeFill="accent1" w:themeFillShade="BF"/>
      </w:tcPr>
    </w:tblStylePr>
  </w:style>
  <w:style w:type="table" w:styleId="443">
    <w:name w:val="Dark List Accent 2"/>
    <w:basedOn w:val="12"/>
    <w:unhideWhenUsed/>
    <w:uiPriority w:val="70"/>
    <w:pPr>
      <w:spacing w:after="0" w:line="240" w:lineRule="auto"/>
    </w:pPr>
    <w:rPr>
      <w:rFonts w:ascii="Verdana" w:hAnsi="Verdana"/>
      <w:color w:val="FFFFFF" w:themeColor="background1"/>
      <w:sz w:val="18"/>
      <w:szCs w:val="18"/>
      <w14:textFill>
        <w14:solidFill>
          <w14:schemeClr w14:val="bg1"/>
        </w14:solidFill>
      </w14:textFill>
    </w:rPr>
    <w:tcPr>
      <w:shd w:val="clear" w:color="auto" w:fill="ED7D31"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823B0B"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C55911"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C55911" w:themeFill="accent2" w:themeFillShade="BF"/>
      </w:tcPr>
    </w:tblStylePr>
    <w:tblStylePr w:type="band1Vert">
      <w:tcPr>
        <w:tcBorders>
          <w:top w:val="nil"/>
          <w:left w:val="nil"/>
          <w:bottom w:val="nil"/>
          <w:right w:val="nil"/>
          <w:insideH w:val="nil"/>
          <w:insideV w:val="nil"/>
        </w:tcBorders>
        <w:shd w:val="clear" w:color="auto" w:fill="C55911" w:themeFill="accent2" w:themeFillShade="BF"/>
      </w:tcPr>
    </w:tblStylePr>
    <w:tblStylePr w:type="band1Horz">
      <w:tcPr>
        <w:tcBorders>
          <w:top w:val="nil"/>
          <w:left w:val="nil"/>
          <w:bottom w:val="nil"/>
          <w:right w:val="nil"/>
          <w:insideH w:val="nil"/>
          <w:insideV w:val="nil"/>
        </w:tcBorders>
        <w:shd w:val="clear" w:color="auto" w:fill="C55911" w:themeFill="accent2" w:themeFillShade="BF"/>
      </w:tcPr>
    </w:tblStylePr>
  </w:style>
  <w:style w:type="table" w:styleId="444">
    <w:name w:val="Dark List Accent 3"/>
    <w:basedOn w:val="12"/>
    <w:unhideWhenUsed/>
    <w:uiPriority w:val="70"/>
    <w:pPr>
      <w:spacing w:after="0" w:line="240" w:lineRule="auto"/>
    </w:pPr>
    <w:rPr>
      <w:rFonts w:ascii="Verdana" w:hAnsi="Verdana"/>
      <w:color w:val="FFFFFF" w:themeColor="background1"/>
      <w:sz w:val="18"/>
      <w:szCs w:val="18"/>
      <w14:textFill>
        <w14:solidFill>
          <w14:schemeClr w14:val="bg1"/>
        </w14:solidFill>
      </w14:textFill>
    </w:rPr>
    <w:tcPr>
      <w:shd w:val="clear" w:color="auto" w:fill="A5A5A5"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525252"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B7B7B"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B7B7B" w:themeFill="accent3" w:themeFillShade="BF"/>
      </w:tcPr>
    </w:tblStylePr>
    <w:tblStylePr w:type="band1Vert">
      <w:tcPr>
        <w:tcBorders>
          <w:top w:val="nil"/>
          <w:left w:val="nil"/>
          <w:bottom w:val="nil"/>
          <w:right w:val="nil"/>
          <w:insideH w:val="nil"/>
          <w:insideV w:val="nil"/>
        </w:tcBorders>
        <w:shd w:val="clear" w:color="auto" w:fill="7B7B7B" w:themeFill="accent3" w:themeFillShade="BF"/>
      </w:tcPr>
    </w:tblStylePr>
    <w:tblStylePr w:type="band1Horz">
      <w:tcPr>
        <w:tcBorders>
          <w:top w:val="nil"/>
          <w:left w:val="nil"/>
          <w:bottom w:val="nil"/>
          <w:right w:val="nil"/>
          <w:insideH w:val="nil"/>
          <w:insideV w:val="nil"/>
        </w:tcBorders>
        <w:shd w:val="clear" w:color="auto" w:fill="7B7B7B" w:themeFill="accent3" w:themeFillShade="BF"/>
      </w:tcPr>
    </w:tblStylePr>
  </w:style>
  <w:style w:type="table" w:styleId="445">
    <w:name w:val="Dark List Accent 4"/>
    <w:basedOn w:val="12"/>
    <w:unhideWhenUsed/>
    <w:uiPriority w:val="70"/>
    <w:pPr>
      <w:spacing w:after="0" w:line="240" w:lineRule="auto"/>
    </w:pPr>
    <w:rPr>
      <w:rFonts w:ascii="Verdana" w:hAnsi="Verdana"/>
      <w:color w:val="FFFFFF" w:themeColor="background1"/>
      <w:sz w:val="18"/>
      <w:szCs w:val="18"/>
      <w14:textFill>
        <w14:solidFill>
          <w14:schemeClr w14:val="bg1"/>
        </w14:solidFill>
      </w14:textFill>
    </w:rPr>
    <w:tcPr>
      <w:shd w:val="clear" w:color="auto" w:fill="FFC000"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7E5F00"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BE8F00"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BE8F00" w:themeFill="accent4" w:themeFillShade="BF"/>
      </w:tcPr>
    </w:tblStylePr>
    <w:tblStylePr w:type="band1Vert">
      <w:tcPr>
        <w:tcBorders>
          <w:top w:val="nil"/>
          <w:left w:val="nil"/>
          <w:bottom w:val="nil"/>
          <w:right w:val="nil"/>
          <w:insideH w:val="nil"/>
          <w:insideV w:val="nil"/>
        </w:tcBorders>
        <w:shd w:val="clear" w:color="auto" w:fill="BE8F00" w:themeFill="accent4" w:themeFillShade="BF"/>
      </w:tcPr>
    </w:tblStylePr>
    <w:tblStylePr w:type="band1Horz">
      <w:tcPr>
        <w:tcBorders>
          <w:top w:val="nil"/>
          <w:left w:val="nil"/>
          <w:bottom w:val="nil"/>
          <w:right w:val="nil"/>
          <w:insideH w:val="nil"/>
          <w:insideV w:val="nil"/>
        </w:tcBorders>
        <w:shd w:val="clear" w:color="auto" w:fill="BE8F00" w:themeFill="accent4" w:themeFillShade="BF"/>
      </w:tcPr>
    </w:tblStylePr>
  </w:style>
  <w:style w:type="table" w:styleId="446">
    <w:name w:val="Dark List Accent 5"/>
    <w:basedOn w:val="12"/>
    <w:unhideWhenUsed/>
    <w:uiPriority w:val="70"/>
    <w:pPr>
      <w:spacing w:after="0" w:line="240" w:lineRule="auto"/>
    </w:pPr>
    <w:rPr>
      <w:rFonts w:ascii="Verdana" w:hAnsi="Verdana"/>
      <w:color w:val="FFFFFF" w:themeColor="background1"/>
      <w:sz w:val="18"/>
      <w:szCs w:val="18"/>
      <w14:textFill>
        <w14:solidFill>
          <w14:schemeClr w14:val="bg1"/>
        </w14:solidFill>
      </w14:textFill>
    </w:rPr>
    <w:tcPr>
      <w:shd w:val="clear" w:color="auto" w:fill="5B9BD5"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1E4D78"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2E75B5"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2E75B5" w:themeFill="accent5" w:themeFillShade="BF"/>
      </w:tcPr>
    </w:tblStylePr>
    <w:tblStylePr w:type="band1Vert">
      <w:tcPr>
        <w:tcBorders>
          <w:top w:val="nil"/>
          <w:left w:val="nil"/>
          <w:bottom w:val="nil"/>
          <w:right w:val="nil"/>
          <w:insideH w:val="nil"/>
          <w:insideV w:val="nil"/>
        </w:tcBorders>
        <w:shd w:val="clear" w:color="auto" w:fill="2E75B5" w:themeFill="accent5" w:themeFillShade="BF"/>
      </w:tcPr>
    </w:tblStylePr>
    <w:tblStylePr w:type="band1Horz">
      <w:tcPr>
        <w:tcBorders>
          <w:top w:val="nil"/>
          <w:left w:val="nil"/>
          <w:bottom w:val="nil"/>
          <w:right w:val="nil"/>
          <w:insideH w:val="nil"/>
          <w:insideV w:val="nil"/>
        </w:tcBorders>
        <w:shd w:val="clear" w:color="auto" w:fill="2E75B5" w:themeFill="accent5" w:themeFillShade="BF"/>
      </w:tcPr>
    </w:tblStylePr>
  </w:style>
  <w:style w:type="table" w:styleId="447">
    <w:name w:val="Dark List Accent 6"/>
    <w:basedOn w:val="12"/>
    <w:unhideWhenUsed/>
    <w:uiPriority w:val="70"/>
    <w:pPr>
      <w:spacing w:after="0" w:line="240" w:lineRule="auto"/>
    </w:pPr>
    <w:rPr>
      <w:rFonts w:ascii="Verdana" w:hAnsi="Verdana"/>
      <w:color w:val="FFFFFF" w:themeColor="background1"/>
      <w:sz w:val="18"/>
      <w:szCs w:val="18"/>
      <w14:textFill>
        <w14:solidFill>
          <w14:schemeClr w14:val="bg1"/>
        </w14:solidFill>
      </w14:textFill>
    </w:rPr>
    <w:tcPr>
      <w:shd w:val="clear" w:color="auto" w:fill="70AD47"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75623"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538135"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538135" w:themeFill="accent6" w:themeFillShade="BF"/>
      </w:tcPr>
    </w:tblStylePr>
    <w:tblStylePr w:type="band1Vert">
      <w:tcPr>
        <w:tcBorders>
          <w:top w:val="nil"/>
          <w:left w:val="nil"/>
          <w:bottom w:val="nil"/>
          <w:right w:val="nil"/>
          <w:insideH w:val="nil"/>
          <w:insideV w:val="nil"/>
        </w:tcBorders>
        <w:shd w:val="clear" w:color="auto" w:fill="538135" w:themeFill="accent6" w:themeFillShade="BF"/>
      </w:tcPr>
    </w:tblStylePr>
    <w:tblStylePr w:type="band1Horz">
      <w:tcPr>
        <w:tcBorders>
          <w:top w:val="nil"/>
          <w:left w:val="nil"/>
          <w:bottom w:val="nil"/>
          <w:right w:val="nil"/>
          <w:insideH w:val="nil"/>
          <w:insideV w:val="nil"/>
        </w:tcBorders>
        <w:shd w:val="clear" w:color="auto" w:fill="538135" w:themeFill="accent6" w:themeFillShade="BF"/>
      </w:tcPr>
    </w:tblStylePr>
  </w:style>
  <w:style w:type="character" w:customStyle="1" w:styleId="448">
    <w:name w:val="Mention1"/>
    <w:basedOn w:val="11"/>
    <w:semiHidden/>
    <w:uiPriority w:val="99"/>
    <w:rPr>
      <w:color w:val="2B579A"/>
      <w:shd w:val="clear" w:color="auto" w:fill="E6E6E6"/>
      <w:lang w:val="en-GB"/>
    </w:rPr>
  </w:style>
  <w:style w:type="character" w:customStyle="1" w:styleId="449">
    <w:name w:val="Hashtag1"/>
    <w:basedOn w:val="11"/>
    <w:semiHidden/>
    <w:uiPriority w:val="99"/>
    <w:rPr>
      <w:color w:val="2B579A"/>
      <w:shd w:val="clear" w:color="auto" w:fill="E6E6E6"/>
      <w:lang w:val="en-GB"/>
    </w:rPr>
  </w:style>
  <w:style w:type="table" w:styleId="450">
    <w:name w:val="Colorful Shading"/>
    <w:basedOn w:val="12"/>
    <w:unhideWhenUsed/>
    <w:uiPriority w:val="71"/>
    <w:pPr>
      <w:spacing w:after="0" w:line="240" w:lineRule="auto"/>
    </w:pPr>
    <w:rPr>
      <w:rFonts w:ascii="Verdana" w:hAnsi="Verdana"/>
      <w:color w:val="000000" w:themeColor="text1"/>
      <w:sz w:val="18"/>
      <w:szCs w:val="18"/>
      <w14:textFill>
        <w14:solidFill>
          <w14:schemeClr w14:val="tx1"/>
        </w14:solidFill>
      </w14:textFill>
    </w:rPr>
    <w:tblPr>
      <w:tblBorders>
        <w:top w:val="single" w:color="ED7D31"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451">
    <w:name w:val="Colorful Shading Accent 1"/>
    <w:basedOn w:val="12"/>
    <w:unhideWhenUsed/>
    <w:uiPriority w:val="71"/>
    <w:pPr>
      <w:spacing w:after="0" w:line="240" w:lineRule="auto"/>
    </w:pPr>
    <w:rPr>
      <w:rFonts w:ascii="Verdana" w:hAnsi="Verdana"/>
      <w:color w:val="000000" w:themeColor="text1"/>
      <w:sz w:val="18"/>
      <w:szCs w:val="18"/>
      <w14:textFill>
        <w14:solidFill>
          <w14:schemeClr w14:val="tx1"/>
        </w14:solidFill>
      </w14:textFill>
    </w:rPr>
    <w:tblPr>
      <w:tblBorders>
        <w:top w:val="single" w:color="ED7D31" w:themeColor="accent2" w:sz="24" w:space="0"/>
        <w:left w:val="single" w:color="4472C4" w:themeColor="accent1" w:sz="4" w:space="0"/>
        <w:bottom w:val="single" w:color="4472C4" w:themeColor="accent1" w:sz="4" w:space="0"/>
        <w:right w:val="single" w:color="4472C4" w:themeColor="accent1" w:sz="4" w:space="0"/>
        <w:insideH w:val="single" w:color="FFFFFF" w:themeColor="background1" w:sz="4" w:space="0"/>
        <w:insideV w:val="single" w:color="FFFFFF" w:themeColor="background1" w:sz="4" w:space="0"/>
      </w:tblBorders>
    </w:tblPr>
    <w:tcPr>
      <w:shd w:val="clear" w:color="auto" w:fill="ECF1F9" w:themeFill="accent1" w:themeFillTint="19"/>
    </w:tcPr>
    <w:tblStylePr w:type="firstRow">
      <w:rPr>
        <w:b/>
        <w:bCs/>
      </w:r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54378"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54378"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54378" w:themeFill="accent1" w:themeFillShade="99"/>
      </w:tcPr>
    </w:tblStylePr>
    <w:tblStylePr w:type="band1Vert">
      <w:tcPr>
        <w:shd w:val="clear" w:color="auto" w:fill="B4C6E7" w:themeFill="accent1" w:themeFillTint="66"/>
      </w:tcPr>
    </w:tblStylePr>
    <w:tblStylePr w:type="band1Horz">
      <w:tcPr>
        <w:shd w:val="clear" w:color="auto" w:fill="A1B8E1"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452">
    <w:name w:val="Colorful Shading Accent 2"/>
    <w:basedOn w:val="12"/>
    <w:unhideWhenUsed/>
    <w:uiPriority w:val="71"/>
    <w:pPr>
      <w:spacing w:after="0" w:line="240" w:lineRule="auto"/>
    </w:pPr>
    <w:rPr>
      <w:rFonts w:ascii="Verdana" w:hAnsi="Verdana"/>
      <w:color w:val="000000" w:themeColor="text1"/>
      <w:sz w:val="18"/>
      <w:szCs w:val="18"/>
      <w14:textFill>
        <w14:solidFill>
          <w14:schemeClr w14:val="tx1"/>
        </w14:solidFill>
      </w14:textFill>
    </w:rPr>
    <w:tblPr>
      <w:tblBorders>
        <w:top w:val="single" w:color="ED7D31" w:themeColor="accent2" w:sz="24" w:space="0"/>
        <w:left w:val="single" w:color="ED7D31" w:themeColor="accent2" w:sz="4" w:space="0"/>
        <w:bottom w:val="single" w:color="ED7D31" w:themeColor="accent2" w:sz="4" w:space="0"/>
        <w:right w:val="single" w:color="ED7D31" w:themeColor="accent2" w:sz="4" w:space="0"/>
        <w:insideH w:val="single" w:color="FFFFFF" w:themeColor="background1" w:sz="4" w:space="0"/>
        <w:insideV w:val="single" w:color="FFFFFF" w:themeColor="background1" w:sz="4" w:space="0"/>
      </w:tblBorders>
    </w:tblPr>
    <w:tcPr>
      <w:shd w:val="clear" w:color="auto" w:fill="FDF2EA" w:themeFill="accent2" w:themeFillTint="19"/>
    </w:tcPr>
    <w:tblStylePr w:type="firstRow">
      <w:rPr>
        <w:b/>
        <w:bCs/>
      </w:r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9D480D"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9D480D"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9D480D" w:themeFill="accent2" w:themeFillShade="99"/>
      </w:tcPr>
    </w:tblStylePr>
    <w:tblStylePr w:type="band1Vert">
      <w:tcPr>
        <w:shd w:val="clear" w:color="auto" w:fill="F7CAAC" w:themeFill="accent2" w:themeFillTint="66"/>
      </w:tcPr>
    </w:tblStylePr>
    <w:tblStylePr w:type="band1Horz">
      <w:tcPr>
        <w:shd w:val="clear" w:color="auto" w:fill="F6BE98"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453">
    <w:name w:val="Colorful Shading Accent 3"/>
    <w:basedOn w:val="12"/>
    <w:unhideWhenUsed/>
    <w:uiPriority w:val="71"/>
    <w:pPr>
      <w:spacing w:after="0" w:line="240" w:lineRule="auto"/>
    </w:pPr>
    <w:rPr>
      <w:rFonts w:ascii="Verdana" w:hAnsi="Verdana"/>
      <w:color w:val="000000" w:themeColor="text1"/>
      <w:sz w:val="18"/>
      <w:szCs w:val="18"/>
      <w14:textFill>
        <w14:solidFill>
          <w14:schemeClr w14:val="tx1"/>
        </w14:solidFill>
      </w14:textFill>
    </w:rPr>
    <w:tblPr>
      <w:tblBorders>
        <w:top w:val="single" w:color="FFC000" w:themeColor="accent4" w:sz="24" w:space="0"/>
        <w:left w:val="single" w:color="A5A5A5" w:themeColor="accent3" w:sz="4" w:space="0"/>
        <w:bottom w:val="single" w:color="A5A5A5" w:themeColor="accent3" w:sz="4" w:space="0"/>
        <w:right w:val="single" w:color="A5A5A5" w:themeColor="accent3" w:sz="4" w:space="0"/>
        <w:insideH w:val="single" w:color="FFFFFF" w:themeColor="background1" w:sz="4" w:space="0"/>
        <w:insideV w:val="single" w:color="FFFFFF" w:themeColor="background1" w:sz="4" w:space="0"/>
      </w:tblBorders>
    </w:tblPr>
    <w:tcPr>
      <w:shd w:val="clear" w:color="auto" w:fill="F6F6F6" w:themeFill="accent3" w:themeFillTint="19"/>
    </w:tcPr>
    <w:tblStylePr w:type="firstRow">
      <w:rPr>
        <w:b/>
        <w:bCs/>
      </w:rPr>
      <w:tcPr>
        <w:tcBorders>
          <w:top w:val="nil"/>
          <w:left w:val="nil"/>
          <w:bottom w:val="single" w:color="FFC000"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626262"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626262"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626262" w:themeFill="accent3" w:themeFillShade="99"/>
      </w:tcPr>
    </w:tblStylePr>
    <w:tblStylePr w:type="band1Vert">
      <w:tcPr>
        <w:shd w:val="clear" w:color="auto" w:fill="DADADA" w:themeFill="accent3" w:themeFillTint="66"/>
      </w:tcPr>
    </w:tblStylePr>
    <w:tblStylePr w:type="band1Horz">
      <w:tcPr>
        <w:shd w:val="clear" w:color="auto" w:fill="D2D2D2" w:themeFill="accent3" w:themeFillTint="7F"/>
      </w:tcPr>
    </w:tblStylePr>
  </w:style>
  <w:style w:type="table" w:styleId="454">
    <w:name w:val="Colorful Shading Accent 4"/>
    <w:basedOn w:val="12"/>
    <w:unhideWhenUsed/>
    <w:uiPriority w:val="71"/>
    <w:pPr>
      <w:spacing w:after="0" w:line="240" w:lineRule="auto"/>
    </w:pPr>
    <w:rPr>
      <w:rFonts w:ascii="Verdana" w:hAnsi="Verdana"/>
      <w:color w:val="000000" w:themeColor="text1"/>
      <w:sz w:val="18"/>
      <w:szCs w:val="18"/>
      <w14:textFill>
        <w14:solidFill>
          <w14:schemeClr w14:val="tx1"/>
        </w14:solidFill>
      </w14:textFill>
    </w:rPr>
    <w:tblPr>
      <w:tblBorders>
        <w:top w:val="single" w:color="A5A5A5" w:themeColor="accent3" w:sz="24" w:space="0"/>
        <w:left w:val="single" w:color="FFC000" w:themeColor="accent4" w:sz="4" w:space="0"/>
        <w:bottom w:val="single" w:color="FFC000" w:themeColor="accent4" w:sz="4" w:space="0"/>
        <w:right w:val="single" w:color="FFC000" w:themeColor="accent4" w:sz="4" w:space="0"/>
        <w:insideH w:val="single" w:color="FFFFFF" w:themeColor="background1" w:sz="4" w:space="0"/>
        <w:insideV w:val="single" w:color="FFFFFF" w:themeColor="background1" w:sz="4" w:space="0"/>
      </w:tblBorders>
    </w:tblPr>
    <w:tcPr>
      <w:shd w:val="clear" w:color="auto" w:fill="FFF8E5" w:themeFill="accent4" w:themeFillTint="19"/>
    </w:tcPr>
    <w:tblStylePr w:type="firstRow">
      <w:rPr>
        <w:b/>
        <w:bCs/>
      </w:rPr>
      <w:tcPr>
        <w:tcBorders>
          <w:top w:val="nil"/>
          <w:left w:val="nil"/>
          <w:bottom w:val="single" w:color="A5A5A5"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997300"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997300"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997300" w:themeFill="accent4" w:themeFillShade="99"/>
      </w:tcPr>
    </w:tblStylePr>
    <w:tblStylePr w:type="band1Vert">
      <w:tcPr>
        <w:shd w:val="clear" w:color="auto" w:fill="FFE599" w:themeFill="accent4" w:themeFillTint="66"/>
      </w:tcPr>
    </w:tblStylePr>
    <w:tblStylePr w:type="band1Horz">
      <w:tcPr>
        <w:shd w:val="clear" w:color="auto" w:fill="FFDF7F"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455">
    <w:name w:val="Colorful Shading Accent 5"/>
    <w:basedOn w:val="12"/>
    <w:unhideWhenUsed/>
    <w:uiPriority w:val="71"/>
    <w:pPr>
      <w:spacing w:after="0" w:line="240" w:lineRule="auto"/>
    </w:pPr>
    <w:rPr>
      <w:rFonts w:ascii="Verdana" w:hAnsi="Verdana"/>
      <w:color w:val="000000" w:themeColor="text1"/>
      <w:sz w:val="18"/>
      <w:szCs w:val="18"/>
      <w14:textFill>
        <w14:solidFill>
          <w14:schemeClr w14:val="tx1"/>
        </w14:solidFill>
      </w14:textFill>
    </w:rPr>
    <w:tblPr>
      <w:tblBorders>
        <w:top w:val="single" w:color="70AD47" w:themeColor="accent6" w:sz="24" w:space="0"/>
        <w:left w:val="single" w:color="5B9BD5" w:themeColor="accent5" w:sz="4" w:space="0"/>
        <w:bottom w:val="single" w:color="5B9BD5" w:themeColor="accent5" w:sz="4" w:space="0"/>
        <w:right w:val="single" w:color="5B9BD5" w:themeColor="accent5" w:sz="4" w:space="0"/>
        <w:insideH w:val="single" w:color="FFFFFF" w:themeColor="background1" w:sz="4" w:space="0"/>
        <w:insideV w:val="single" w:color="FFFFFF" w:themeColor="background1" w:sz="4" w:space="0"/>
      </w:tblBorders>
    </w:tblPr>
    <w:tcPr>
      <w:shd w:val="clear" w:color="auto" w:fill="EEF5FA" w:themeFill="accent5" w:themeFillTint="19"/>
    </w:tcPr>
    <w:tblStylePr w:type="firstRow">
      <w:rPr>
        <w:b/>
        <w:bCs/>
      </w:rPr>
      <w:tcPr>
        <w:tcBorders>
          <w:top w:val="nil"/>
          <w:left w:val="nil"/>
          <w:bottom w:val="single" w:color="70AD47"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55D91"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55D91"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55D91" w:themeFill="accent5" w:themeFillShade="99"/>
      </w:tcPr>
    </w:tblStylePr>
    <w:tblStylePr w:type="band1Vert">
      <w:tcPr>
        <w:shd w:val="clear" w:color="auto" w:fill="BDD6EE" w:themeFill="accent5" w:themeFillTint="66"/>
      </w:tcPr>
    </w:tblStylePr>
    <w:tblStylePr w:type="band1Horz">
      <w:tcPr>
        <w:shd w:val="clear" w:color="auto" w:fill="ADCDEA"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456">
    <w:name w:val="Colorful Shading Accent 6"/>
    <w:basedOn w:val="12"/>
    <w:unhideWhenUsed/>
    <w:uiPriority w:val="71"/>
    <w:pPr>
      <w:spacing w:after="0" w:line="240" w:lineRule="auto"/>
    </w:pPr>
    <w:rPr>
      <w:rFonts w:ascii="Verdana" w:hAnsi="Verdana"/>
      <w:color w:val="000000" w:themeColor="text1"/>
      <w:sz w:val="18"/>
      <w:szCs w:val="18"/>
      <w14:textFill>
        <w14:solidFill>
          <w14:schemeClr w14:val="tx1"/>
        </w14:solidFill>
      </w14:textFill>
    </w:rPr>
    <w:tblPr>
      <w:tblBorders>
        <w:top w:val="single" w:color="5B9BD5" w:themeColor="accent5" w:sz="24" w:space="0"/>
        <w:left w:val="single" w:color="70AD47" w:themeColor="accent6" w:sz="4" w:space="0"/>
        <w:bottom w:val="single" w:color="70AD47" w:themeColor="accent6" w:sz="4" w:space="0"/>
        <w:right w:val="single" w:color="70AD47" w:themeColor="accent6" w:sz="4" w:space="0"/>
        <w:insideH w:val="single" w:color="FFFFFF" w:themeColor="background1" w:sz="4" w:space="0"/>
        <w:insideV w:val="single" w:color="FFFFFF" w:themeColor="background1" w:sz="4" w:space="0"/>
      </w:tblBorders>
    </w:tblPr>
    <w:tcPr>
      <w:shd w:val="clear" w:color="auto" w:fill="F0F7EC" w:themeFill="accent6" w:themeFillTint="19"/>
    </w:tcPr>
    <w:tblStylePr w:type="firstRow">
      <w:rPr>
        <w:b/>
        <w:bCs/>
      </w:rPr>
      <w:tcPr>
        <w:tcBorders>
          <w:top w:val="nil"/>
          <w:left w:val="nil"/>
          <w:bottom w:val="single" w:color="5B9BD5"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3672A"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3672A"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3672A" w:themeFill="accent6" w:themeFillShade="99"/>
      </w:tcPr>
    </w:tblStylePr>
    <w:tblStylePr w:type="band1Vert">
      <w:tcPr>
        <w:shd w:val="clear" w:color="auto" w:fill="C5E0B3" w:themeFill="accent6" w:themeFillTint="66"/>
      </w:tcPr>
    </w:tblStylePr>
    <w:tblStylePr w:type="band1Horz">
      <w:tcPr>
        <w:shd w:val="clear" w:color="auto" w:fill="B7D8A1"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457">
    <w:name w:val="Colorful Grid"/>
    <w:basedOn w:val="12"/>
    <w:unhideWhenUsed/>
    <w:uiPriority w:val="73"/>
    <w:pPr>
      <w:spacing w:after="0" w:line="240" w:lineRule="auto"/>
    </w:pPr>
    <w:rPr>
      <w:rFonts w:ascii="Verdana" w:hAnsi="Verdana"/>
      <w:color w:val="000000" w:themeColor="text1"/>
      <w:sz w:val="18"/>
      <w:szCs w:val="18"/>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458">
    <w:name w:val="Colorful Grid Accent 1"/>
    <w:basedOn w:val="12"/>
    <w:unhideWhenUsed/>
    <w:uiPriority w:val="73"/>
    <w:pPr>
      <w:spacing w:after="0" w:line="240" w:lineRule="auto"/>
    </w:pPr>
    <w:rPr>
      <w:rFonts w:ascii="Verdana" w:hAnsi="Verdana"/>
      <w:color w:val="000000" w:themeColor="text1"/>
      <w:sz w:val="18"/>
      <w:szCs w:val="18"/>
      <w14:textFill>
        <w14:solidFill>
          <w14:schemeClr w14:val="tx1"/>
        </w14:solidFill>
      </w14:textFill>
    </w:rPr>
    <w:tblPr>
      <w:tblBorders>
        <w:insideH w:val="single" w:color="FFFFFF" w:themeColor="background1" w:sz="4" w:space="0"/>
      </w:tblBorders>
    </w:tblPr>
    <w:tcPr>
      <w:shd w:val="clear" w:color="auto" w:fill="D9E2F3" w:themeFill="accent1" w:themeFillTint="33"/>
    </w:tcPr>
    <w:tblStylePr w:type="firstRow">
      <w:rPr>
        <w:b/>
        <w:bCs/>
      </w:rPr>
      <w:tcPr>
        <w:shd w:val="clear" w:color="auto" w:fill="B4C6E7" w:themeFill="accent1" w:themeFillTint="66"/>
      </w:tcPr>
    </w:tblStylePr>
    <w:tblStylePr w:type="lastRow">
      <w:rPr>
        <w:b/>
        <w:bCs/>
        <w:color w:val="000000" w:themeColor="text1"/>
        <w14:textFill>
          <w14:solidFill>
            <w14:schemeClr w14:val="tx1"/>
          </w14:solidFill>
        </w14:textFill>
      </w:rPr>
      <w:tcPr>
        <w:shd w:val="clear" w:color="auto" w:fill="B4C6E7" w:themeFill="accent1" w:themeFillTint="66"/>
      </w:tcPr>
    </w:tblStylePr>
    <w:tblStylePr w:type="firstCol">
      <w:rPr>
        <w:color w:val="FFFFFF" w:themeColor="background1"/>
        <w14:textFill>
          <w14:solidFill>
            <w14:schemeClr w14:val="bg1"/>
          </w14:solidFill>
        </w14:textFill>
      </w:rPr>
      <w:tcPr>
        <w:shd w:val="clear" w:color="auto" w:fill="2F5496" w:themeFill="accent1" w:themeFillShade="BF"/>
      </w:tcPr>
    </w:tblStylePr>
    <w:tblStylePr w:type="lastCol">
      <w:rPr>
        <w:color w:val="FFFFFF" w:themeColor="background1"/>
        <w14:textFill>
          <w14:solidFill>
            <w14:schemeClr w14:val="bg1"/>
          </w14:solidFill>
        </w14:textFill>
      </w:rPr>
      <w:tcPr>
        <w:shd w:val="clear" w:color="auto" w:fill="2F5496" w:themeFill="accent1" w:themeFillShade="BF"/>
      </w:tcPr>
    </w:tblStylePr>
    <w:tblStylePr w:type="band1Vert">
      <w:tcPr>
        <w:shd w:val="clear" w:color="auto" w:fill="A1B8E1" w:themeFill="accent1" w:themeFillTint="7F"/>
      </w:tcPr>
    </w:tblStylePr>
    <w:tblStylePr w:type="band1Horz">
      <w:tcPr>
        <w:shd w:val="clear" w:color="auto" w:fill="A1B8E1" w:themeFill="accent1" w:themeFillTint="7F"/>
      </w:tcPr>
    </w:tblStylePr>
  </w:style>
  <w:style w:type="table" w:styleId="459">
    <w:name w:val="Colorful Grid Accent 2"/>
    <w:basedOn w:val="12"/>
    <w:unhideWhenUsed/>
    <w:uiPriority w:val="73"/>
    <w:pPr>
      <w:spacing w:after="0" w:line="240" w:lineRule="auto"/>
    </w:pPr>
    <w:rPr>
      <w:rFonts w:ascii="Verdana" w:hAnsi="Verdana"/>
      <w:color w:val="000000" w:themeColor="text1"/>
      <w:sz w:val="18"/>
      <w:szCs w:val="18"/>
      <w14:textFill>
        <w14:solidFill>
          <w14:schemeClr w14:val="tx1"/>
        </w14:solidFill>
      </w14:textFill>
    </w:rPr>
    <w:tblPr>
      <w:tblBorders>
        <w:insideH w:val="single" w:color="FFFFFF" w:themeColor="background1" w:sz="4" w:space="0"/>
      </w:tblBorders>
    </w:tblPr>
    <w:tcPr>
      <w:shd w:val="clear" w:color="auto" w:fill="FBE4D5" w:themeFill="accent2" w:themeFillTint="33"/>
    </w:tcPr>
    <w:tblStylePr w:type="firstRow">
      <w:rPr>
        <w:b/>
        <w:bCs/>
      </w:rPr>
      <w:tcPr>
        <w:shd w:val="clear" w:color="auto" w:fill="F7CAAC" w:themeFill="accent2" w:themeFillTint="66"/>
      </w:tcPr>
    </w:tblStylePr>
    <w:tblStylePr w:type="lastRow">
      <w:rPr>
        <w:b/>
        <w:bCs/>
        <w:color w:val="000000" w:themeColor="text1"/>
        <w14:textFill>
          <w14:solidFill>
            <w14:schemeClr w14:val="tx1"/>
          </w14:solidFill>
        </w14:textFill>
      </w:rPr>
      <w:tcPr>
        <w:shd w:val="clear" w:color="auto" w:fill="F7CAAC" w:themeFill="accent2" w:themeFillTint="66"/>
      </w:tcPr>
    </w:tblStylePr>
    <w:tblStylePr w:type="firstCol">
      <w:rPr>
        <w:color w:val="FFFFFF" w:themeColor="background1"/>
        <w14:textFill>
          <w14:solidFill>
            <w14:schemeClr w14:val="bg1"/>
          </w14:solidFill>
        </w14:textFill>
      </w:rPr>
      <w:tcPr>
        <w:shd w:val="clear" w:color="auto" w:fill="C55911" w:themeFill="accent2" w:themeFillShade="BF"/>
      </w:tcPr>
    </w:tblStylePr>
    <w:tblStylePr w:type="lastCol">
      <w:rPr>
        <w:color w:val="FFFFFF" w:themeColor="background1"/>
        <w14:textFill>
          <w14:solidFill>
            <w14:schemeClr w14:val="bg1"/>
          </w14:solidFill>
        </w14:textFill>
      </w:rPr>
      <w:tcPr>
        <w:shd w:val="clear" w:color="auto" w:fill="C55911" w:themeFill="accent2" w:themeFillShade="BF"/>
      </w:tcPr>
    </w:tblStylePr>
    <w:tblStylePr w:type="band1Vert">
      <w:tcPr>
        <w:shd w:val="clear" w:color="auto" w:fill="F6BE98" w:themeFill="accent2" w:themeFillTint="7F"/>
      </w:tcPr>
    </w:tblStylePr>
    <w:tblStylePr w:type="band1Horz">
      <w:tcPr>
        <w:shd w:val="clear" w:color="auto" w:fill="F6BE98" w:themeFill="accent2" w:themeFillTint="7F"/>
      </w:tcPr>
    </w:tblStylePr>
  </w:style>
  <w:style w:type="table" w:styleId="460">
    <w:name w:val="Colorful Grid Accent 3"/>
    <w:basedOn w:val="12"/>
    <w:unhideWhenUsed/>
    <w:uiPriority w:val="73"/>
    <w:pPr>
      <w:spacing w:after="0" w:line="240" w:lineRule="auto"/>
    </w:pPr>
    <w:rPr>
      <w:rFonts w:ascii="Verdana" w:hAnsi="Verdana"/>
      <w:color w:val="000000" w:themeColor="text1"/>
      <w:sz w:val="18"/>
      <w:szCs w:val="18"/>
      <w14:textFill>
        <w14:solidFill>
          <w14:schemeClr w14:val="tx1"/>
        </w14:solidFill>
      </w14:textFill>
    </w:rPr>
    <w:tblPr>
      <w:tblBorders>
        <w:insideH w:val="single" w:color="FFFFFF" w:themeColor="background1" w:sz="4" w:space="0"/>
      </w:tblBorders>
    </w:tblPr>
    <w:tcPr>
      <w:shd w:val="clear" w:color="auto" w:fill="ECECEC" w:themeFill="accent3" w:themeFillTint="33"/>
    </w:tcPr>
    <w:tblStylePr w:type="firstRow">
      <w:rPr>
        <w:b/>
        <w:bCs/>
      </w:rPr>
      <w:tcPr>
        <w:shd w:val="clear" w:color="auto" w:fill="DADADA" w:themeFill="accent3" w:themeFillTint="66"/>
      </w:tcPr>
    </w:tblStylePr>
    <w:tblStylePr w:type="lastRow">
      <w:rPr>
        <w:b/>
        <w:bCs/>
        <w:color w:val="000000" w:themeColor="text1"/>
        <w14:textFill>
          <w14:solidFill>
            <w14:schemeClr w14:val="tx1"/>
          </w14:solidFill>
        </w14:textFill>
      </w:rPr>
      <w:tcPr>
        <w:shd w:val="clear" w:color="auto" w:fill="DADADA" w:themeFill="accent3" w:themeFillTint="66"/>
      </w:tcPr>
    </w:tblStylePr>
    <w:tblStylePr w:type="firstCol">
      <w:rPr>
        <w:color w:val="FFFFFF" w:themeColor="background1"/>
        <w14:textFill>
          <w14:solidFill>
            <w14:schemeClr w14:val="bg1"/>
          </w14:solidFill>
        </w14:textFill>
      </w:rPr>
      <w:tcPr>
        <w:shd w:val="clear" w:color="auto" w:fill="7B7B7B" w:themeFill="accent3" w:themeFillShade="BF"/>
      </w:tcPr>
    </w:tblStylePr>
    <w:tblStylePr w:type="lastCol">
      <w:rPr>
        <w:color w:val="FFFFFF" w:themeColor="background1"/>
        <w14:textFill>
          <w14:solidFill>
            <w14:schemeClr w14:val="bg1"/>
          </w14:solidFill>
        </w14:textFill>
      </w:rPr>
      <w:tcPr>
        <w:shd w:val="clear" w:color="auto" w:fill="7B7B7B" w:themeFill="accent3" w:themeFillShade="BF"/>
      </w:tcPr>
    </w:tblStylePr>
    <w:tblStylePr w:type="band1Vert">
      <w:tcPr>
        <w:shd w:val="clear" w:color="auto" w:fill="D2D2D2" w:themeFill="accent3" w:themeFillTint="7F"/>
      </w:tcPr>
    </w:tblStylePr>
    <w:tblStylePr w:type="band1Horz">
      <w:tcPr>
        <w:shd w:val="clear" w:color="auto" w:fill="D2D2D2" w:themeFill="accent3" w:themeFillTint="7F"/>
      </w:tcPr>
    </w:tblStylePr>
  </w:style>
  <w:style w:type="table" w:styleId="461">
    <w:name w:val="Colorful Grid Accent 4"/>
    <w:basedOn w:val="12"/>
    <w:unhideWhenUsed/>
    <w:uiPriority w:val="73"/>
    <w:pPr>
      <w:spacing w:after="0" w:line="240" w:lineRule="auto"/>
    </w:pPr>
    <w:rPr>
      <w:rFonts w:ascii="Verdana" w:hAnsi="Verdana"/>
      <w:color w:val="000000" w:themeColor="text1"/>
      <w:sz w:val="18"/>
      <w:szCs w:val="18"/>
      <w14:textFill>
        <w14:solidFill>
          <w14:schemeClr w14:val="tx1"/>
        </w14:solidFill>
      </w14:textFill>
    </w:rPr>
    <w:tblPr>
      <w:tblBorders>
        <w:insideH w:val="single" w:color="FFFFFF" w:themeColor="background1" w:sz="4" w:space="0"/>
      </w:tblBorders>
    </w:tblPr>
    <w:tcPr>
      <w:shd w:val="clear" w:color="auto" w:fill="FEF2CC" w:themeFill="accent4" w:themeFillTint="33"/>
    </w:tcPr>
    <w:tblStylePr w:type="firstRow">
      <w:rPr>
        <w:b/>
        <w:bCs/>
      </w:rPr>
      <w:tcPr>
        <w:shd w:val="clear" w:color="auto" w:fill="FFE599" w:themeFill="accent4" w:themeFillTint="66"/>
      </w:tcPr>
    </w:tblStylePr>
    <w:tblStylePr w:type="lastRow">
      <w:rPr>
        <w:b/>
        <w:bCs/>
        <w:color w:val="000000" w:themeColor="text1"/>
        <w14:textFill>
          <w14:solidFill>
            <w14:schemeClr w14:val="tx1"/>
          </w14:solidFill>
        </w14:textFill>
      </w:rPr>
      <w:tcPr>
        <w:shd w:val="clear" w:color="auto" w:fill="FFE599" w:themeFill="accent4" w:themeFillTint="66"/>
      </w:tcPr>
    </w:tblStylePr>
    <w:tblStylePr w:type="firstCol">
      <w:rPr>
        <w:color w:val="FFFFFF" w:themeColor="background1"/>
        <w14:textFill>
          <w14:solidFill>
            <w14:schemeClr w14:val="bg1"/>
          </w14:solidFill>
        </w14:textFill>
      </w:rPr>
      <w:tcPr>
        <w:shd w:val="clear" w:color="auto" w:fill="BE8F00" w:themeFill="accent4" w:themeFillShade="BF"/>
      </w:tcPr>
    </w:tblStylePr>
    <w:tblStylePr w:type="lastCol">
      <w:rPr>
        <w:color w:val="FFFFFF" w:themeColor="background1"/>
        <w14:textFill>
          <w14:solidFill>
            <w14:schemeClr w14:val="bg1"/>
          </w14:solidFill>
        </w14:textFill>
      </w:rPr>
      <w:tcPr>
        <w:shd w:val="clear" w:color="auto" w:fill="BE8F00" w:themeFill="accent4" w:themeFillShade="BF"/>
      </w:tcPr>
    </w:tblStylePr>
    <w:tblStylePr w:type="band1Vert">
      <w:tcPr>
        <w:shd w:val="clear" w:color="auto" w:fill="FFDF7F" w:themeFill="accent4" w:themeFillTint="7F"/>
      </w:tcPr>
    </w:tblStylePr>
    <w:tblStylePr w:type="band1Horz">
      <w:tcPr>
        <w:shd w:val="clear" w:color="auto" w:fill="FFDF7F" w:themeFill="accent4" w:themeFillTint="7F"/>
      </w:tcPr>
    </w:tblStylePr>
  </w:style>
  <w:style w:type="table" w:styleId="462">
    <w:name w:val="Colorful Grid Accent 5"/>
    <w:basedOn w:val="12"/>
    <w:unhideWhenUsed/>
    <w:uiPriority w:val="73"/>
    <w:pPr>
      <w:spacing w:after="0" w:line="240" w:lineRule="auto"/>
    </w:pPr>
    <w:rPr>
      <w:rFonts w:ascii="Verdana" w:hAnsi="Verdana"/>
      <w:color w:val="000000" w:themeColor="text1"/>
      <w:sz w:val="18"/>
      <w:szCs w:val="18"/>
      <w14:textFill>
        <w14:solidFill>
          <w14:schemeClr w14:val="tx1"/>
        </w14:solidFill>
      </w14:textFill>
    </w:rPr>
    <w:tblPr>
      <w:tblBorders>
        <w:insideH w:val="single" w:color="FFFFFF" w:themeColor="background1" w:sz="4" w:space="0"/>
      </w:tblBorders>
    </w:tblPr>
    <w:tcPr>
      <w:shd w:val="clear" w:color="auto" w:fill="DEEAF6" w:themeFill="accent5" w:themeFillTint="33"/>
    </w:tcPr>
    <w:tblStylePr w:type="firstRow">
      <w:rPr>
        <w:b/>
        <w:bCs/>
      </w:rPr>
      <w:tcPr>
        <w:shd w:val="clear" w:color="auto" w:fill="BDD6EE" w:themeFill="accent5" w:themeFillTint="66"/>
      </w:tcPr>
    </w:tblStylePr>
    <w:tblStylePr w:type="lastRow">
      <w:rPr>
        <w:b/>
        <w:bCs/>
        <w:color w:val="000000" w:themeColor="text1"/>
        <w14:textFill>
          <w14:solidFill>
            <w14:schemeClr w14:val="tx1"/>
          </w14:solidFill>
        </w14:textFill>
      </w:rPr>
      <w:tcPr>
        <w:shd w:val="clear" w:color="auto" w:fill="BDD6EE" w:themeFill="accent5" w:themeFillTint="66"/>
      </w:tcPr>
    </w:tblStylePr>
    <w:tblStylePr w:type="firstCol">
      <w:rPr>
        <w:color w:val="FFFFFF" w:themeColor="background1"/>
        <w14:textFill>
          <w14:solidFill>
            <w14:schemeClr w14:val="bg1"/>
          </w14:solidFill>
        </w14:textFill>
      </w:rPr>
      <w:tcPr>
        <w:shd w:val="clear" w:color="auto" w:fill="2E75B5" w:themeFill="accent5" w:themeFillShade="BF"/>
      </w:tcPr>
    </w:tblStylePr>
    <w:tblStylePr w:type="lastCol">
      <w:rPr>
        <w:color w:val="FFFFFF" w:themeColor="background1"/>
        <w14:textFill>
          <w14:solidFill>
            <w14:schemeClr w14:val="bg1"/>
          </w14:solidFill>
        </w14:textFill>
      </w:rPr>
      <w:tcPr>
        <w:shd w:val="clear" w:color="auto" w:fill="2E75B5" w:themeFill="accent5" w:themeFillShade="BF"/>
      </w:tcPr>
    </w:tblStylePr>
    <w:tblStylePr w:type="band1Vert">
      <w:tcPr>
        <w:shd w:val="clear" w:color="auto" w:fill="ADCDEA" w:themeFill="accent5" w:themeFillTint="7F"/>
      </w:tcPr>
    </w:tblStylePr>
    <w:tblStylePr w:type="band1Horz">
      <w:tcPr>
        <w:shd w:val="clear" w:color="auto" w:fill="ADCDEA" w:themeFill="accent5" w:themeFillTint="7F"/>
      </w:tcPr>
    </w:tblStylePr>
  </w:style>
  <w:style w:type="table" w:styleId="463">
    <w:name w:val="Colorful Grid Accent 6"/>
    <w:basedOn w:val="12"/>
    <w:unhideWhenUsed/>
    <w:uiPriority w:val="73"/>
    <w:pPr>
      <w:spacing w:after="0" w:line="240" w:lineRule="auto"/>
    </w:pPr>
    <w:rPr>
      <w:rFonts w:ascii="Verdana" w:hAnsi="Verdana"/>
      <w:color w:val="000000" w:themeColor="text1"/>
      <w:sz w:val="18"/>
      <w:szCs w:val="18"/>
      <w14:textFill>
        <w14:solidFill>
          <w14:schemeClr w14:val="tx1"/>
        </w14:solidFill>
      </w14:textFill>
    </w:rPr>
    <w:tblPr>
      <w:tblBorders>
        <w:insideH w:val="single" w:color="FFFFFF" w:themeColor="background1" w:sz="4" w:space="0"/>
      </w:tblBorders>
    </w:tblPr>
    <w:tcPr>
      <w:shd w:val="clear" w:color="auto" w:fill="E2EFD9" w:themeFill="accent6" w:themeFillTint="33"/>
    </w:tcPr>
    <w:tblStylePr w:type="firstRow">
      <w:rPr>
        <w:b/>
        <w:bCs/>
      </w:rPr>
      <w:tcPr>
        <w:shd w:val="clear" w:color="auto" w:fill="C5E0B3" w:themeFill="accent6" w:themeFillTint="66"/>
      </w:tcPr>
    </w:tblStylePr>
    <w:tblStylePr w:type="lastRow">
      <w:rPr>
        <w:b/>
        <w:bCs/>
        <w:color w:val="000000" w:themeColor="text1"/>
        <w14:textFill>
          <w14:solidFill>
            <w14:schemeClr w14:val="tx1"/>
          </w14:solidFill>
        </w14:textFill>
      </w:rPr>
      <w:tcPr>
        <w:shd w:val="clear" w:color="auto" w:fill="C5E0B3" w:themeFill="accent6" w:themeFillTint="66"/>
      </w:tcPr>
    </w:tblStylePr>
    <w:tblStylePr w:type="firstCol">
      <w:rPr>
        <w:color w:val="FFFFFF" w:themeColor="background1"/>
        <w14:textFill>
          <w14:solidFill>
            <w14:schemeClr w14:val="bg1"/>
          </w14:solidFill>
        </w14:textFill>
      </w:rPr>
      <w:tcPr>
        <w:shd w:val="clear" w:color="auto" w:fill="538135" w:themeFill="accent6" w:themeFillShade="BF"/>
      </w:tcPr>
    </w:tblStylePr>
    <w:tblStylePr w:type="lastCol">
      <w:rPr>
        <w:color w:val="FFFFFF" w:themeColor="background1"/>
        <w14:textFill>
          <w14:solidFill>
            <w14:schemeClr w14:val="bg1"/>
          </w14:solidFill>
        </w14:textFill>
      </w:rPr>
      <w:tcPr>
        <w:shd w:val="clear" w:color="auto" w:fill="538135" w:themeFill="accent6" w:themeFillShade="BF"/>
      </w:tcPr>
    </w:tblStylePr>
    <w:tblStylePr w:type="band1Vert">
      <w:tcPr>
        <w:shd w:val="clear" w:color="auto" w:fill="B7D8A1" w:themeFill="accent6" w:themeFillTint="7F"/>
      </w:tcPr>
    </w:tblStylePr>
    <w:tblStylePr w:type="band1Horz">
      <w:tcPr>
        <w:shd w:val="clear" w:color="auto" w:fill="B7D8A1" w:themeFill="accent6" w:themeFillTint="7F"/>
      </w:tcPr>
    </w:tblStylePr>
  </w:style>
  <w:style w:type="table" w:styleId="464">
    <w:name w:val="Colorful List"/>
    <w:basedOn w:val="12"/>
    <w:unhideWhenUsed/>
    <w:uiPriority w:val="72"/>
    <w:pPr>
      <w:spacing w:after="0" w:line="240" w:lineRule="auto"/>
    </w:pPr>
    <w:rPr>
      <w:rFonts w:ascii="Verdana" w:hAnsi="Verdana"/>
      <w:color w:val="000000" w:themeColor="text1"/>
      <w:sz w:val="18"/>
      <w:szCs w:val="18"/>
      <w14:textFill>
        <w14:solidFill>
          <w14:schemeClr w14:val="tx1"/>
        </w14:solidFill>
      </w14:textFill>
    </w:r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D26012" w:themeFill="accent2" w:themeFillShade="CC"/>
      </w:tcPr>
    </w:tblStylePr>
    <w:tblStylePr w:type="lastRow">
      <w:rPr>
        <w:b/>
        <w:bCs/>
        <w:color w:val="D26012"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465">
    <w:name w:val="Colorful List Accent 1"/>
    <w:basedOn w:val="12"/>
    <w:unhideWhenUsed/>
    <w:uiPriority w:val="72"/>
    <w:pPr>
      <w:spacing w:after="0" w:line="240" w:lineRule="auto"/>
    </w:pPr>
    <w:rPr>
      <w:rFonts w:ascii="Verdana" w:hAnsi="Verdana"/>
      <w:color w:val="000000" w:themeColor="text1"/>
      <w:sz w:val="18"/>
      <w:szCs w:val="18"/>
      <w14:textFill>
        <w14:solidFill>
          <w14:schemeClr w14:val="tx1"/>
        </w14:solidFill>
      </w14:textFill>
    </w:rPr>
    <w:tcPr>
      <w:shd w:val="clear" w:color="auto" w:fill="ECF1F9"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D26012" w:themeFill="accent2" w:themeFillShade="CC"/>
      </w:tcPr>
    </w:tblStylePr>
    <w:tblStylePr w:type="lastRow">
      <w:rPr>
        <w:b/>
        <w:bCs/>
        <w:color w:val="D26012"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0DCF0" w:themeFill="accent1" w:themeFillTint="3F"/>
      </w:tcPr>
    </w:tblStylePr>
    <w:tblStylePr w:type="band1Horz">
      <w:tcPr>
        <w:shd w:val="clear" w:color="auto" w:fill="D9E2F3" w:themeFill="accent1" w:themeFillTint="33"/>
      </w:tcPr>
    </w:tblStylePr>
  </w:style>
  <w:style w:type="table" w:styleId="466">
    <w:name w:val="Colorful List Accent 2"/>
    <w:basedOn w:val="12"/>
    <w:unhideWhenUsed/>
    <w:uiPriority w:val="72"/>
    <w:pPr>
      <w:spacing w:after="0" w:line="240" w:lineRule="auto"/>
    </w:pPr>
    <w:rPr>
      <w:rFonts w:ascii="Verdana" w:hAnsi="Verdana"/>
      <w:color w:val="000000" w:themeColor="text1"/>
      <w:sz w:val="18"/>
      <w:szCs w:val="18"/>
      <w14:textFill>
        <w14:solidFill>
          <w14:schemeClr w14:val="tx1"/>
        </w14:solidFill>
      </w14:textFill>
    </w:rPr>
    <w:tcPr>
      <w:shd w:val="clear" w:color="auto" w:fill="FDF2EA"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D26012" w:themeFill="accent2" w:themeFillShade="CC"/>
      </w:tcPr>
    </w:tblStylePr>
    <w:tblStylePr w:type="lastRow">
      <w:rPr>
        <w:b/>
        <w:bCs/>
        <w:color w:val="D26012"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ADECC" w:themeFill="accent2" w:themeFillTint="3F"/>
      </w:tcPr>
    </w:tblStylePr>
    <w:tblStylePr w:type="band1Horz">
      <w:tcPr>
        <w:shd w:val="clear" w:color="auto" w:fill="FBE4D5" w:themeFill="accent2" w:themeFillTint="33"/>
      </w:tcPr>
    </w:tblStylePr>
  </w:style>
  <w:style w:type="table" w:styleId="467">
    <w:name w:val="Colorful List Accent 3"/>
    <w:basedOn w:val="12"/>
    <w:unhideWhenUsed/>
    <w:uiPriority w:val="72"/>
    <w:pPr>
      <w:spacing w:after="0" w:line="240" w:lineRule="auto"/>
    </w:pPr>
    <w:rPr>
      <w:rFonts w:ascii="Verdana" w:hAnsi="Verdana"/>
      <w:color w:val="000000" w:themeColor="text1"/>
      <w:sz w:val="18"/>
      <w:szCs w:val="18"/>
      <w14:textFill>
        <w14:solidFill>
          <w14:schemeClr w14:val="tx1"/>
        </w14:solidFill>
      </w14:textFill>
    </w:rPr>
    <w:tcPr>
      <w:shd w:val="clear" w:color="auto" w:fill="F6F6F6"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CC9900" w:themeFill="accent4" w:themeFillShade="CC"/>
      </w:tcPr>
    </w:tblStylePr>
    <w:tblStylePr w:type="lastRow">
      <w:rPr>
        <w:b/>
        <w:bCs/>
        <w:color w:val="CC9A00"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8E8E8" w:themeFill="accent3" w:themeFillTint="3F"/>
      </w:tcPr>
    </w:tblStylePr>
    <w:tblStylePr w:type="band1Horz">
      <w:tcPr>
        <w:shd w:val="clear" w:color="auto" w:fill="ECECEC" w:themeFill="accent3" w:themeFillTint="33"/>
      </w:tcPr>
    </w:tblStylePr>
  </w:style>
  <w:style w:type="table" w:styleId="468">
    <w:name w:val="Colorful List Accent 4"/>
    <w:basedOn w:val="12"/>
    <w:unhideWhenUsed/>
    <w:uiPriority w:val="72"/>
    <w:pPr>
      <w:spacing w:after="0" w:line="240" w:lineRule="auto"/>
    </w:pPr>
    <w:rPr>
      <w:rFonts w:ascii="Verdana" w:hAnsi="Verdana"/>
      <w:color w:val="000000" w:themeColor="text1"/>
      <w:sz w:val="18"/>
      <w:szCs w:val="18"/>
      <w14:textFill>
        <w14:solidFill>
          <w14:schemeClr w14:val="tx1"/>
        </w14:solidFill>
      </w14:textFill>
    </w:rPr>
    <w:tcPr>
      <w:shd w:val="clear" w:color="auto" w:fill="FFF8E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838383" w:themeFill="accent3" w:themeFillShade="CC"/>
      </w:tcPr>
    </w:tblStylePr>
    <w:tblStylePr w:type="lastRow">
      <w:rPr>
        <w:b/>
        <w:bCs/>
        <w:color w:val="848484"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FEFBF" w:themeFill="accent4" w:themeFillTint="3F"/>
      </w:tcPr>
    </w:tblStylePr>
    <w:tblStylePr w:type="band1Horz">
      <w:tcPr>
        <w:shd w:val="clear" w:color="auto" w:fill="FEF2CC" w:themeFill="accent4" w:themeFillTint="33"/>
      </w:tcPr>
    </w:tblStylePr>
  </w:style>
  <w:style w:type="table" w:styleId="469">
    <w:name w:val="Colorful List Accent 5"/>
    <w:basedOn w:val="12"/>
    <w:unhideWhenUsed/>
    <w:uiPriority w:val="72"/>
    <w:pPr>
      <w:spacing w:after="0" w:line="240" w:lineRule="auto"/>
    </w:pPr>
    <w:rPr>
      <w:rFonts w:ascii="Verdana" w:hAnsi="Verdana"/>
      <w:color w:val="000000" w:themeColor="text1"/>
      <w:sz w:val="18"/>
      <w:szCs w:val="18"/>
      <w14:textFill>
        <w14:solidFill>
          <w14:schemeClr w14:val="tx1"/>
        </w14:solidFill>
      </w14:textFill>
    </w:rPr>
    <w:tcPr>
      <w:shd w:val="clear" w:color="auto" w:fill="EEF5FA"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598A38" w:themeFill="accent6" w:themeFillShade="CC"/>
      </w:tcPr>
    </w:tblStylePr>
    <w:tblStylePr w:type="lastRow">
      <w:rPr>
        <w:b/>
        <w:bCs/>
        <w:color w:val="5A8A39"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6E6F4" w:themeFill="accent5" w:themeFillTint="3F"/>
      </w:tcPr>
    </w:tblStylePr>
    <w:tblStylePr w:type="band1Horz">
      <w:tcPr>
        <w:shd w:val="clear" w:color="auto" w:fill="DEEAF6" w:themeFill="accent5" w:themeFillTint="33"/>
      </w:tcPr>
    </w:tblStylePr>
  </w:style>
  <w:style w:type="table" w:styleId="470">
    <w:name w:val="Colorful List Accent 6"/>
    <w:basedOn w:val="12"/>
    <w:unhideWhenUsed/>
    <w:uiPriority w:val="72"/>
    <w:pPr>
      <w:spacing w:after="0" w:line="240" w:lineRule="auto"/>
    </w:pPr>
    <w:rPr>
      <w:rFonts w:ascii="Verdana" w:hAnsi="Verdana"/>
      <w:color w:val="000000" w:themeColor="text1"/>
      <w:sz w:val="18"/>
      <w:szCs w:val="18"/>
      <w14:textFill>
        <w14:solidFill>
          <w14:schemeClr w14:val="tx1"/>
        </w14:solidFill>
      </w14:textFill>
    </w:rPr>
    <w:tcPr>
      <w:shd w:val="clear" w:color="auto" w:fill="F0F7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17DC1" w:themeFill="accent5" w:themeFillShade="CC"/>
      </w:tcPr>
    </w:tblStylePr>
    <w:tblStylePr w:type="lastRow">
      <w:rPr>
        <w:b/>
        <w:bCs/>
        <w:color w:val="327DC2"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BEBD0" w:themeFill="accent6" w:themeFillTint="3F"/>
      </w:tcPr>
    </w:tblStylePr>
    <w:tblStylePr w:type="band1Horz">
      <w:tcPr>
        <w:shd w:val="clear" w:color="auto" w:fill="E2EFD9" w:themeFill="accent6" w:themeFillTint="33"/>
      </w:tcPr>
    </w:tblStylePr>
  </w:style>
  <w:style w:type="paragraph" w:styleId="471">
    <w:name w:val="Quote"/>
    <w:basedOn w:val="1"/>
    <w:next w:val="1"/>
    <w:link w:val="472"/>
    <w:qFormat/>
    <w:uiPriority w:val="29"/>
    <w:pPr>
      <w:spacing w:before="260" w:after="260"/>
      <w:ind w:left="567" w:right="567"/>
    </w:pPr>
    <w:rPr>
      <w:b/>
      <w:iCs/>
      <w:color w:val="000000" w:themeColor="text1"/>
      <w:sz w:val="20"/>
      <w14:textFill>
        <w14:solidFill>
          <w14:schemeClr w14:val="tx1"/>
        </w14:solidFill>
      </w14:textFill>
    </w:rPr>
  </w:style>
  <w:style w:type="character" w:customStyle="1" w:styleId="472">
    <w:name w:val="Цитата 2 Знак"/>
    <w:basedOn w:val="11"/>
    <w:link w:val="471"/>
    <w:uiPriority w:val="29"/>
    <w:rPr>
      <w:rFonts w:ascii="Verdana" w:hAnsi="Verdana"/>
      <w:b/>
      <w:iCs/>
      <w:color w:val="000000" w:themeColor="text1"/>
      <w:sz w:val="20"/>
      <w:szCs w:val="18"/>
      <w:lang w:val="en-GB"/>
      <w14:textFill>
        <w14:solidFill>
          <w14:schemeClr w14:val="tx1"/>
        </w14:solidFill>
      </w14:textFill>
    </w:rPr>
  </w:style>
  <w:style w:type="character" w:customStyle="1" w:styleId="473">
    <w:name w:val="Quote Char1"/>
    <w:basedOn w:val="11"/>
    <w:uiPriority w:val="29"/>
    <w:rPr>
      <w:rFonts w:ascii="Verdana" w:hAnsi="Verdana" w:eastAsia="Times New Roman" w:cs="Times New Roman"/>
      <w:i/>
      <w:iCs/>
      <w:color w:val="404040" w:themeColor="text1" w:themeTint="BF"/>
      <w:sz w:val="18"/>
      <w:szCs w:val="18"/>
      <w:lang w:eastAsia="da-DK"/>
      <w14:textFill>
        <w14:solidFill>
          <w14:schemeClr w14:val="tx1">
            <w14:lumMod w14:val="75000"/>
            <w14:lumOff w14:val="25000"/>
          </w14:schemeClr>
        </w14:solidFill>
      </w14:textFill>
    </w:rPr>
  </w:style>
  <w:style w:type="paragraph" w:customStyle="1" w:styleId="474">
    <w:name w:val="Report Table Body Text"/>
    <w:basedOn w:val="1"/>
    <w:link w:val="496"/>
    <w:uiPriority w:val="0"/>
    <w:pPr>
      <w:spacing w:before="80" w:after="80" w:line="240" w:lineRule="exact"/>
    </w:pPr>
    <w:rPr>
      <w:rFonts w:ascii="Arial" w:hAnsi="Arial"/>
      <w:snapToGrid w:val="0"/>
      <w:sz w:val="20"/>
      <w:lang w:eastAsia="en-GB"/>
    </w:rPr>
  </w:style>
  <w:style w:type="paragraph" w:customStyle="1" w:styleId="475">
    <w:name w:val="Authorisation Box"/>
    <w:basedOn w:val="1"/>
    <w:uiPriority w:val="0"/>
    <w:pPr>
      <w:spacing w:before="120" w:line="240" w:lineRule="auto"/>
    </w:pPr>
    <w:rPr>
      <w:rFonts w:ascii="Arial" w:hAnsi="Arial"/>
      <w:bCs/>
      <w:snapToGrid w:val="0"/>
      <w:lang w:eastAsia="en-GB"/>
    </w:rPr>
  </w:style>
  <w:style w:type="paragraph" w:customStyle="1" w:styleId="476">
    <w:name w:val="VCR Table Title"/>
    <w:basedOn w:val="1"/>
    <w:next w:val="1"/>
    <w:uiPriority w:val="0"/>
    <w:pPr>
      <w:spacing w:before="80" w:after="80" w:line="240" w:lineRule="exact"/>
    </w:pPr>
    <w:rPr>
      <w:rFonts w:ascii="Arial" w:hAnsi="Arial"/>
      <w:b/>
      <w:bCs/>
      <w:lang w:eastAsia="en-GB"/>
    </w:rPr>
  </w:style>
  <w:style w:type="paragraph" w:customStyle="1" w:styleId="477">
    <w:name w:val="Report Body Text"/>
    <w:basedOn w:val="1"/>
    <w:link w:val="478"/>
    <w:qFormat/>
    <w:uiPriority w:val="0"/>
    <w:pPr>
      <w:spacing w:before="120" w:line="280" w:lineRule="exact"/>
    </w:pPr>
    <w:rPr>
      <w:rFonts w:ascii="Arial" w:hAnsi="Arial"/>
      <w:snapToGrid w:val="0"/>
      <w:lang w:eastAsia="en-GB"/>
    </w:rPr>
  </w:style>
  <w:style w:type="character" w:customStyle="1" w:styleId="478">
    <w:name w:val="Report Body Text Char"/>
    <w:basedOn w:val="11"/>
    <w:link w:val="477"/>
    <w:uiPriority w:val="0"/>
    <w:rPr>
      <w:rFonts w:ascii="Arial" w:hAnsi="Arial" w:eastAsia="Times New Roman" w:cs="Times New Roman"/>
      <w:snapToGrid w:val="0"/>
      <w:sz w:val="18"/>
      <w:lang w:eastAsia="en-GB"/>
    </w:rPr>
  </w:style>
  <w:style w:type="table" w:customStyle="1" w:styleId="479">
    <w:name w:val="Сетка таблицы1"/>
    <w:basedOn w:val="12"/>
    <w:uiPriority w:val="39"/>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480">
    <w:name w:val="Default"/>
    <w:qFormat/>
    <w:uiPriority w:val="0"/>
    <w:pPr>
      <w:autoSpaceDE w:val="0"/>
      <w:autoSpaceDN w:val="0"/>
      <w:adjustRightInd w:val="0"/>
      <w:spacing w:after="0" w:line="240" w:lineRule="auto"/>
    </w:pPr>
    <w:rPr>
      <w:rFonts w:ascii="Arial" w:hAnsi="Arial" w:eastAsia="Times New Roman" w:cs="Arial"/>
      <w:color w:val="000000"/>
      <w:sz w:val="24"/>
      <w:szCs w:val="24"/>
      <w:lang w:val="en-GB" w:eastAsia="en-US" w:bidi="ar-SA"/>
    </w:rPr>
  </w:style>
  <w:style w:type="character" w:customStyle="1" w:styleId="481">
    <w:name w:val="Текст сноски Знак2"/>
    <w:basedOn w:val="11"/>
    <w:uiPriority w:val="99"/>
    <w:rPr>
      <w:sz w:val="13"/>
      <w:szCs w:val="20"/>
      <w:lang w:val="en-GB"/>
    </w:rPr>
  </w:style>
  <w:style w:type="paragraph" w:customStyle="1" w:styleId="482">
    <w:name w:val="Report Sub-Bullet"/>
    <w:basedOn w:val="1"/>
    <w:uiPriority w:val="0"/>
    <w:pPr>
      <w:numPr>
        <w:ilvl w:val="1"/>
        <w:numId w:val="15"/>
      </w:numPr>
      <w:spacing w:before="60" w:after="60" w:line="280" w:lineRule="exact"/>
    </w:pPr>
    <w:rPr>
      <w:rFonts w:ascii="Arial" w:hAnsi="Arial"/>
      <w:snapToGrid w:val="0"/>
      <w:lang w:eastAsia="en-GB"/>
    </w:rPr>
  </w:style>
  <w:style w:type="paragraph" w:customStyle="1" w:styleId="483">
    <w:name w:val="Report Bullet"/>
    <w:basedOn w:val="1"/>
    <w:qFormat/>
    <w:uiPriority w:val="99"/>
    <w:pPr>
      <w:numPr>
        <w:ilvl w:val="0"/>
        <w:numId w:val="15"/>
      </w:numPr>
      <w:spacing w:before="60" w:after="60" w:line="280" w:lineRule="exact"/>
    </w:pPr>
    <w:rPr>
      <w:rFonts w:ascii="Arial" w:hAnsi="Arial"/>
      <w:snapToGrid w:val="0"/>
      <w:lang w:eastAsia="en-GB"/>
    </w:rPr>
  </w:style>
  <w:style w:type="character" w:customStyle="1" w:styleId="484">
    <w:name w:val="Название объекта Знак"/>
    <w:basedOn w:val="11"/>
    <w:link w:val="41"/>
    <w:uiPriority w:val="3"/>
    <w:rPr>
      <w:rFonts w:ascii="Verdana" w:hAnsi="Verdana"/>
      <w:b/>
      <w:bCs/>
      <w:color w:val="009DE0"/>
      <w:sz w:val="15"/>
      <w:szCs w:val="15"/>
      <w:lang w:eastAsia="da-DK"/>
    </w:rPr>
  </w:style>
  <w:style w:type="character" w:customStyle="1" w:styleId="485">
    <w:name w:val="Абзац списка Знак"/>
    <w:basedOn w:val="11"/>
    <w:link w:val="249"/>
    <w:locked/>
    <w:uiPriority w:val="0"/>
    <w:rPr>
      <w:rFonts w:ascii="Verdana" w:hAnsi="Verdana"/>
      <w:sz w:val="18"/>
      <w:szCs w:val="18"/>
      <w:lang w:val="en-GB"/>
    </w:rPr>
  </w:style>
  <w:style w:type="character" w:customStyle="1" w:styleId="486">
    <w:name w:val="Heading 2 Char3"/>
    <w:uiPriority w:val="0"/>
    <w:rPr>
      <w:rFonts w:cs="Arial"/>
      <w:b/>
      <w:bCs/>
      <w:iCs/>
      <w:szCs w:val="28"/>
    </w:rPr>
  </w:style>
  <w:style w:type="table" w:customStyle="1" w:styleId="487">
    <w:name w:val="Сетка таблицы2"/>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88">
    <w:name w:val="Сетка таблицы3"/>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89">
    <w:name w:val="Сетка таблицы4"/>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90">
    <w:name w:val="apple-converted-space"/>
    <w:basedOn w:val="11"/>
    <w:uiPriority w:val="0"/>
  </w:style>
  <w:style w:type="paragraph" w:customStyle="1" w:styleId="491">
    <w:name w:val="текст сноски"/>
    <w:basedOn w:val="1"/>
    <w:next w:val="1"/>
    <w:link w:val="492"/>
    <w:uiPriority w:val="0"/>
    <w:pPr>
      <w:spacing w:after="0" w:line="240" w:lineRule="auto"/>
    </w:pPr>
    <w:rPr>
      <w:rFonts w:ascii="Times New Roman" w:hAnsi="Times New Roman"/>
      <w:szCs w:val="20"/>
      <w:lang w:eastAsia="ru-RU"/>
    </w:rPr>
  </w:style>
  <w:style w:type="character" w:customStyle="1" w:styleId="492">
    <w:name w:val="текст сноски Знак"/>
    <w:basedOn w:val="11"/>
    <w:link w:val="491"/>
    <w:uiPriority w:val="0"/>
    <w:rPr>
      <w:rFonts w:ascii="Times New Roman" w:hAnsi="Times New Roman" w:eastAsia="Times New Roman" w:cs="Times New Roman"/>
      <w:sz w:val="18"/>
      <w:szCs w:val="20"/>
      <w:lang w:eastAsia="ru-RU"/>
    </w:rPr>
  </w:style>
  <w:style w:type="table" w:customStyle="1" w:styleId="493">
    <w:name w:val="Сетка таблицы5"/>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94">
    <w:name w:val="таблица без шапки1"/>
    <w:basedOn w:val="12"/>
    <w:uiPriority w:val="0"/>
    <w:pPr>
      <w:spacing w:after="0" w:line="240" w:lineRule="auto"/>
    </w:pPr>
    <w:rPr>
      <w:rFonts w:ascii="Times New Roman" w:hAnsi="Times New Roman" w:eastAsia="Times New Roman" w:cs="Times New Roman"/>
      <w:sz w:val="20"/>
      <w:szCs w:val="20"/>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495">
    <w:name w:val="Revision"/>
    <w:hidden/>
    <w:semiHidden/>
    <w:uiPriority w:val="99"/>
    <w:pPr>
      <w:spacing w:after="0" w:line="240" w:lineRule="auto"/>
    </w:pPr>
    <w:rPr>
      <w:rFonts w:ascii="Verdana" w:hAnsi="Verdana" w:eastAsia="Times New Roman" w:cs="Times New Roman"/>
      <w:sz w:val="18"/>
      <w:szCs w:val="18"/>
      <w:lang w:val="en-GB" w:eastAsia="da-DK" w:bidi="ar-SA"/>
    </w:rPr>
  </w:style>
  <w:style w:type="character" w:customStyle="1" w:styleId="496">
    <w:name w:val="Report Table Body Text Char"/>
    <w:link w:val="474"/>
    <w:uiPriority w:val="0"/>
    <w:rPr>
      <w:rFonts w:ascii="Arial" w:hAnsi="Arial" w:eastAsia="Times New Roman" w:cs="Times New Roman"/>
      <w:snapToGrid w:val="0"/>
      <w:sz w:val="20"/>
      <w:lang w:eastAsia="en-GB"/>
    </w:rPr>
  </w:style>
  <w:style w:type="paragraph" w:customStyle="1" w:styleId="497">
    <w:name w:val="Report Table Sub-Heading Centre"/>
    <w:basedOn w:val="1"/>
    <w:qFormat/>
    <w:uiPriority w:val="0"/>
    <w:pPr>
      <w:keepLines/>
      <w:spacing w:before="80" w:after="80" w:line="240" w:lineRule="exact"/>
      <w:jc w:val="center"/>
    </w:pPr>
    <w:rPr>
      <w:rFonts w:ascii="Arial" w:hAnsi="Arial"/>
      <w:b/>
      <w:snapToGrid w:val="0"/>
      <w:sz w:val="20"/>
      <w:lang w:eastAsia="en-GB"/>
    </w:rPr>
  </w:style>
  <w:style w:type="character" w:customStyle="1" w:styleId="498">
    <w:name w:val="Текст сноски Знак1"/>
    <w:basedOn w:val="11"/>
    <w:qFormat/>
    <w:uiPriority w:val="0"/>
    <w:rPr>
      <w:sz w:val="18"/>
      <w:szCs w:val="22"/>
      <w:lang w:val="en-GB" w:eastAsia="ru-RU" w:bidi="ar-SA"/>
    </w:rPr>
  </w:style>
  <w:style w:type="paragraph" w:customStyle="1" w:styleId="499">
    <w:name w:val="шапка-табл"/>
    <w:basedOn w:val="1"/>
    <w:link w:val="504"/>
    <w:uiPriority w:val="0"/>
    <w:pPr>
      <w:spacing w:before="120" w:line="240" w:lineRule="auto"/>
      <w:jc w:val="center"/>
    </w:pPr>
    <w:rPr>
      <w:rFonts w:ascii="Arial" w:hAnsi="Arial"/>
      <w:b/>
      <w:sz w:val="20"/>
      <w:szCs w:val="20"/>
      <w:lang w:eastAsia="ru-RU"/>
    </w:rPr>
  </w:style>
  <w:style w:type="paragraph" w:customStyle="1" w:styleId="500">
    <w:name w:val="Табл-текст"/>
    <w:basedOn w:val="1"/>
    <w:link w:val="502"/>
    <w:uiPriority w:val="0"/>
    <w:pPr>
      <w:spacing w:before="120" w:after="40" w:line="240" w:lineRule="auto"/>
    </w:pPr>
    <w:rPr>
      <w:rFonts w:ascii="Arial" w:hAnsi="Arial"/>
      <w:sz w:val="24"/>
      <w:szCs w:val="20"/>
      <w:lang w:eastAsia="ru-RU"/>
    </w:rPr>
  </w:style>
  <w:style w:type="paragraph" w:customStyle="1" w:styleId="501">
    <w:name w:val="Заголовок таблицы"/>
    <w:basedOn w:val="1"/>
    <w:link w:val="503"/>
    <w:uiPriority w:val="0"/>
    <w:pPr>
      <w:keepNext/>
      <w:suppressAutoHyphens/>
      <w:spacing w:before="240" w:line="300" w:lineRule="auto"/>
      <w:jc w:val="center"/>
    </w:pPr>
    <w:rPr>
      <w:rFonts w:ascii="Arial" w:hAnsi="Arial"/>
      <w:b/>
      <w:sz w:val="24"/>
      <w:szCs w:val="20"/>
      <w:lang w:eastAsia="ru-RU"/>
    </w:rPr>
  </w:style>
  <w:style w:type="character" w:customStyle="1" w:styleId="502">
    <w:name w:val="Табл-текст Знак"/>
    <w:link w:val="500"/>
    <w:locked/>
    <w:uiPriority w:val="0"/>
    <w:rPr>
      <w:rFonts w:ascii="Arial" w:hAnsi="Arial" w:eastAsia="Times New Roman" w:cs="Times New Roman"/>
      <w:sz w:val="24"/>
      <w:szCs w:val="20"/>
      <w:lang w:eastAsia="ru-RU"/>
    </w:rPr>
  </w:style>
  <w:style w:type="character" w:customStyle="1" w:styleId="503">
    <w:name w:val="Заголовок таблицы Знак"/>
    <w:link w:val="501"/>
    <w:uiPriority w:val="0"/>
    <w:rPr>
      <w:rFonts w:ascii="Arial" w:hAnsi="Arial" w:eastAsia="Times New Roman" w:cs="Times New Roman"/>
      <w:b/>
      <w:sz w:val="24"/>
      <w:szCs w:val="20"/>
      <w:lang w:eastAsia="ru-RU"/>
    </w:rPr>
  </w:style>
  <w:style w:type="character" w:customStyle="1" w:styleId="504">
    <w:name w:val="шапка-табл Знак"/>
    <w:link w:val="499"/>
    <w:uiPriority w:val="0"/>
    <w:rPr>
      <w:rFonts w:ascii="Arial" w:hAnsi="Arial" w:eastAsia="Times New Roman" w:cs="Times New Roman"/>
      <w:b/>
      <w:sz w:val="20"/>
      <w:szCs w:val="20"/>
      <w:lang w:eastAsia="ru-RU"/>
    </w:rPr>
  </w:style>
  <w:style w:type="paragraph" w:customStyle="1" w:styleId="505">
    <w:name w:val="ConsPlusNormal"/>
    <w:uiPriority w:val="0"/>
    <w:pPr>
      <w:widowControl w:val="0"/>
      <w:autoSpaceDE w:val="0"/>
      <w:autoSpaceDN w:val="0"/>
      <w:adjustRightInd w:val="0"/>
      <w:spacing w:after="0" w:line="240" w:lineRule="auto"/>
    </w:pPr>
    <w:rPr>
      <w:rFonts w:ascii="Arial" w:hAnsi="Arial" w:cs="Arial" w:eastAsiaTheme="minorEastAsia"/>
      <w:sz w:val="20"/>
      <w:szCs w:val="20"/>
      <w:lang w:val="en-GB" w:eastAsia="ru-RU" w:bidi="ar-SA"/>
    </w:rPr>
  </w:style>
  <w:style w:type="character" w:customStyle="1" w:styleId="506">
    <w:name w:val="match"/>
    <w:basedOn w:val="11"/>
    <w:uiPriority w:val="0"/>
    <w:rPr>
      <w:lang w:val="en-GB"/>
    </w:rPr>
  </w:style>
  <w:style w:type="character" w:customStyle="1" w:styleId="507">
    <w:name w:val="blk1"/>
    <w:basedOn w:val="11"/>
    <w:uiPriority w:val="0"/>
  </w:style>
  <w:style w:type="character" w:customStyle="1" w:styleId="508">
    <w:name w:val="f3"/>
    <w:basedOn w:val="11"/>
    <w:uiPriority w:val="0"/>
    <w:rPr>
      <w:color w:val="000000"/>
      <w:shd w:val="clear" w:color="auto" w:fill="D2D2D2"/>
    </w:rPr>
  </w:style>
  <w:style w:type="character" w:customStyle="1" w:styleId="509">
    <w:name w:val="r"/>
    <w:basedOn w:val="11"/>
    <w:uiPriority w:val="0"/>
  </w:style>
  <w:style w:type="character" w:customStyle="1" w:styleId="510">
    <w:name w:val="f2"/>
    <w:basedOn w:val="11"/>
    <w:uiPriority w:val="0"/>
    <w:rPr>
      <w:color w:val="000000"/>
      <w:shd w:val="clear" w:color="auto" w:fill="D2D2D2"/>
    </w:rPr>
  </w:style>
  <w:style w:type="paragraph" w:customStyle="1" w:styleId="511">
    <w:name w:val="xl58"/>
    <w:basedOn w:val="1"/>
    <w:uiPriority w:val="0"/>
    <w:pPr>
      <w:pBdr>
        <w:bottom w:val="single" w:color="auto" w:sz="4" w:space="0"/>
        <w:right w:val="single" w:color="auto" w:sz="4" w:space="0"/>
      </w:pBdr>
      <w:spacing w:before="100" w:beforeAutospacing="1" w:after="100" w:afterAutospacing="1" w:line="240" w:lineRule="auto"/>
      <w:jc w:val="center"/>
      <w:textAlignment w:val="top"/>
    </w:pPr>
    <w:rPr>
      <w:rFonts w:ascii="Times New Roman" w:hAnsi="Times New Roman" w:eastAsia="Arial Unicode MS"/>
      <w:sz w:val="24"/>
      <w:szCs w:val="24"/>
      <w:lang w:eastAsia="ru-RU"/>
    </w:rPr>
  </w:style>
  <w:style w:type="character" w:customStyle="1" w:styleId="512">
    <w:name w:val="Unresolved Mention2"/>
    <w:basedOn w:val="11"/>
    <w:semiHidden/>
    <w:unhideWhenUsed/>
    <w:uiPriority w:val="99"/>
    <w:rPr>
      <w:color w:val="808080"/>
      <w:shd w:val="clear" w:color="auto" w:fill="E6E6E6"/>
    </w:rPr>
  </w:style>
  <w:style w:type="paragraph" w:customStyle="1" w:styleId="513">
    <w:name w:val="Обыа0ef7ный"/>
    <w:uiPriority w:val="0"/>
    <w:pPr>
      <w:widowControl w:val="0"/>
      <w:suppressAutoHyphens/>
      <w:spacing w:after="0" w:line="240" w:lineRule="auto"/>
      <w:ind w:firstLine="709"/>
      <w:jc w:val="both"/>
    </w:pPr>
    <w:rPr>
      <w:rFonts w:ascii="Times New Roman" w:hAnsi="Times New Roman" w:eastAsia="Arial" w:cs="Times New Roman"/>
      <w:sz w:val="28"/>
      <w:szCs w:val="20"/>
      <w:lang w:val="en-GB" w:eastAsia="ar-SA" w:bidi="ar-SA"/>
    </w:rPr>
  </w:style>
  <w:style w:type="character" w:customStyle="1" w:styleId="514">
    <w:name w:val="Основной текст с отступом Знак1"/>
    <w:semiHidden/>
    <w:locked/>
    <w:uiPriority w:val="0"/>
    <w:rPr>
      <w:rFonts w:ascii="Times New Roman" w:hAnsi="Times New Roman" w:eastAsia="Times New Roman"/>
      <w:sz w:val="28"/>
      <w:szCs w:val="24"/>
      <w:lang w:val="en-GB" w:eastAsia="ru-RU"/>
    </w:rPr>
  </w:style>
  <w:style w:type="paragraph" w:customStyle="1" w:styleId="515">
    <w:name w:val="Заголовок1"/>
    <w:basedOn w:val="2"/>
    <w:uiPriority w:val="0"/>
    <w:pPr>
      <w:widowControl w:val="0"/>
      <w:numPr>
        <w:numId w:val="0"/>
      </w:numPr>
      <w:spacing w:before="240" w:after="360" w:line="240" w:lineRule="auto"/>
      <w:jc w:val="center"/>
      <w:outlineLvl w:val="9"/>
    </w:pPr>
    <w:rPr>
      <w:rFonts w:ascii="Times New Roman" w:hAnsi="Times New Roman" w:cs="Times New Roman"/>
      <w:b w:val="0"/>
      <w:bCs w:val="0"/>
      <w:caps w:val="0"/>
      <w:color w:val="auto"/>
      <w:kern w:val="28"/>
      <w:lang w:eastAsia="ru-RU"/>
    </w:rPr>
  </w:style>
  <w:style w:type="character" w:customStyle="1" w:styleId="516">
    <w:name w:val="Верхний колонтитул Знак1"/>
    <w:basedOn w:val="11"/>
    <w:semiHidden/>
    <w:uiPriority w:val="99"/>
  </w:style>
  <w:style w:type="character" w:customStyle="1" w:styleId="517">
    <w:name w:val="Нижний колонтитул Знак1"/>
    <w:basedOn w:val="11"/>
    <w:semiHidden/>
    <w:uiPriority w:val="99"/>
  </w:style>
  <w:style w:type="character" w:customStyle="1" w:styleId="518">
    <w:name w:val="spelle"/>
    <w:basedOn w:val="11"/>
    <w:uiPriority w:val="0"/>
  </w:style>
  <w:style w:type="character" w:customStyle="1" w:styleId="519">
    <w:name w:val="esriattributionitem"/>
    <w:basedOn w:val="11"/>
    <w:uiPriority w:val="0"/>
  </w:style>
  <w:style w:type="paragraph" w:customStyle="1" w:styleId="520">
    <w:name w:val="абзац 12"/>
    <w:basedOn w:val="1"/>
    <w:link w:val="521"/>
    <w:qFormat/>
    <w:uiPriority w:val="0"/>
    <w:pPr>
      <w:spacing w:before="120" w:after="0" w:line="240" w:lineRule="auto"/>
      <w:ind w:firstLine="709"/>
    </w:pPr>
    <w:rPr>
      <w:rFonts w:ascii="Times New Roman CYR" w:hAnsi="Times New Roman CYR"/>
      <w:sz w:val="24"/>
      <w:szCs w:val="20"/>
      <w:lang w:eastAsia="ru-RU"/>
    </w:rPr>
  </w:style>
  <w:style w:type="character" w:customStyle="1" w:styleId="521">
    <w:name w:val="абзац 12 Знак1"/>
    <w:link w:val="520"/>
    <w:uiPriority w:val="0"/>
    <w:rPr>
      <w:rFonts w:ascii="Times New Roman CYR" w:hAnsi="Times New Roman CYR" w:eastAsia="Times New Roman" w:cs="Times New Roman"/>
      <w:sz w:val="24"/>
      <w:szCs w:val="20"/>
      <w:lang w:eastAsia="ru-RU"/>
    </w:rPr>
  </w:style>
  <w:style w:type="character" w:customStyle="1" w:styleId="522">
    <w:name w:val="js-phone-number"/>
    <w:basedOn w:val="11"/>
    <w:uiPriority w:val="0"/>
  </w:style>
  <w:style w:type="character" w:customStyle="1" w:styleId="523">
    <w:name w:val="Основной текст Знак1"/>
    <w:uiPriority w:val="0"/>
    <w:rPr>
      <w:sz w:val="24"/>
      <w:lang w:val="en-GB" w:eastAsia="ru-RU" w:bidi="ar-SA"/>
    </w:rPr>
  </w:style>
  <w:style w:type="paragraph" w:customStyle="1" w:styleId="524">
    <w:name w:val="Основной текст.Iniiaiie oaeno Ciae Ciae.Основной текст Знак Знак"/>
    <w:basedOn w:val="1"/>
    <w:link w:val="525"/>
    <w:uiPriority w:val="0"/>
    <w:pPr>
      <w:spacing w:before="120" w:line="300" w:lineRule="exact"/>
    </w:pPr>
    <w:rPr>
      <w:rFonts w:ascii="Times New Roman" w:hAnsi="Times New Roman"/>
      <w:sz w:val="24"/>
      <w:szCs w:val="24"/>
      <w:lang w:eastAsia="ru-RU"/>
    </w:rPr>
  </w:style>
  <w:style w:type="character" w:customStyle="1" w:styleId="525">
    <w:name w:val="Основной текст.Iniiaiie oaeno Ciae Ciae.Основной текст Знак Знак Знак"/>
    <w:link w:val="524"/>
    <w:uiPriority w:val="0"/>
    <w:rPr>
      <w:rFonts w:ascii="Times New Roman" w:hAnsi="Times New Roman" w:eastAsia="Times New Roman" w:cs="Times New Roman"/>
      <w:sz w:val="24"/>
      <w:szCs w:val="24"/>
      <w:lang w:eastAsia="ru-RU"/>
    </w:rPr>
  </w:style>
  <w:style w:type="character" w:customStyle="1" w:styleId="526">
    <w:name w:val="Неразрешенное упоминание1"/>
    <w:basedOn w:val="11"/>
    <w:semiHidden/>
    <w:unhideWhenUsed/>
    <w:uiPriority w:val="99"/>
    <w:rPr>
      <w:color w:val="808080"/>
      <w:shd w:val="clear" w:color="auto" w:fill="E6E6E6"/>
    </w:rPr>
  </w:style>
  <w:style w:type="character" w:customStyle="1" w:styleId="527">
    <w:name w:val="Смарт-гиперссылка1"/>
    <w:basedOn w:val="11"/>
    <w:semiHidden/>
    <w:unhideWhenUsed/>
    <w:uiPriority w:val="99"/>
    <w:rPr>
      <w:u w:val="dotted"/>
      <w:lang w:val="en-GB"/>
    </w:rPr>
  </w:style>
  <w:style w:type="character" w:customStyle="1" w:styleId="528">
    <w:name w:val="Упомянуть1"/>
    <w:basedOn w:val="11"/>
    <w:semiHidden/>
    <w:unhideWhenUsed/>
    <w:uiPriority w:val="99"/>
    <w:rPr>
      <w:color w:val="2B579A"/>
      <w:shd w:val="clear" w:color="auto" w:fill="E6E6E6"/>
      <w:lang w:val="en-GB"/>
    </w:rPr>
  </w:style>
  <w:style w:type="character" w:customStyle="1" w:styleId="529">
    <w:name w:val="Хэштег1"/>
    <w:basedOn w:val="11"/>
    <w:semiHidden/>
    <w:unhideWhenUsed/>
    <w:uiPriority w:val="99"/>
    <w:rPr>
      <w:color w:val="2B579A"/>
      <w:shd w:val="clear" w:color="auto" w:fill="E6E6E6"/>
      <w:lang w:val="en-GB"/>
    </w:rPr>
  </w:style>
  <w:style w:type="character" w:customStyle="1" w:styleId="530">
    <w:name w:val="Обычный (Интернет) Знак"/>
    <w:link w:val="91"/>
    <w:locked/>
    <w:uiPriority w:val="5"/>
    <w:rPr>
      <w:rFonts w:ascii="Times New Roman" w:hAnsi="Times New Roman" w:cs="Times New Roman"/>
      <w:sz w:val="24"/>
      <w:szCs w:val="24"/>
      <w:lang w:val="en-GB"/>
    </w:rPr>
  </w:style>
  <w:style w:type="character" w:customStyle="1" w:styleId="531">
    <w:name w:val="Основной текст док. Знак"/>
    <w:link w:val="532"/>
    <w:locked/>
    <w:uiPriority w:val="0"/>
    <w:rPr>
      <w:rFonts w:ascii="Times New Roman" w:hAnsi="Times New Roman"/>
      <w:sz w:val="20"/>
      <w:szCs w:val="28"/>
      <w:lang w:val="en-GB" w:eastAsia="zh-CN"/>
    </w:rPr>
  </w:style>
  <w:style w:type="paragraph" w:customStyle="1" w:styleId="532">
    <w:name w:val="Основной текст док."/>
    <w:basedOn w:val="1"/>
    <w:link w:val="531"/>
    <w:uiPriority w:val="0"/>
    <w:pPr>
      <w:spacing w:after="0" w:line="312" w:lineRule="auto"/>
      <w:ind w:firstLine="567"/>
    </w:pPr>
    <w:rPr>
      <w:rFonts w:ascii="Times New Roman" w:hAnsi="Times New Roman"/>
      <w:sz w:val="20"/>
      <w:szCs w:val="28"/>
      <w:lang w:eastAsia="zh-CN"/>
    </w:rPr>
  </w:style>
  <w:style w:type="character" w:customStyle="1" w:styleId="533">
    <w:name w:val="Рисунок - подпись Знак"/>
    <w:link w:val="534"/>
    <w:locked/>
    <w:uiPriority w:val="0"/>
    <w:rPr>
      <w:rFonts w:ascii="Times New Roman" w:hAnsi="Times New Roman"/>
      <w:bCs/>
      <w:sz w:val="20"/>
      <w:lang w:eastAsia="ru-RU"/>
    </w:rPr>
  </w:style>
  <w:style w:type="paragraph" w:customStyle="1" w:styleId="534">
    <w:name w:val="Рисунок - подпись"/>
    <w:next w:val="520"/>
    <w:link w:val="533"/>
    <w:uiPriority w:val="0"/>
    <w:pPr>
      <w:spacing w:before="120" w:after="240" w:line="240" w:lineRule="auto"/>
      <w:jc w:val="center"/>
    </w:pPr>
    <w:rPr>
      <w:rFonts w:ascii="Times New Roman" w:hAnsi="Times New Roman" w:eastAsiaTheme="minorEastAsia" w:cstheme="minorBidi"/>
      <w:bCs/>
      <w:sz w:val="20"/>
      <w:szCs w:val="22"/>
      <w:lang w:val="en-GB" w:eastAsia="ru-RU" w:bidi="ar-SA"/>
    </w:rPr>
  </w:style>
  <w:style w:type="paragraph" w:customStyle="1" w:styleId="535">
    <w:name w:val="Рабочий"/>
    <w:uiPriority w:val="99"/>
    <w:pPr>
      <w:spacing w:before="80" w:after="0" w:line="240" w:lineRule="auto"/>
      <w:ind w:firstLine="720"/>
      <w:jc w:val="both"/>
    </w:pPr>
    <w:rPr>
      <w:rFonts w:ascii="Arial" w:hAnsi="Arial" w:eastAsia="Times New Roman" w:cs="Times New Roman"/>
      <w:color w:val="000000"/>
      <w:sz w:val="24"/>
      <w:szCs w:val="20"/>
      <w:lang w:val="en-GB" w:eastAsia="ru-RU" w:bidi="ar-SA"/>
    </w:rPr>
  </w:style>
  <w:style w:type="character" w:customStyle="1" w:styleId="536">
    <w:name w:val="абзац Знак2"/>
    <w:link w:val="537"/>
    <w:locked/>
    <w:uiPriority w:val="0"/>
    <w:rPr>
      <w:rFonts w:ascii="Times New Roman" w:hAnsi="Times New Roman" w:eastAsia="PosterBodoni BT" w:cs="PosterBodoni BT"/>
      <w:sz w:val="24"/>
      <w:szCs w:val="20"/>
      <w:lang w:eastAsia="ru-RU"/>
    </w:rPr>
  </w:style>
  <w:style w:type="paragraph" w:customStyle="1" w:styleId="537">
    <w:name w:val="абзац"/>
    <w:basedOn w:val="1"/>
    <w:link w:val="536"/>
    <w:uiPriority w:val="0"/>
    <w:pPr>
      <w:spacing w:after="0" w:line="360" w:lineRule="auto"/>
      <w:ind w:firstLine="851"/>
    </w:pPr>
    <w:rPr>
      <w:rFonts w:ascii="Times New Roman" w:hAnsi="Times New Roman" w:eastAsia="PosterBodoni BT" w:cs="PosterBodoni BT"/>
      <w:sz w:val="24"/>
      <w:szCs w:val="20"/>
      <w:lang w:eastAsia="ru-RU"/>
    </w:rPr>
  </w:style>
  <w:style w:type="character" w:customStyle="1" w:styleId="538">
    <w:name w:val="Абзац списка Char"/>
    <w:basedOn w:val="11"/>
    <w:link w:val="539"/>
    <w:locked/>
    <w:uiPriority w:val="99"/>
    <w:rPr>
      <w:rFonts w:ascii="Calibri" w:hAnsi="Calibri" w:cs="Calibri"/>
      <w:lang w:val="en-GB"/>
    </w:rPr>
  </w:style>
  <w:style w:type="paragraph" w:customStyle="1" w:styleId="539">
    <w:name w:val="Абзац списка1"/>
    <w:basedOn w:val="1"/>
    <w:link w:val="538"/>
    <w:qFormat/>
    <w:uiPriority w:val="34"/>
    <w:pPr>
      <w:spacing w:before="200" w:after="200" w:line="276" w:lineRule="auto"/>
      <w:ind w:left="720"/>
    </w:pPr>
    <w:rPr>
      <w:rFonts w:ascii="Calibri" w:hAnsi="Calibri" w:cs="Calibri"/>
    </w:rPr>
  </w:style>
  <w:style w:type="character" w:customStyle="1" w:styleId="540">
    <w:name w:val="Style1 Char"/>
    <w:basedOn w:val="538"/>
    <w:link w:val="541"/>
    <w:locked/>
    <w:uiPriority w:val="0"/>
    <w:rPr>
      <w:rFonts w:ascii="Calibri" w:hAnsi="Calibri" w:cs="Calibri"/>
      <w:b/>
      <w:caps/>
      <w:color w:val="FFFFFF" w:themeColor="background1"/>
      <w:sz w:val="24"/>
      <w:shd w:val="clear" w:color="auto" w:fill="00B0F0"/>
      <w:lang w:val="en-GB"/>
      <w14:textFill>
        <w14:solidFill>
          <w14:schemeClr w14:val="bg1"/>
        </w14:solidFill>
      </w14:textFill>
    </w:rPr>
  </w:style>
  <w:style w:type="paragraph" w:customStyle="1" w:styleId="541">
    <w:name w:val="Style1"/>
    <w:basedOn w:val="539"/>
    <w:link w:val="540"/>
    <w:uiPriority w:val="0"/>
    <w:pPr>
      <w:shd w:val="clear" w:color="auto" w:fill="00B0F0"/>
      <w:ind w:left="0"/>
    </w:pPr>
    <w:rPr>
      <w:b/>
      <w:caps/>
      <w:color w:val="FFFFFF" w:themeColor="background1"/>
      <w:sz w:val="24"/>
      <w14:textFill>
        <w14:solidFill>
          <w14:schemeClr w14:val="bg1"/>
        </w14:solidFill>
      </w14:textFill>
    </w:rPr>
  </w:style>
  <w:style w:type="character" w:customStyle="1" w:styleId="542">
    <w:name w:val="Style2 Char"/>
    <w:basedOn w:val="538"/>
    <w:link w:val="543"/>
    <w:locked/>
    <w:uiPriority w:val="0"/>
    <w:rPr>
      <w:rFonts w:ascii="Calibri" w:hAnsi="Calibri" w:cs="Calibri"/>
      <w:i/>
      <w:color w:val="00B0F0"/>
      <w:lang w:val="en-GB"/>
    </w:rPr>
  </w:style>
  <w:style w:type="paragraph" w:customStyle="1" w:styleId="543">
    <w:name w:val="Style2"/>
    <w:basedOn w:val="539"/>
    <w:link w:val="542"/>
    <w:qFormat/>
    <w:uiPriority w:val="0"/>
    <w:pPr>
      <w:pBdr>
        <w:bottom w:val="single" w:color="00B0F0" w:sz="4" w:space="1"/>
      </w:pBdr>
      <w:ind w:left="0"/>
    </w:pPr>
    <w:rPr>
      <w:i/>
      <w:color w:val="00B0F0"/>
    </w:rPr>
  </w:style>
  <w:style w:type="paragraph" w:customStyle="1" w:styleId="544">
    <w:name w:val="Report Table Sub-Heading Left"/>
    <w:basedOn w:val="1"/>
    <w:uiPriority w:val="0"/>
    <w:pPr>
      <w:keepLines/>
      <w:spacing w:before="80" w:after="80" w:line="240" w:lineRule="exact"/>
    </w:pPr>
    <w:rPr>
      <w:rFonts w:ascii="Arial" w:hAnsi="Arial" w:cs="Arial"/>
      <w:b/>
      <w:bCs/>
      <w:sz w:val="20"/>
      <w:szCs w:val="20"/>
      <w:lang w:eastAsia="en-GB"/>
    </w:rPr>
  </w:style>
  <w:style w:type="paragraph" w:customStyle="1" w:styleId="545">
    <w:name w:val="Report Table Heading"/>
    <w:basedOn w:val="1"/>
    <w:uiPriority w:val="0"/>
    <w:pPr>
      <w:spacing w:before="80" w:after="80" w:line="240" w:lineRule="exact"/>
    </w:pPr>
    <w:rPr>
      <w:rFonts w:ascii="Arial" w:hAnsi="Arial" w:cs="Arial"/>
      <w:b/>
      <w:bCs/>
      <w:lang w:eastAsia="en-GB"/>
    </w:rPr>
  </w:style>
  <w:style w:type="character" w:customStyle="1" w:styleId="546">
    <w:name w:val="history-tooltip"/>
    <w:basedOn w:val="11"/>
    <w:uiPriority w:val="0"/>
  </w:style>
  <w:style w:type="character" w:customStyle="1" w:styleId="547">
    <w:name w:val="Текст Знак1"/>
    <w:basedOn w:val="11"/>
    <w:semiHidden/>
    <w:uiPriority w:val="99"/>
    <w:rPr>
      <w:rFonts w:ascii="Consolas" w:hAnsi="Consolas" w:cs="Consolas" w:eastAsiaTheme="minorHAnsi"/>
      <w:sz w:val="21"/>
      <w:szCs w:val="21"/>
      <w:lang w:val="en-GB" w:eastAsia="en-US"/>
    </w:rPr>
  </w:style>
  <w:style w:type="character" w:customStyle="1" w:styleId="548">
    <w:name w:val="st1"/>
    <w:basedOn w:val="11"/>
    <w:uiPriority w:val="0"/>
  </w:style>
  <w:style w:type="character" w:customStyle="1" w:styleId="549">
    <w:name w:val="Подзаголовок Знак1"/>
    <w:basedOn w:val="11"/>
    <w:uiPriority w:val="11"/>
    <w:rPr>
      <w:rFonts w:asciiTheme="minorHAnsi" w:hAnsiTheme="minorHAnsi" w:eastAsiaTheme="minorEastAsia" w:cstheme="minorBidi"/>
      <w:color w:val="595959" w:themeColor="text1" w:themeTint="A6"/>
      <w:spacing w:val="15"/>
      <w:sz w:val="22"/>
      <w:szCs w:val="22"/>
      <w:lang w:val="en-GB" w:eastAsia="en-US"/>
      <w14:textFill>
        <w14:solidFill>
          <w14:schemeClr w14:val="tx1">
            <w14:lumMod w14:val="65000"/>
            <w14:lumOff w14:val="35000"/>
          </w14:schemeClr>
        </w14:solidFill>
      </w14:textFill>
    </w:rPr>
  </w:style>
  <w:style w:type="character" w:customStyle="1" w:styleId="550">
    <w:name w:val="hl1"/>
    <w:basedOn w:val="11"/>
    <w:uiPriority w:val="0"/>
  </w:style>
  <w:style w:type="paragraph" w:customStyle="1" w:styleId="551">
    <w:name w:val="ConsPlusTitle"/>
    <w:uiPriority w:val="0"/>
    <w:pPr>
      <w:widowControl w:val="0"/>
      <w:autoSpaceDE w:val="0"/>
      <w:autoSpaceDN w:val="0"/>
      <w:spacing w:after="0" w:line="240" w:lineRule="auto"/>
    </w:pPr>
    <w:rPr>
      <w:rFonts w:ascii="Calibri" w:hAnsi="Calibri" w:eastAsia="Times New Roman" w:cs="Calibri"/>
      <w:b/>
      <w:sz w:val="22"/>
      <w:szCs w:val="20"/>
      <w:lang w:val="en-GB" w:eastAsia="ru-RU" w:bidi="ar-SA"/>
    </w:rPr>
  </w:style>
  <w:style w:type="table" w:customStyle="1" w:styleId="552">
    <w:name w:val="Table Grid3"/>
    <w:basedOn w:val="12"/>
    <w:uiPriority w:val="59"/>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53">
    <w:name w:val="s_16"/>
    <w:basedOn w:val="1"/>
    <w:uiPriority w:val="0"/>
    <w:pPr>
      <w:spacing w:before="100" w:beforeAutospacing="1" w:after="100" w:afterAutospacing="1" w:line="240" w:lineRule="auto"/>
    </w:pPr>
    <w:rPr>
      <w:rFonts w:ascii="Times New Roman" w:hAnsi="Times New Roman"/>
      <w:sz w:val="24"/>
      <w:szCs w:val="24"/>
      <w:lang w:eastAsia="ru-RU"/>
    </w:rPr>
  </w:style>
  <w:style w:type="character" w:customStyle="1" w:styleId="554">
    <w:name w:val="Маркированный список Знак"/>
    <w:link w:val="83"/>
    <w:locked/>
    <w:uiPriority w:val="3"/>
    <w:rPr>
      <w:rFonts w:ascii="Verdana" w:hAnsi="Verdana"/>
      <w:sz w:val="18"/>
      <w:szCs w:val="18"/>
    </w:rPr>
  </w:style>
  <w:style w:type="paragraph" w:customStyle="1" w:styleId="555">
    <w:name w:val="default"/>
    <w:basedOn w:val="1"/>
    <w:uiPriority w:val="0"/>
    <w:pPr>
      <w:spacing w:before="100" w:beforeAutospacing="1" w:after="100" w:afterAutospacing="1" w:line="240" w:lineRule="auto"/>
    </w:pPr>
    <w:rPr>
      <w:rFonts w:ascii="Times New Roman" w:hAnsi="Times New Roman"/>
      <w:sz w:val="24"/>
      <w:szCs w:val="24"/>
    </w:rPr>
  </w:style>
  <w:style w:type="table" w:customStyle="1" w:styleId="556">
    <w:name w:val="Table Grid1"/>
    <w:basedOn w:val="12"/>
    <w:uiPriority w:val="59"/>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57">
    <w:name w:val="headertext"/>
    <w:basedOn w:val="1"/>
    <w:uiPriority w:val="0"/>
    <w:pPr>
      <w:spacing w:before="100" w:beforeAutospacing="1" w:after="100" w:afterAutospacing="1" w:line="240" w:lineRule="auto"/>
    </w:pPr>
    <w:rPr>
      <w:rFonts w:ascii="Times New Roman" w:hAnsi="Times New Roman"/>
      <w:sz w:val="24"/>
      <w:szCs w:val="24"/>
      <w:lang w:eastAsia="ru-RU"/>
    </w:rPr>
  </w:style>
  <w:style w:type="paragraph" w:customStyle="1" w:styleId="558">
    <w:name w:val="p3"/>
    <w:basedOn w:val="1"/>
    <w:uiPriority w:val="0"/>
    <w:pPr>
      <w:spacing w:after="0" w:line="240" w:lineRule="auto"/>
      <w:ind w:firstLine="375"/>
    </w:pPr>
    <w:rPr>
      <w:rFonts w:ascii="Tahoma" w:hAnsi="Tahoma" w:cs="Tahoma"/>
      <w:sz w:val="16"/>
      <w:szCs w:val="16"/>
      <w:lang w:eastAsia="ru-RU"/>
    </w:rPr>
  </w:style>
  <w:style w:type="paragraph" w:customStyle="1" w:styleId="559">
    <w:name w:val="S_Обычный"/>
    <w:basedOn w:val="1"/>
    <w:link w:val="560"/>
    <w:autoRedefine/>
    <w:qFormat/>
    <w:uiPriority w:val="0"/>
    <w:pPr>
      <w:tabs>
        <w:tab w:val="left" w:pos="1010"/>
      </w:tabs>
      <w:suppressAutoHyphens/>
      <w:spacing w:after="0" w:line="240" w:lineRule="auto"/>
      <w:jc w:val="center"/>
    </w:pPr>
    <w:rPr>
      <w:rFonts w:ascii="Times New Roman" w:hAnsi="Times New Roman" w:eastAsia="MS Mincho"/>
      <w:sz w:val="24"/>
      <w:szCs w:val="24"/>
      <w:lang w:eastAsia="ar-SA"/>
    </w:rPr>
  </w:style>
  <w:style w:type="character" w:customStyle="1" w:styleId="560">
    <w:name w:val="S_Обычный Знак"/>
    <w:link w:val="559"/>
    <w:uiPriority w:val="0"/>
    <w:rPr>
      <w:rFonts w:ascii="Times New Roman" w:hAnsi="Times New Roman" w:eastAsia="MS Mincho" w:cs="Times New Roman"/>
      <w:sz w:val="24"/>
      <w:szCs w:val="24"/>
      <w:lang w:eastAsia="ar-SA"/>
    </w:rPr>
  </w:style>
  <w:style w:type="character" w:customStyle="1" w:styleId="561">
    <w:name w:val="Основной текст + Bookman Old Style.10.5 pt1"/>
    <w:uiPriority w:val="0"/>
    <w:rPr>
      <w:rFonts w:ascii="Bookman Old Style" w:hAnsi="Bookman Old Style" w:eastAsia="Bookman Old Style" w:cs="Bookman Old Style"/>
      <w:color w:val="000000"/>
      <w:spacing w:val="10"/>
      <w:w w:val="100"/>
      <w:position w:val="0"/>
      <w:sz w:val="21"/>
      <w:szCs w:val="21"/>
      <w:u w:val="none"/>
      <w:lang w:val="en-GB"/>
    </w:rPr>
  </w:style>
  <w:style w:type="paragraph" w:customStyle="1" w:styleId="562">
    <w:name w:val="Табличный_слева_10"/>
    <w:basedOn w:val="1"/>
    <w:qFormat/>
    <w:uiPriority w:val="0"/>
    <w:pPr>
      <w:spacing w:after="0" w:line="240" w:lineRule="auto"/>
    </w:pPr>
    <w:rPr>
      <w:rFonts w:ascii="Times New Roman" w:hAnsi="Times New Roman"/>
      <w:sz w:val="20"/>
      <w:szCs w:val="24"/>
      <w:lang w:eastAsia="ru-RU"/>
    </w:rPr>
  </w:style>
  <w:style w:type="paragraph" w:customStyle="1" w:styleId="563">
    <w:name w:val="last_child"/>
    <w:basedOn w:val="1"/>
    <w:uiPriority w:val="0"/>
    <w:pPr>
      <w:spacing w:before="100" w:beforeAutospacing="1" w:after="168" w:line="240" w:lineRule="auto"/>
    </w:pPr>
    <w:rPr>
      <w:rFonts w:ascii="Times New Roman" w:hAnsi="Times New Roman"/>
      <w:sz w:val="24"/>
      <w:szCs w:val="24"/>
      <w:lang w:eastAsia="ru-RU"/>
    </w:rPr>
  </w:style>
  <w:style w:type="paragraph" w:customStyle="1" w:styleId="564">
    <w:name w:val="Report Table Bullets"/>
    <w:basedOn w:val="1"/>
    <w:uiPriority w:val="0"/>
    <w:pPr>
      <w:numPr>
        <w:ilvl w:val="0"/>
        <w:numId w:val="16"/>
      </w:numPr>
      <w:spacing w:before="80" w:after="80" w:line="240" w:lineRule="exact"/>
    </w:pPr>
    <w:rPr>
      <w:rFonts w:ascii="Arial" w:hAnsi="Arial"/>
      <w:snapToGrid w:val="0"/>
      <w:sz w:val="20"/>
      <w:lang w:eastAsia="en-GB"/>
    </w:rPr>
  </w:style>
  <w:style w:type="character" w:customStyle="1" w:styleId="565">
    <w:name w:val="Заголовок 1 Знак1"/>
    <w:basedOn w:val="11"/>
    <w:uiPriority w:val="1"/>
    <w:rPr>
      <w:rFonts w:asciiTheme="majorHAnsi" w:hAnsiTheme="majorHAnsi" w:eastAsiaTheme="majorEastAsia" w:cstheme="majorBidi"/>
      <w:color w:val="2F5597" w:themeColor="accent1" w:themeShade="BF"/>
      <w:sz w:val="32"/>
      <w:szCs w:val="32"/>
      <w:lang w:val="en-GB" w:eastAsia="da-DK"/>
    </w:rPr>
  </w:style>
  <w:style w:type="character" w:customStyle="1" w:styleId="566">
    <w:name w:val="Заголовок 2 Знак1"/>
    <w:basedOn w:val="11"/>
    <w:semiHidden/>
    <w:uiPriority w:val="1"/>
    <w:rPr>
      <w:rFonts w:asciiTheme="majorHAnsi" w:hAnsiTheme="majorHAnsi" w:eastAsiaTheme="majorEastAsia" w:cstheme="majorBidi"/>
      <w:color w:val="2F5597" w:themeColor="accent1" w:themeShade="BF"/>
      <w:sz w:val="26"/>
      <w:szCs w:val="26"/>
      <w:lang w:val="en-GB" w:eastAsia="da-DK"/>
    </w:rPr>
  </w:style>
  <w:style w:type="character" w:customStyle="1" w:styleId="567">
    <w:name w:val="Заголовок 3 Знак1"/>
    <w:basedOn w:val="11"/>
    <w:semiHidden/>
    <w:uiPriority w:val="1"/>
    <w:rPr>
      <w:rFonts w:asciiTheme="majorHAnsi" w:hAnsiTheme="majorHAnsi" w:eastAsiaTheme="majorEastAsia" w:cstheme="majorBidi"/>
      <w:color w:val="203864" w:themeColor="accent1" w:themeShade="80"/>
      <w:sz w:val="24"/>
      <w:szCs w:val="24"/>
      <w:lang w:val="en-GB" w:eastAsia="da-DK"/>
    </w:rPr>
  </w:style>
  <w:style w:type="character" w:customStyle="1" w:styleId="568">
    <w:name w:val="Заголовок 4 Знак1"/>
    <w:basedOn w:val="11"/>
    <w:semiHidden/>
    <w:uiPriority w:val="1"/>
    <w:rPr>
      <w:rFonts w:asciiTheme="majorHAnsi" w:hAnsiTheme="majorHAnsi" w:eastAsiaTheme="majorEastAsia" w:cstheme="majorBidi"/>
      <w:i/>
      <w:iCs/>
      <w:color w:val="2F5597" w:themeColor="accent1" w:themeShade="BF"/>
      <w:sz w:val="18"/>
      <w:szCs w:val="18"/>
      <w:lang w:val="en-GB" w:eastAsia="da-DK"/>
    </w:rPr>
  </w:style>
  <w:style w:type="paragraph" w:customStyle="1" w:styleId="569">
    <w:name w:val="msonormal"/>
    <w:basedOn w:val="1"/>
    <w:uiPriority w:val="5"/>
    <w:pPr>
      <w:spacing w:after="0"/>
    </w:pPr>
    <w:rPr>
      <w:rFonts w:ascii="Times New Roman" w:hAnsi="Times New Roman"/>
      <w:sz w:val="24"/>
    </w:rPr>
  </w:style>
  <w:style w:type="character" w:customStyle="1" w:styleId="570">
    <w:name w:val="Без интервала Знак"/>
    <w:basedOn w:val="11"/>
    <w:link w:val="250"/>
    <w:locked/>
    <w:uiPriority w:val="3"/>
    <w:rPr>
      <w:rFonts w:ascii="Verdana" w:hAnsi="Verdana"/>
      <w:sz w:val="18"/>
      <w:szCs w:val="18"/>
      <w:lang w:val="en-GB"/>
    </w:rPr>
  </w:style>
  <w:style w:type="paragraph" w:customStyle="1" w:styleId="571">
    <w:name w:val="DAAFBC045A234F388343B1A25E857B74"/>
    <w:uiPriority w:val="0"/>
    <w:pPr>
      <w:spacing w:after="200" w:line="276" w:lineRule="auto"/>
    </w:pPr>
    <w:rPr>
      <w:rFonts w:asciiTheme="minorHAnsi" w:hAnsiTheme="minorHAnsi" w:eastAsiaTheme="minorEastAsia" w:cstheme="minorBidi"/>
      <w:sz w:val="22"/>
      <w:szCs w:val="22"/>
      <w:lang w:val="en-GB" w:eastAsia="ru-RU" w:bidi="ar-SA"/>
    </w:rPr>
  </w:style>
  <w:style w:type="paragraph" w:customStyle="1" w:styleId="572">
    <w:name w:val="Report Figure Title"/>
    <w:basedOn w:val="1"/>
    <w:next w:val="1"/>
    <w:uiPriority w:val="0"/>
    <w:pPr>
      <w:spacing w:before="80" w:after="80" w:line="240" w:lineRule="auto"/>
      <w:ind w:left="1080" w:hanging="1080"/>
    </w:pPr>
    <w:rPr>
      <w:rFonts w:ascii="Arial" w:hAnsi="Arial"/>
      <w:b/>
      <w:bCs/>
      <w:lang w:eastAsia="en-GB"/>
    </w:rPr>
  </w:style>
  <w:style w:type="paragraph" w:customStyle="1" w:styleId="573">
    <w:name w:val="Report Subtitle"/>
    <w:basedOn w:val="1"/>
    <w:next w:val="1"/>
    <w:uiPriority w:val="0"/>
    <w:pPr>
      <w:snapToGrid w:val="0"/>
      <w:spacing w:after="0" w:line="240" w:lineRule="auto"/>
      <w:jc w:val="right"/>
    </w:pPr>
    <w:rPr>
      <w:rFonts w:ascii="Arial" w:hAnsi="Arial"/>
      <w:sz w:val="28"/>
      <w:lang w:eastAsia="en-GB"/>
    </w:rPr>
  </w:style>
  <w:style w:type="paragraph" w:customStyle="1" w:styleId="574">
    <w:name w:val="Report Table Sub-Heading"/>
    <w:basedOn w:val="1"/>
    <w:autoRedefine/>
    <w:uiPriority w:val="0"/>
    <w:pPr>
      <w:keepNext/>
      <w:keepLines/>
      <w:widowControl w:val="0"/>
      <w:adjustRightInd w:val="0"/>
      <w:snapToGrid w:val="0"/>
      <w:spacing w:before="60" w:after="60" w:line="240" w:lineRule="auto"/>
      <w:jc w:val="center"/>
    </w:pPr>
    <w:rPr>
      <w:rFonts w:ascii="Arial" w:hAnsi="Arial"/>
      <w:b/>
      <w:sz w:val="20"/>
    </w:rPr>
  </w:style>
  <w:style w:type="character" w:customStyle="1" w:styleId="575">
    <w:name w:val="Report Annex Title Char Char"/>
    <w:basedOn w:val="11"/>
    <w:link w:val="576"/>
    <w:locked/>
    <w:uiPriority w:val="0"/>
    <w:rPr>
      <w:rFonts w:ascii="Arial" w:hAnsi="Arial"/>
      <w:b/>
      <w:bCs/>
      <w:sz w:val="28"/>
      <w:lang w:val="en-GB" w:eastAsia="en-GB"/>
    </w:rPr>
  </w:style>
  <w:style w:type="paragraph" w:customStyle="1" w:styleId="576">
    <w:name w:val="Report Annex Title"/>
    <w:basedOn w:val="477"/>
    <w:link w:val="575"/>
    <w:uiPriority w:val="0"/>
    <w:pPr>
      <w:snapToGrid w:val="0"/>
      <w:spacing w:before="960" w:after="0" w:line="360" w:lineRule="exact"/>
      <w:jc w:val="right"/>
    </w:pPr>
    <w:rPr>
      <w:b/>
      <w:bCs/>
      <w:snapToGrid/>
      <w:sz w:val="28"/>
    </w:rPr>
  </w:style>
  <w:style w:type="character" w:customStyle="1" w:styleId="577">
    <w:name w:val="Report Annex Subtitle Char Char"/>
    <w:basedOn w:val="575"/>
    <w:link w:val="578"/>
    <w:locked/>
    <w:uiPriority w:val="0"/>
    <w:rPr>
      <w:rFonts w:ascii="Arial" w:hAnsi="Arial"/>
      <w:sz w:val="24"/>
      <w:lang w:val="en-GB" w:eastAsia="en-GB"/>
    </w:rPr>
  </w:style>
  <w:style w:type="paragraph" w:customStyle="1" w:styleId="578">
    <w:name w:val="Report Annex Subtitle"/>
    <w:basedOn w:val="576"/>
    <w:next w:val="477"/>
    <w:link w:val="577"/>
    <w:uiPriority w:val="0"/>
    <w:pPr>
      <w:spacing w:before="240"/>
    </w:pPr>
    <w:rPr>
      <w:sz w:val="24"/>
    </w:rPr>
  </w:style>
  <w:style w:type="paragraph" w:customStyle="1" w:styleId="579">
    <w:name w:val="bullet"/>
    <w:basedOn w:val="1"/>
    <w:semiHidden/>
    <w:uiPriority w:val="0"/>
    <w:pPr>
      <w:numPr>
        <w:ilvl w:val="0"/>
        <w:numId w:val="17"/>
      </w:numPr>
      <w:spacing w:line="300" w:lineRule="auto"/>
    </w:pPr>
    <w:rPr>
      <w:rFonts w:ascii="Arial" w:hAnsi="Arial"/>
      <w:lang w:eastAsia="en-GB"/>
    </w:rPr>
  </w:style>
  <w:style w:type="paragraph" w:customStyle="1" w:styleId="580">
    <w:name w:val="Report Bullet Last"/>
    <w:basedOn w:val="483"/>
    <w:next w:val="477"/>
    <w:uiPriority w:val="0"/>
    <w:pPr>
      <w:numPr>
        <w:numId w:val="18"/>
      </w:numPr>
      <w:tabs>
        <w:tab w:val="left" w:pos="537"/>
      </w:tabs>
      <w:snapToGrid w:val="0"/>
      <w:spacing w:after="240"/>
    </w:pPr>
    <w:rPr>
      <w:snapToGrid/>
    </w:rPr>
  </w:style>
  <w:style w:type="paragraph" w:customStyle="1" w:styleId="581">
    <w:name w:val="Report Sub-Bullet Last"/>
    <w:basedOn w:val="482"/>
    <w:next w:val="477"/>
    <w:uiPriority w:val="0"/>
    <w:pPr>
      <w:numPr>
        <w:numId w:val="18"/>
      </w:numPr>
      <w:tabs>
        <w:tab w:val="left" w:pos="962"/>
      </w:tabs>
      <w:snapToGrid w:val="0"/>
      <w:spacing w:after="240"/>
      <w:ind w:left="1440" w:hanging="360"/>
    </w:pPr>
    <w:rPr>
      <w:snapToGrid/>
    </w:rPr>
  </w:style>
  <w:style w:type="paragraph" w:customStyle="1" w:styleId="582">
    <w:name w:val="Report Number Bullet"/>
    <w:basedOn w:val="477"/>
    <w:uiPriority w:val="0"/>
    <w:pPr>
      <w:numPr>
        <w:ilvl w:val="0"/>
        <w:numId w:val="19"/>
      </w:numPr>
      <w:snapToGrid w:val="0"/>
      <w:ind w:hanging="397"/>
    </w:pPr>
    <w:rPr>
      <w:snapToGrid/>
    </w:rPr>
  </w:style>
  <w:style w:type="paragraph" w:customStyle="1" w:styleId="583">
    <w:name w:val="bullet #1"/>
    <w:basedOn w:val="81"/>
    <w:semiHidden/>
    <w:uiPriority w:val="0"/>
    <w:pPr>
      <w:numPr>
        <w:ilvl w:val="0"/>
        <w:numId w:val="20"/>
      </w:numPr>
      <w:tabs>
        <w:tab w:val="left" w:pos="539"/>
        <w:tab w:val="left" w:pos="810"/>
      </w:tabs>
      <w:snapToGrid w:val="0"/>
      <w:spacing w:after="0" w:line="300" w:lineRule="auto"/>
      <w:ind w:left="792" w:hanging="397"/>
    </w:pPr>
    <w:rPr>
      <w:rFonts w:ascii="Arial" w:hAnsi="Arial"/>
      <w:lang w:eastAsia="en-GB"/>
    </w:rPr>
  </w:style>
  <w:style w:type="character" w:customStyle="1" w:styleId="584">
    <w:name w:val="Bullets (RF) Indent + Auto Char"/>
    <w:basedOn w:val="11"/>
    <w:link w:val="585"/>
    <w:semiHidden/>
    <w:locked/>
    <w:uiPriority w:val="0"/>
    <w:rPr>
      <w:rFonts w:ascii="Arial" w:hAnsi="Arial"/>
      <w:lang w:val="en-GB" w:eastAsia="en-GB"/>
    </w:rPr>
  </w:style>
  <w:style w:type="paragraph" w:customStyle="1" w:styleId="585">
    <w:name w:val="Bullets (RF) Indent + Auto"/>
    <w:basedOn w:val="1"/>
    <w:link w:val="584"/>
    <w:semiHidden/>
    <w:uiPriority w:val="0"/>
    <w:pPr>
      <w:autoSpaceDE w:val="0"/>
      <w:autoSpaceDN w:val="0"/>
      <w:adjustRightInd w:val="0"/>
      <w:spacing w:after="0" w:line="280" w:lineRule="exact"/>
      <w:ind w:left="504"/>
    </w:pPr>
    <w:rPr>
      <w:rFonts w:ascii="Arial" w:hAnsi="Arial"/>
      <w:lang w:eastAsia="en-GB"/>
    </w:rPr>
  </w:style>
  <w:style w:type="paragraph" w:customStyle="1" w:styleId="586">
    <w:name w:val="Report Footer RIGHT"/>
    <w:basedOn w:val="477"/>
    <w:uiPriority w:val="0"/>
    <w:pPr>
      <w:snapToGrid w:val="0"/>
      <w:spacing w:before="0" w:after="0"/>
      <w:ind w:right="181"/>
      <w:jc w:val="right"/>
    </w:pPr>
    <w:rPr>
      <w:snapToGrid/>
    </w:rPr>
  </w:style>
  <w:style w:type="paragraph" w:customStyle="1" w:styleId="587">
    <w:name w:val="c2"/>
    <w:basedOn w:val="1"/>
    <w:uiPriority w:val="0"/>
    <w:pPr>
      <w:spacing w:before="100" w:beforeAutospacing="1" w:after="100" w:afterAutospacing="1" w:line="240" w:lineRule="auto"/>
    </w:pPr>
    <w:rPr>
      <w:rFonts w:ascii="Times New Roman" w:hAnsi="Times New Roman"/>
      <w:sz w:val="24"/>
      <w:szCs w:val="24"/>
    </w:rPr>
  </w:style>
  <w:style w:type="paragraph" w:customStyle="1" w:styleId="588">
    <w:name w:val="paragraghtext"/>
    <w:basedOn w:val="1"/>
    <w:uiPriority w:val="0"/>
    <w:pPr>
      <w:spacing w:before="100" w:beforeAutospacing="1" w:after="100" w:afterAutospacing="1" w:line="240" w:lineRule="auto"/>
    </w:pPr>
    <w:rPr>
      <w:rFonts w:ascii="Times New Roman" w:hAnsi="Times New Roman"/>
      <w:sz w:val="24"/>
      <w:szCs w:val="24"/>
    </w:rPr>
  </w:style>
  <w:style w:type="paragraph" w:customStyle="1" w:styleId="589">
    <w:name w:val="Table Paragraph"/>
    <w:basedOn w:val="1"/>
    <w:qFormat/>
    <w:uiPriority w:val="1"/>
    <w:pPr>
      <w:widowControl w:val="0"/>
      <w:autoSpaceDE w:val="0"/>
      <w:autoSpaceDN w:val="0"/>
      <w:spacing w:after="0" w:line="240" w:lineRule="auto"/>
    </w:pPr>
    <w:rPr>
      <w:rFonts w:ascii="Arial" w:hAnsi="Arial" w:eastAsia="Arial" w:cs="Arial"/>
      <w:lang w:eastAsia="fr-FR" w:bidi="fr-FR"/>
    </w:rPr>
  </w:style>
  <w:style w:type="paragraph" w:customStyle="1" w:styleId="590">
    <w:name w:val="Body"/>
    <w:uiPriority w:val="0"/>
    <w:pPr>
      <w:spacing w:after="0" w:line="240" w:lineRule="auto"/>
    </w:pPr>
    <w:rPr>
      <w:rFonts w:ascii="Helvetica" w:hAnsi="Helvetica" w:eastAsia="ヒラギノ角ゴ Pro W3" w:cs="Times New Roman"/>
      <w:color w:val="000000"/>
      <w:sz w:val="24"/>
      <w:szCs w:val="20"/>
      <w:lang w:val="en-GB" w:eastAsia="ru-RU" w:bidi="ar-SA"/>
    </w:rPr>
  </w:style>
  <w:style w:type="paragraph" w:customStyle="1" w:styleId="591">
    <w:name w:val="Абзац списка2"/>
    <w:basedOn w:val="1"/>
    <w:qFormat/>
    <w:uiPriority w:val="99"/>
    <w:pPr>
      <w:spacing w:before="200" w:after="200" w:line="276" w:lineRule="auto"/>
      <w:ind w:left="720"/>
    </w:pPr>
    <w:rPr>
      <w:rFonts w:ascii="Arial" w:hAnsi="Arial" w:eastAsia="MS P????" w:cs="Arial"/>
    </w:rPr>
  </w:style>
  <w:style w:type="character" w:customStyle="1" w:styleId="592">
    <w:name w:val="long_text"/>
    <w:basedOn w:val="11"/>
    <w:uiPriority w:val="0"/>
  </w:style>
  <w:style w:type="character" w:customStyle="1" w:styleId="593">
    <w:name w:val="c1"/>
    <w:basedOn w:val="11"/>
    <w:uiPriority w:val="0"/>
  </w:style>
  <w:style w:type="character" w:customStyle="1" w:styleId="594">
    <w:name w:val="Unresolved Mention3"/>
    <w:basedOn w:val="11"/>
    <w:semiHidden/>
    <w:uiPriority w:val="99"/>
    <w:rPr>
      <w:color w:val="808080"/>
      <w:shd w:val="clear" w:color="auto" w:fill="E6E6E6"/>
    </w:rPr>
  </w:style>
  <w:style w:type="paragraph" w:customStyle="1" w:styleId="595">
    <w:name w:val="No Spacing1"/>
    <w:basedOn w:val="1"/>
    <w:link w:val="596"/>
    <w:uiPriority w:val="0"/>
    <w:pPr>
      <w:spacing w:after="0" w:line="240" w:lineRule="auto"/>
    </w:pPr>
    <w:rPr>
      <w:rFonts w:ascii="Arial" w:hAnsi="Arial"/>
      <w:sz w:val="20"/>
      <w:szCs w:val="20"/>
      <w:lang w:eastAsia="ru-RU"/>
    </w:rPr>
  </w:style>
  <w:style w:type="character" w:customStyle="1" w:styleId="596">
    <w:name w:val="No Spacing Char"/>
    <w:link w:val="595"/>
    <w:locked/>
    <w:uiPriority w:val="1"/>
    <w:rPr>
      <w:rFonts w:ascii="Arial" w:hAnsi="Arial" w:eastAsia="Times New Roman" w:cs="Times New Roman"/>
      <w:sz w:val="20"/>
      <w:szCs w:val="20"/>
      <w:lang w:eastAsia="ru-RU"/>
    </w:rPr>
  </w:style>
  <w:style w:type="paragraph" w:customStyle="1" w:styleId="597">
    <w:name w:val="List Paragraph1"/>
    <w:basedOn w:val="1"/>
    <w:uiPriority w:val="0"/>
    <w:pPr>
      <w:spacing w:after="0" w:line="276" w:lineRule="auto"/>
      <w:ind w:left="720"/>
    </w:pPr>
    <w:rPr>
      <w:rFonts w:ascii="Arial" w:hAnsi="Arial" w:cs="Arial"/>
    </w:rPr>
  </w:style>
  <w:style w:type="paragraph" w:customStyle="1" w:styleId="598">
    <w:name w:val="Quote1"/>
    <w:basedOn w:val="1"/>
    <w:next w:val="1"/>
    <w:qFormat/>
    <w:uiPriority w:val="0"/>
    <w:pPr>
      <w:spacing w:after="0" w:line="276" w:lineRule="auto"/>
    </w:pPr>
    <w:rPr>
      <w:i/>
      <w:iCs/>
      <w:color w:val="404040" w:themeColor="text1" w:themeTint="BF"/>
      <w14:textFill>
        <w14:solidFill>
          <w14:schemeClr w14:val="tx1">
            <w14:lumMod w14:val="75000"/>
            <w14:lumOff w14:val="25000"/>
          </w14:schemeClr>
        </w14:solidFill>
      </w14:textFill>
    </w:rPr>
  </w:style>
  <w:style w:type="paragraph" w:customStyle="1" w:styleId="599">
    <w:name w:val="Intense Quote1"/>
    <w:basedOn w:val="1"/>
    <w:next w:val="1"/>
    <w:qFormat/>
    <w:uiPriority w:val="0"/>
    <w:pPr>
      <w:pBdr>
        <w:top w:val="single" w:color="4F81BD" w:sz="4" w:space="10"/>
        <w:left w:val="single" w:color="4F81BD" w:sz="4" w:space="10"/>
      </w:pBdr>
      <w:spacing w:after="0" w:line="276" w:lineRule="auto"/>
      <w:ind w:left="1296" w:right="1152"/>
    </w:pPr>
    <w:rPr>
      <w:i/>
      <w:iCs/>
      <w:color w:val="4472C4" w:themeColor="accent1"/>
      <w14:textFill>
        <w14:solidFill>
          <w14:schemeClr w14:val="accent1"/>
        </w14:solidFill>
      </w14:textFill>
    </w:rPr>
  </w:style>
  <w:style w:type="character" w:customStyle="1" w:styleId="600">
    <w:name w:val="Subtle Emphasis1"/>
    <w:qFormat/>
    <w:uiPriority w:val="0"/>
    <w:rPr>
      <w:i/>
      <w:color w:val="243F60"/>
    </w:rPr>
  </w:style>
  <w:style w:type="character" w:customStyle="1" w:styleId="601">
    <w:name w:val="Intense Emphasis1"/>
    <w:qFormat/>
    <w:uiPriority w:val="0"/>
    <w:rPr>
      <w:b/>
      <w:caps/>
      <w:color w:val="243F60"/>
      <w:spacing w:val="10"/>
    </w:rPr>
  </w:style>
  <w:style w:type="character" w:customStyle="1" w:styleId="602">
    <w:name w:val="Subtle Reference1"/>
    <w:qFormat/>
    <w:uiPriority w:val="0"/>
    <w:rPr>
      <w:b/>
      <w:color w:val="4F81BD"/>
    </w:rPr>
  </w:style>
  <w:style w:type="character" w:customStyle="1" w:styleId="603">
    <w:name w:val="Intense Reference1"/>
    <w:qFormat/>
    <w:uiPriority w:val="0"/>
    <w:rPr>
      <w:b/>
      <w:i/>
      <w:caps/>
      <w:color w:val="4F81BD"/>
    </w:rPr>
  </w:style>
  <w:style w:type="character" w:customStyle="1" w:styleId="604">
    <w:name w:val="Book Title1"/>
    <w:uiPriority w:val="0"/>
    <w:rPr>
      <w:b/>
      <w:i/>
      <w:spacing w:val="9"/>
    </w:rPr>
  </w:style>
  <w:style w:type="paragraph" w:customStyle="1" w:styleId="605">
    <w:name w:val="TOC Heading1"/>
    <w:basedOn w:val="2"/>
    <w:next w:val="1"/>
    <w:qFormat/>
    <w:uiPriority w:val="0"/>
    <w:pPr>
      <w:keepNext w:val="0"/>
      <w:numPr>
        <w:numId w:val="0"/>
      </w:numPr>
      <w:pBdr>
        <w:top w:val="single" w:color="4F81BD" w:sz="24" w:space="0"/>
        <w:left w:val="single" w:color="4F81BD" w:sz="24" w:space="0"/>
        <w:bottom w:val="single" w:color="4F81BD" w:sz="24" w:space="0"/>
        <w:right w:val="single" w:color="4F81BD" w:sz="24" w:space="0"/>
      </w:pBdr>
      <w:shd w:val="clear" w:color="auto" w:fill="4F81BD"/>
      <w:spacing w:after="0" w:line="276" w:lineRule="auto"/>
      <w:outlineLvl w:val="9"/>
    </w:pPr>
    <w:rPr>
      <w:rFonts w:ascii="Arial" w:hAnsi="Arial" w:cs="Times New Roman"/>
      <w:color w:val="FFFFFF"/>
      <w:spacing w:val="15"/>
      <w:sz w:val="22"/>
      <w:szCs w:val="22"/>
    </w:rPr>
  </w:style>
  <w:style w:type="paragraph" w:customStyle="1" w:styleId="606">
    <w:name w:val="Report Table Body Text Centre"/>
    <w:basedOn w:val="474"/>
    <w:uiPriority w:val="0"/>
    <w:pPr>
      <w:jc w:val="center"/>
    </w:pPr>
    <w:rPr>
      <w:snapToGrid/>
      <w:szCs w:val="20"/>
    </w:rPr>
  </w:style>
  <w:style w:type="paragraph" w:customStyle="1" w:styleId="607">
    <w:name w:val="Report Heading 3"/>
    <w:basedOn w:val="4"/>
    <w:next w:val="477"/>
    <w:link w:val="636"/>
    <w:uiPriority w:val="0"/>
    <w:pPr>
      <w:numPr>
        <w:ilvl w:val="0"/>
        <w:numId w:val="0"/>
      </w:numPr>
      <w:tabs>
        <w:tab w:val="left" w:pos="720"/>
        <w:tab w:val="left" w:pos="1080"/>
        <w:tab w:val="left" w:pos="1728"/>
        <w:tab w:val="left" w:pos="1800"/>
      </w:tabs>
      <w:spacing w:after="60" w:line="280" w:lineRule="exact"/>
      <w:ind w:left="1800" w:hanging="360"/>
    </w:pPr>
    <w:rPr>
      <w:rFonts w:ascii="Arial" w:hAnsi="Arial" w:cs="Times New Roman"/>
      <w:b/>
      <w:i w:val="0"/>
      <w:color w:val="243F60"/>
      <w:spacing w:val="15"/>
      <w:szCs w:val="22"/>
      <w:lang w:eastAsia="ru-RU"/>
    </w:rPr>
  </w:style>
  <w:style w:type="character" w:customStyle="1" w:styleId="608">
    <w:name w:val="Placeholder Text1"/>
    <w:semiHidden/>
    <w:uiPriority w:val="0"/>
    <w:rPr>
      <w:color w:val="808080"/>
    </w:rPr>
  </w:style>
  <w:style w:type="paragraph" w:customStyle="1" w:styleId="609">
    <w:name w:val="bullet 2"/>
    <w:basedOn w:val="1"/>
    <w:semiHidden/>
    <w:uiPriority w:val="0"/>
    <w:pPr>
      <w:numPr>
        <w:ilvl w:val="0"/>
        <w:numId w:val="21"/>
      </w:numPr>
      <w:spacing w:line="300" w:lineRule="auto"/>
    </w:pPr>
    <w:rPr>
      <w:rFonts w:ascii="Arial" w:hAnsi="Arial" w:cs="Arial"/>
      <w:lang w:eastAsia="en-GB"/>
    </w:rPr>
  </w:style>
  <w:style w:type="paragraph" w:customStyle="1" w:styleId="610">
    <w:name w:val="Style3"/>
    <w:basedOn w:val="543"/>
    <w:uiPriority w:val="0"/>
    <w:pPr>
      <w:pBdr>
        <w:bottom w:val="none" w:color="auto" w:sz="0" w:space="0"/>
      </w:pBdr>
      <w:tabs>
        <w:tab w:val="left" w:pos="2520"/>
      </w:tabs>
      <w:spacing w:before="0" w:after="0" w:line="240" w:lineRule="auto"/>
      <w:ind w:left="2520" w:hanging="360"/>
    </w:pPr>
    <w:rPr>
      <w:rFonts w:ascii="Arial" w:hAnsi="Arial" w:cs="Arial"/>
      <w:i w:val="0"/>
      <w:color w:val="auto"/>
      <w:sz w:val="20"/>
      <w:szCs w:val="20"/>
      <w:lang w:eastAsia="en-GB"/>
    </w:rPr>
  </w:style>
  <w:style w:type="paragraph" w:customStyle="1" w:styleId="611">
    <w:name w:val="bullet indent"/>
    <w:basedOn w:val="1"/>
    <w:semiHidden/>
    <w:uiPriority w:val="0"/>
    <w:pPr>
      <w:numPr>
        <w:ilvl w:val="1"/>
        <w:numId w:val="22"/>
      </w:numPr>
      <w:spacing w:line="300" w:lineRule="auto"/>
    </w:pPr>
    <w:rPr>
      <w:rFonts w:ascii="Arial" w:hAnsi="Arial" w:cs="Arial"/>
      <w:lang w:eastAsia="en-GB"/>
    </w:rPr>
  </w:style>
  <w:style w:type="character" w:customStyle="1" w:styleId="612">
    <w:name w:val="Normal + Black Char"/>
    <w:semiHidden/>
    <w:uiPriority w:val="0"/>
    <w:rPr>
      <w:snapToGrid w:val="0"/>
      <w:color w:val="000000"/>
      <w:sz w:val="24"/>
      <w:lang w:val="en-GB" w:eastAsia="en-US"/>
    </w:rPr>
  </w:style>
  <w:style w:type="paragraph" w:customStyle="1" w:styleId="613">
    <w:name w:val="Report Heading 1"/>
    <w:basedOn w:val="2"/>
    <w:next w:val="477"/>
    <w:uiPriority w:val="0"/>
    <w:pPr>
      <w:numPr>
        <w:numId w:val="23"/>
      </w:numPr>
      <w:tabs>
        <w:tab w:val="left" w:pos="1800"/>
      </w:tabs>
      <w:spacing w:after="0" w:line="240" w:lineRule="auto"/>
      <w:ind w:left="0" w:firstLine="0"/>
      <w:jc w:val="center"/>
    </w:pPr>
    <w:rPr>
      <w:rFonts w:ascii="Arial" w:hAnsi="Arial" w:cs="Times New Roman"/>
      <w:caps w:val="0"/>
      <w:color w:val="auto"/>
      <w:lang w:eastAsia="en-GB"/>
    </w:rPr>
  </w:style>
  <w:style w:type="paragraph" w:customStyle="1" w:styleId="614">
    <w:name w:val="Bullets (RF) Indent"/>
    <w:basedOn w:val="1"/>
    <w:link w:val="615"/>
    <w:semiHidden/>
    <w:uiPriority w:val="0"/>
    <w:pPr>
      <w:autoSpaceDE w:val="0"/>
      <w:autoSpaceDN w:val="0"/>
      <w:adjustRightInd w:val="0"/>
      <w:spacing w:after="0" w:line="280" w:lineRule="exact"/>
    </w:pPr>
    <w:rPr>
      <w:rFonts w:ascii="Arial" w:hAnsi="Arial"/>
      <w:sz w:val="20"/>
      <w:szCs w:val="20"/>
      <w:lang w:eastAsia="en-GB"/>
    </w:rPr>
  </w:style>
  <w:style w:type="character" w:customStyle="1" w:styleId="615">
    <w:name w:val="Bullets (RF) Indent Char"/>
    <w:link w:val="614"/>
    <w:semiHidden/>
    <w:locked/>
    <w:uiPriority w:val="0"/>
    <w:rPr>
      <w:rFonts w:ascii="Arial" w:hAnsi="Arial" w:eastAsia="Times New Roman" w:cs="Times New Roman"/>
      <w:sz w:val="20"/>
      <w:szCs w:val="20"/>
      <w:lang w:eastAsia="en-GB"/>
    </w:rPr>
  </w:style>
  <w:style w:type="paragraph" w:customStyle="1" w:styleId="616">
    <w:name w:val="Body Text Indent Headings"/>
    <w:basedOn w:val="81"/>
    <w:semiHidden/>
    <w:uiPriority w:val="0"/>
    <w:pPr>
      <w:tabs>
        <w:tab w:val="left" w:pos="720"/>
        <w:tab w:val="left" w:pos="1440"/>
        <w:tab w:val="left" w:pos="2160"/>
        <w:tab w:val="left" w:pos="2880"/>
        <w:tab w:val="left" w:pos="3600"/>
        <w:tab w:val="left" w:pos="4320"/>
      </w:tabs>
      <w:spacing w:after="0" w:line="300" w:lineRule="auto"/>
      <w:ind w:left="0" w:firstLine="720"/>
    </w:pPr>
    <w:rPr>
      <w:rFonts w:ascii="Arial" w:hAnsi="Arial"/>
      <w:sz w:val="20"/>
      <w:szCs w:val="20"/>
      <w:lang w:eastAsia="en-GB"/>
    </w:rPr>
  </w:style>
  <w:style w:type="paragraph" w:customStyle="1" w:styleId="617">
    <w:name w:val="Pink Bullet with Pink text"/>
    <w:basedOn w:val="1"/>
    <w:link w:val="618"/>
    <w:semiHidden/>
    <w:uiPriority w:val="0"/>
    <w:pPr>
      <w:autoSpaceDE w:val="0"/>
      <w:autoSpaceDN w:val="0"/>
      <w:adjustRightInd w:val="0"/>
      <w:spacing w:after="0" w:line="280" w:lineRule="exact"/>
    </w:pPr>
    <w:rPr>
      <w:rFonts w:ascii="Arial" w:hAnsi="Arial"/>
      <w:sz w:val="20"/>
      <w:szCs w:val="20"/>
      <w:lang w:eastAsia="en-GB"/>
    </w:rPr>
  </w:style>
  <w:style w:type="character" w:customStyle="1" w:styleId="618">
    <w:name w:val="Pink Bullet with Pink text Char"/>
    <w:link w:val="617"/>
    <w:semiHidden/>
    <w:locked/>
    <w:uiPriority w:val="0"/>
    <w:rPr>
      <w:rFonts w:ascii="Arial" w:hAnsi="Arial" w:eastAsia="Times New Roman" w:cs="Times New Roman"/>
      <w:sz w:val="20"/>
      <w:szCs w:val="20"/>
      <w:lang w:eastAsia="en-GB"/>
    </w:rPr>
  </w:style>
  <w:style w:type="paragraph" w:customStyle="1" w:styleId="619">
    <w:name w:val="Report Footer LEFT"/>
    <w:basedOn w:val="477"/>
    <w:uiPriority w:val="0"/>
    <w:rPr>
      <w:snapToGrid/>
      <w:lang w:eastAsia="ru-RU"/>
    </w:rPr>
  </w:style>
  <w:style w:type="paragraph" w:customStyle="1" w:styleId="620">
    <w:name w:val="Report Heading 2"/>
    <w:basedOn w:val="3"/>
    <w:next w:val="477"/>
    <w:link w:val="637"/>
    <w:uiPriority w:val="0"/>
    <w:pPr>
      <w:numPr>
        <w:ilvl w:val="0"/>
        <w:numId w:val="0"/>
      </w:numPr>
      <w:tabs>
        <w:tab w:val="left" w:pos="1152"/>
        <w:tab w:val="left" w:pos="1728"/>
        <w:tab w:val="left" w:pos="1800"/>
        <w:tab w:val="left" w:pos="2304"/>
        <w:tab w:val="left" w:pos="2880"/>
      </w:tabs>
      <w:spacing w:before="240" w:after="0" w:line="240" w:lineRule="auto"/>
    </w:pPr>
    <w:rPr>
      <w:rFonts w:ascii="Arial" w:hAnsi="Arial" w:cs="Times New Roman"/>
      <w:iCs/>
      <w:spacing w:val="15"/>
      <w:szCs w:val="22"/>
      <w:lang w:eastAsia="ru-RU"/>
    </w:rPr>
  </w:style>
  <w:style w:type="paragraph" w:customStyle="1" w:styleId="621">
    <w:name w:val="Table Heading White (RF)"/>
    <w:basedOn w:val="1"/>
    <w:semiHidden/>
    <w:uiPriority w:val="0"/>
    <w:pPr>
      <w:spacing w:before="60" w:after="60" w:line="240" w:lineRule="auto"/>
      <w:jc w:val="center"/>
    </w:pPr>
    <w:rPr>
      <w:rFonts w:ascii="Arial" w:hAnsi="Arial" w:cs="Arial"/>
      <w:b/>
      <w:bCs/>
      <w:color w:val="FFFFFF"/>
      <w:sz w:val="20"/>
      <w:szCs w:val="20"/>
      <w:lang w:eastAsia="en-GB"/>
    </w:rPr>
  </w:style>
  <w:style w:type="paragraph" w:customStyle="1" w:styleId="622">
    <w:name w:val="Privleged &amp; Conf Line (RF)"/>
    <w:basedOn w:val="1"/>
    <w:semiHidden/>
    <w:uiPriority w:val="0"/>
    <w:pPr>
      <w:snapToGrid w:val="0"/>
      <w:spacing w:after="0" w:line="240" w:lineRule="auto"/>
    </w:pPr>
    <w:rPr>
      <w:rFonts w:ascii="Arial" w:hAnsi="Arial" w:cs="Arial"/>
      <w:b/>
      <w:bCs/>
      <w:lang w:eastAsia="en-GB"/>
    </w:rPr>
  </w:style>
  <w:style w:type="paragraph" w:customStyle="1" w:styleId="623">
    <w:name w:val="Report Header LEFT"/>
    <w:basedOn w:val="477"/>
    <w:uiPriority w:val="0"/>
    <w:rPr>
      <w:snapToGrid/>
      <w:lang w:eastAsia="ru-RU"/>
    </w:rPr>
  </w:style>
  <w:style w:type="paragraph" w:customStyle="1" w:styleId="624">
    <w:name w:val="Title Page Text (RF)"/>
    <w:basedOn w:val="1"/>
    <w:semiHidden/>
    <w:uiPriority w:val="0"/>
    <w:pPr>
      <w:spacing w:after="0" w:line="240" w:lineRule="auto"/>
      <w:jc w:val="right"/>
    </w:pPr>
    <w:rPr>
      <w:rFonts w:ascii="Arial" w:hAnsi="Arial" w:cs="Arial"/>
      <w:sz w:val="20"/>
      <w:szCs w:val="20"/>
      <w:lang w:eastAsia="en-GB"/>
    </w:rPr>
  </w:style>
  <w:style w:type="paragraph" w:customStyle="1" w:styleId="625">
    <w:name w:val="Title Page Text  bold (RF)"/>
    <w:basedOn w:val="624"/>
    <w:semiHidden/>
    <w:uiPriority w:val="0"/>
    <w:pPr>
      <w:spacing w:after="240"/>
    </w:pPr>
    <w:rPr>
      <w:b/>
      <w:bCs/>
    </w:rPr>
  </w:style>
  <w:style w:type="paragraph" w:customStyle="1" w:styleId="626">
    <w:name w:val="Report Header RIGHT"/>
    <w:basedOn w:val="477"/>
    <w:uiPriority w:val="0"/>
    <w:rPr>
      <w:snapToGrid/>
      <w:lang w:eastAsia="ru-RU"/>
    </w:rPr>
  </w:style>
  <w:style w:type="paragraph" w:customStyle="1" w:styleId="627">
    <w:name w:val="Report Body Text Indented"/>
    <w:basedOn w:val="477"/>
    <w:semiHidden/>
    <w:locked/>
    <w:uiPriority w:val="0"/>
    <w:rPr>
      <w:snapToGrid/>
      <w:lang w:eastAsia="ru-RU"/>
    </w:rPr>
  </w:style>
  <w:style w:type="paragraph" w:customStyle="1" w:styleId="628">
    <w:name w:val="Report Title"/>
    <w:basedOn w:val="477"/>
    <w:next w:val="573"/>
    <w:uiPriority w:val="0"/>
    <w:rPr>
      <w:snapToGrid/>
      <w:lang w:eastAsia="ru-RU"/>
    </w:rPr>
  </w:style>
  <w:style w:type="paragraph" w:customStyle="1" w:styleId="629">
    <w:name w:val="Report Title Page Report Info SubHeadings"/>
    <w:basedOn w:val="625"/>
    <w:uiPriority w:val="0"/>
  </w:style>
  <w:style w:type="paragraph" w:customStyle="1" w:styleId="630">
    <w:name w:val="Report Title Page Report Info Heading"/>
    <w:basedOn w:val="625"/>
    <w:semiHidden/>
    <w:uiPriority w:val="0"/>
  </w:style>
  <w:style w:type="paragraph" w:customStyle="1" w:styleId="631">
    <w:name w:val="Report Title Page Report Info"/>
    <w:basedOn w:val="624"/>
    <w:uiPriority w:val="0"/>
    <w:rPr>
      <w:b/>
      <w:bCs/>
    </w:rPr>
  </w:style>
  <w:style w:type="paragraph" w:customStyle="1" w:styleId="632">
    <w:name w:val="Report Footnote Text"/>
    <w:basedOn w:val="47"/>
    <w:uiPriority w:val="0"/>
    <w:pPr>
      <w:widowControl w:val="0"/>
      <w:spacing w:after="0" w:line="300" w:lineRule="auto"/>
    </w:pPr>
    <w:rPr>
      <w:rFonts w:ascii="Arial" w:hAnsi="Arial"/>
      <w:color w:val="000000"/>
      <w:sz w:val="18"/>
      <w:szCs w:val="18"/>
      <w:lang w:eastAsia="en-GB"/>
    </w:rPr>
  </w:style>
  <w:style w:type="paragraph" w:customStyle="1" w:styleId="633">
    <w:name w:val="Report TOC Heading"/>
    <w:basedOn w:val="477"/>
    <w:next w:val="477"/>
    <w:uiPriority w:val="0"/>
    <w:rPr>
      <w:snapToGrid/>
      <w:lang w:eastAsia="ru-RU"/>
    </w:rPr>
  </w:style>
  <w:style w:type="paragraph" w:customStyle="1" w:styleId="634">
    <w:name w:val="Headings no TOC (RF)"/>
    <w:semiHidden/>
    <w:uiPriority w:val="0"/>
    <w:pPr>
      <w:spacing w:after="0" w:line="276" w:lineRule="auto"/>
    </w:pPr>
    <w:rPr>
      <w:rFonts w:ascii="Arial" w:hAnsi="Arial" w:eastAsia="Times New Roman" w:cs="Arial"/>
      <w:b/>
      <w:bCs/>
      <w:sz w:val="32"/>
      <w:szCs w:val="32"/>
      <w:lang w:val="en-GB" w:eastAsia="en-US" w:bidi="ar-SA"/>
    </w:rPr>
  </w:style>
  <w:style w:type="paragraph" w:customStyle="1" w:styleId="635">
    <w:name w:val="Report Footer Page Numbers"/>
    <w:basedOn w:val="477"/>
    <w:uiPriority w:val="0"/>
    <w:rPr>
      <w:snapToGrid/>
      <w:lang w:eastAsia="ru-RU"/>
    </w:rPr>
  </w:style>
  <w:style w:type="character" w:customStyle="1" w:styleId="636">
    <w:name w:val="Report Heading 3 Char Char"/>
    <w:link w:val="607"/>
    <w:locked/>
    <w:uiPriority w:val="0"/>
    <w:rPr>
      <w:rFonts w:ascii="Arial" w:hAnsi="Arial" w:eastAsia="Times New Roman" w:cs="Times New Roman"/>
      <w:b/>
      <w:bCs/>
      <w:color w:val="243F60"/>
      <w:spacing w:val="15"/>
      <w:lang w:eastAsia="ru-RU"/>
    </w:rPr>
  </w:style>
  <w:style w:type="character" w:customStyle="1" w:styleId="637">
    <w:name w:val="Report Heading 2 Char Char"/>
    <w:link w:val="620"/>
    <w:locked/>
    <w:uiPriority w:val="0"/>
    <w:rPr>
      <w:rFonts w:ascii="Arial" w:hAnsi="Arial" w:eastAsia="Times New Roman" w:cs="Times New Roman"/>
      <w:b/>
      <w:bCs/>
      <w:spacing w:val="15"/>
      <w:lang w:eastAsia="ru-RU"/>
    </w:rPr>
  </w:style>
  <w:style w:type="paragraph" w:customStyle="1" w:styleId="638">
    <w:name w:val="Disclaimer"/>
    <w:basedOn w:val="477"/>
    <w:next w:val="477"/>
    <w:uiPriority w:val="0"/>
    <w:pPr>
      <w:ind w:left="851" w:right="851"/>
    </w:pPr>
    <w:rPr>
      <w:i/>
      <w:iCs/>
      <w:snapToGrid/>
      <w:lang w:eastAsia="ru-RU"/>
    </w:rPr>
  </w:style>
  <w:style w:type="paragraph" w:customStyle="1" w:styleId="639">
    <w:name w:val="Report Number"/>
    <w:basedOn w:val="477"/>
    <w:semiHidden/>
    <w:uiPriority w:val="0"/>
    <w:pPr>
      <w:ind w:left="504" w:hanging="360"/>
    </w:pPr>
    <w:rPr>
      <w:snapToGrid/>
      <w:lang w:eastAsia="ru-RU"/>
    </w:rPr>
  </w:style>
  <w:style w:type="paragraph" w:customStyle="1" w:styleId="640">
    <w:name w:val="Report Exec Summary Heading"/>
    <w:basedOn w:val="613"/>
    <w:next w:val="477"/>
    <w:uiPriority w:val="0"/>
    <w:pPr>
      <w:numPr>
        <w:numId w:val="0"/>
      </w:numPr>
      <w:spacing w:before="360" w:after="160"/>
      <w:jc w:val="left"/>
    </w:pPr>
    <w:rPr>
      <w:sz w:val="32"/>
      <w:szCs w:val="32"/>
    </w:rPr>
  </w:style>
  <w:style w:type="paragraph" w:customStyle="1" w:styleId="641">
    <w:name w:val="Report Heading 4"/>
    <w:basedOn w:val="477"/>
    <w:next w:val="477"/>
    <w:uiPriority w:val="0"/>
    <w:pPr>
      <w:numPr>
        <w:ilvl w:val="3"/>
        <w:numId w:val="23"/>
      </w:numPr>
    </w:pPr>
    <w:rPr>
      <w:b/>
      <w:bCs/>
      <w:snapToGrid/>
      <w:sz w:val="24"/>
      <w:szCs w:val="24"/>
      <w:lang w:eastAsia="ru-RU"/>
    </w:rPr>
  </w:style>
  <w:style w:type="paragraph" w:customStyle="1" w:styleId="642">
    <w:name w:val="List Paragraph2"/>
    <w:basedOn w:val="1"/>
    <w:link w:val="643"/>
    <w:uiPriority w:val="0"/>
    <w:pPr>
      <w:spacing w:after="240" w:line="240" w:lineRule="auto"/>
      <w:ind w:left="720"/>
    </w:pPr>
    <w:rPr>
      <w:rFonts w:ascii="Times New Roman" w:hAnsi="Times New Roman"/>
      <w:sz w:val="24"/>
      <w:szCs w:val="24"/>
      <w:lang w:eastAsia="ru-RU"/>
    </w:rPr>
  </w:style>
  <w:style w:type="character" w:customStyle="1" w:styleId="643">
    <w:name w:val="List Paragraph Char"/>
    <w:link w:val="642"/>
    <w:locked/>
    <w:uiPriority w:val="34"/>
    <w:rPr>
      <w:rFonts w:ascii="Times New Roman" w:hAnsi="Times New Roman" w:eastAsia="Times New Roman" w:cs="Times New Roman"/>
      <w:sz w:val="24"/>
      <w:szCs w:val="24"/>
      <w:lang w:eastAsia="ru-RU"/>
    </w:rPr>
  </w:style>
  <w:style w:type="table" w:customStyle="1" w:styleId="644">
    <w:name w:val="Table Grid2"/>
    <w:uiPriority w:val="59"/>
    <w:pPr>
      <w:spacing w:after="0" w:line="276" w:lineRule="auto"/>
    </w:pPr>
    <w:rPr>
      <w:rFonts w:ascii="Calibri" w:hAnsi="Calibri" w:eastAsia="Times New Roman" w:cs="Calibri"/>
      <w:sz w:val="20"/>
      <w:szCs w:val="20"/>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645">
    <w:name w:val="Revision1"/>
    <w:hidden/>
    <w:semiHidden/>
    <w:uiPriority w:val="0"/>
    <w:pPr>
      <w:spacing w:after="0" w:line="276" w:lineRule="auto"/>
    </w:pPr>
    <w:rPr>
      <w:rFonts w:ascii="Arial" w:hAnsi="Arial" w:eastAsia="Times New Roman" w:cs="Arial"/>
      <w:sz w:val="22"/>
      <w:szCs w:val="22"/>
      <w:lang w:val="en-GB" w:eastAsia="en-US" w:bidi="ar-SA"/>
    </w:rPr>
  </w:style>
  <w:style w:type="paragraph" w:customStyle="1" w:styleId="646">
    <w:name w:val="List Paragraph3"/>
    <w:basedOn w:val="1"/>
    <w:uiPriority w:val="0"/>
    <w:pPr>
      <w:spacing w:before="200" w:after="200" w:line="276" w:lineRule="auto"/>
      <w:ind w:left="720"/>
    </w:pPr>
    <w:rPr>
      <w:rFonts w:ascii="Calibri" w:hAnsi="Calibri" w:cs="Calibri"/>
    </w:rPr>
  </w:style>
  <w:style w:type="paragraph" w:customStyle="1" w:styleId="647">
    <w:name w:val="Без интервала1"/>
    <w:uiPriority w:val="0"/>
    <w:pPr>
      <w:spacing w:after="0" w:line="240" w:lineRule="auto"/>
    </w:pPr>
    <w:rPr>
      <w:rFonts w:ascii="Calibri" w:hAnsi="Calibri" w:eastAsia="Times New Roman" w:cs="Calibri"/>
      <w:sz w:val="22"/>
      <w:szCs w:val="22"/>
      <w:lang w:val="en-GB" w:eastAsia="en-US" w:bidi="ar-SA"/>
    </w:rPr>
  </w:style>
  <w:style w:type="table" w:customStyle="1" w:styleId="648">
    <w:name w:val="Сетка таблицы11"/>
    <w:basedOn w:val="12"/>
    <w:uiPriority w:val="59"/>
    <w:pPr>
      <w:spacing w:after="0" w:line="240" w:lineRule="auto"/>
    </w:pPr>
    <w:rPr>
      <w:rFonts w:ascii="Calibri" w:hAnsi="Calibri" w:eastAsia="MS PGothic"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49">
    <w:name w:val="rmcvbwod msonormal"/>
    <w:basedOn w:val="1"/>
    <w:uiPriority w:val="0"/>
    <w:pPr>
      <w:spacing w:before="100" w:beforeAutospacing="1" w:after="100" w:afterAutospacing="1" w:line="240" w:lineRule="auto"/>
    </w:pPr>
    <w:rPr>
      <w:rFonts w:ascii="Times New Roman" w:hAnsi="Times New Roman"/>
      <w:sz w:val="24"/>
      <w:szCs w:val="24"/>
      <w:lang w:eastAsia="ru-RU"/>
    </w:rPr>
  </w:style>
  <w:style w:type="paragraph" w:customStyle="1" w:styleId="650">
    <w:name w:val="rmcyrnuv msonormal"/>
    <w:basedOn w:val="1"/>
    <w:uiPriority w:val="0"/>
    <w:pPr>
      <w:spacing w:before="100" w:beforeAutospacing="1" w:after="100" w:afterAutospacing="1" w:line="240" w:lineRule="auto"/>
    </w:pPr>
    <w:rPr>
      <w:rFonts w:ascii="Times New Roman" w:hAnsi="Times New Roman"/>
      <w:sz w:val="24"/>
      <w:szCs w:val="24"/>
      <w:lang w:eastAsia="ru-RU"/>
    </w:rPr>
  </w:style>
  <w:style w:type="paragraph" w:customStyle="1" w:styleId="651">
    <w:name w:val="rmcyrnuv msolistparagraph"/>
    <w:basedOn w:val="1"/>
    <w:uiPriority w:val="0"/>
    <w:pPr>
      <w:spacing w:before="100" w:beforeAutospacing="1" w:after="100" w:afterAutospacing="1" w:line="240" w:lineRule="auto"/>
    </w:pPr>
    <w:rPr>
      <w:rFonts w:ascii="Times New Roman" w:hAnsi="Times New Roman"/>
      <w:sz w:val="24"/>
      <w:szCs w:val="24"/>
      <w:lang w:eastAsia="ru-RU"/>
    </w:rPr>
  </w:style>
  <w:style w:type="table" w:customStyle="1" w:styleId="652">
    <w:name w:val="Table Normal1"/>
    <w:semiHidden/>
    <w:unhideWhenUsed/>
    <w:qFormat/>
    <w:uiPriority w:val="2"/>
    <w:pPr>
      <w:widowControl w:val="0"/>
      <w:spacing w:after="0" w:line="240" w:lineRule="auto"/>
    </w:pPr>
    <w:tblPr>
      <w:tblCellMar>
        <w:top w:w="0" w:type="dxa"/>
        <w:left w:w="0" w:type="dxa"/>
        <w:bottom w:w="0" w:type="dxa"/>
        <w:right w:w="0" w:type="dxa"/>
      </w:tblCellMar>
    </w:tblPr>
  </w:style>
  <w:style w:type="character" w:customStyle="1" w:styleId="653">
    <w:name w:val="nowrap"/>
    <w:basedOn w:val="11"/>
    <w:uiPriority w:val="0"/>
  </w:style>
  <w:style w:type="paragraph" w:customStyle="1" w:styleId="654">
    <w:name w:val="Table Headline SSTT"/>
    <w:basedOn w:val="1"/>
    <w:qFormat/>
    <w:uiPriority w:val="2"/>
    <w:pPr>
      <w:spacing w:before="120" w:line="240" w:lineRule="auto"/>
    </w:pPr>
    <w:rPr>
      <w:rFonts w:ascii="Tahoma" w:hAnsi="Tahoma" w:cs="Tahoma"/>
      <w:b/>
      <w:color w:val="262626" w:themeColor="text1" w:themeTint="D9"/>
      <w:kern w:val="16"/>
      <w14:textFill>
        <w14:solidFill>
          <w14:schemeClr w14:val="tx1">
            <w14:lumMod w14:val="85000"/>
            <w14:lumOff w14:val="15000"/>
          </w14:schemeClr>
        </w14:solidFill>
      </w14:textFill>
    </w:rPr>
  </w:style>
  <w:style w:type="paragraph" w:customStyle="1" w:styleId="655">
    <w:name w:val="Table Normal SSTT"/>
    <w:basedOn w:val="1"/>
    <w:qFormat/>
    <w:uiPriority w:val="2"/>
    <w:pPr>
      <w:spacing w:before="120" w:line="264" w:lineRule="auto"/>
    </w:pPr>
    <w:rPr>
      <w:rFonts w:ascii="Tahoma" w:hAnsi="Tahoma" w:cs="Tahoma"/>
      <w:kern w:val="16"/>
      <w:szCs w:val="19"/>
    </w:rPr>
  </w:style>
  <w:style w:type="paragraph" w:customStyle="1" w:styleId="656">
    <w:name w:val="Титул год"/>
    <w:basedOn w:val="1"/>
    <w:next w:val="1"/>
    <w:uiPriority w:val="0"/>
    <w:pPr>
      <w:spacing w:after="0" w:line="240" w:lineRule="auto"/>
      <w:jc w:val="center"/>
    </w:pPr>
    <w:rPr>
      <w:rFonts w:eastAsia="MS Mincho"/>
      <w:b/>
      <w:sz w:val="32"/>
      <w:szCs w:val="32"/>
      <w:lang w:eastAsia="ja-JP"/>
    </w:rPr>
  </w:style>
  <w:style w:type="paragraph" w:customStyle="1" w:styleId="657">
    <w:name w:val="М список 2"/>
    <w:basedOn w:val="1"/>
    <w:uiPriority w:val="0"/>
    <w:pPr>
      <w:numPr>
        <w:ilvl w:val="0"/>
        <w:numId w:val="24"/>
      </w:numPr>
      <w:overflowPunct w:val="0"/>
      <w:autoSpaceDE w:val="0"/>
      <w:autoSpaceDN w:val="0"/>
      <w:adjustRightInd w:val="0"/>
      <w:spacing w:before="120" w:line="240" w:lineRule="auto"/>
      <w:textAlignment w:val="baseline"/>
    </w:pPr>
    <w:rPr>
      <w:sz w:val="24"/>
      <w:szCs w:val="20"/>
      <w:lang w:eastAsia="ru-RU"/>
    </w:rPr>
  </w:style>
  <w:style w:type="paragraph" w:customStyle="1" w:styleId="658">
    <w:name w:val="formattext"/>
    <w:basedOn w:val="1"/>
    <w:uiPriority w:val="0"/>
    <w:pPr>
      <w:spacing w:before="100" w:beforeAutospacing="1" w:after="100" w:afterAutospacing="1" w:line="240" w:lineRule="auto"/>
    </w:pPr>
    <w:rPr>
      <w:sz w:val="24"/>
      <w:szCs w:val="24"/>
    </w:rPr>
  </w:style>
  <w:style w:type="character" w:customStyle="1" w:styleId="659">
    <w:name w:val="Body text (2)_"/>
    <w:basedOn w:val="11"/>
    <w:link w:val="660"/>
    <w:uiPriority w:val="0"/>
    <w:rPr>
      <w:rFonts w:ascii="Times New Roman" w:hAnsi="Times New Roman"/>
      <w:color w:val="000000"/>
      <w:shd w:val="clear" w:color="auto" w:fill="FFFFFF"/>
    </w:rPr>
  </w:style>
  <w:style w:type="paragraph" w:customStyle="1" w:styleId="660">
    <w:name w:val="Body text (2)1"/>
    <w:basedOn w:val="1"/>
    <w:link w:val="659"/>
    <w:uiPriority w:val="0"/>
    <w:pPr>
      <w:widowControl w:val="0"/>
      <w:shd w:val="clear" w:color="auto" w:fill="FFFFFF"/>
      <w:spacing w:after="0" w:line="274" w:lineRule="exact"/>
      <w:ind w:hanging="780"/>
    </w:pPr>
    <w:rPr>
      <w:rFonts w:ascii="Times New Roman" w:hAnsi="Times New Roman"/>
      <w:color w:val="000000"/>
    </w:rPr>
  </w:style>
  <w:style w:type="paragraph" w:customStyle="1" w:styleId="661">
    <w:name w:val="style3"/>
    <w:basedOn w:val="1"/>
    <w:uiPriority w:val="0"/>
    <w:pPr>
      <w:spacing w:before="100" w:beforeAutospacing="1" w:after="100" w:afterAutospacing="1" w:line="240" w:lineRule="auto"/>
    </w:pPr>
    <w:rPr>
      <w:sz w:val="24"/>
      <w:szCs w:val="24"/>
    </w:rPr>
  </w:style>
  <w:style w:type="character" w:customStyle="1" w:styleId="662">
    <w:name w:val="fontstyle13"/>
    <w:basedOn w:val="11"/>
    <w:uiPriority w:val="0"/>
  </w:style>
  <w:style w:type="character" w:customStyle="1" w:styleId="663">
    <w:name w:val="fontstyle11"/>
    <w:basedOn w:val="11"/>
    <w:uiPriority w:val="0"/>
  </w:style>
  <w:style w:type="character" w:customStyle="1" w:styleId="664">
    <w:name w:val="Body text (2)"/>
    <w:basedOn w:val="659"/>
    <w:uiPriority w:val="0"/>
    <w:rPr>
      <w:rFonts w:ascii="Times New Roman" w:hAnsi="Times New Roman"/>
      <w:color w:val="000000"/>
      <w:spacing w:val="0"/>
      <w:w w:val="100"/>
      <w:position w:val="0"/>
      <w:sz w:val="24"/>
      <w:szCs w:val="24"/>
      <w:u w:val="single"/>
      <w:shd w:val="clear" w:color="auto" w:fill="FFFFFF"/>
      <w:lang w:eastAsia="ru-RU" w:bidi="ru-RU"/>
    </w:rPr>
  </w:style>
  <w:style w:type="character" w:customStyle="1" w:styleId="665">
    <w:name w:val="Body text (2) + Italic"/>
    <w:basedOn w:val="659"/>
    <w:uiPriority w:val="0"/>
    <w:rPr>
      <w:rFonts w:ascii="Times New Roman" w:hAnsi="Times New Roman"/>
      <w:i/>
      <w:iCs/>
      <w:color w:val="000000"/>
      <w:spacing w:val="0"/>
      <w:w w:val="100"/>
      <w:position w:val="0"/>
      <w:sz w:val="24"/>
      <w:szCs w:val="24"/>
      <w:shd w:val="clear" w:color="auto" w:fill="FFFFFF"/>
      <w:lang w:eastAsia="ru-RU" w:bidi="ru-RU"/>
    </w:rPr>
  </w:style>
  <w:style w:type="character" w:customStyle="1" w:styleId="666">
    <w:name w:val="Body text (2) + 14 pt.Bold2"/>
    <w:basedOn w:val="659"/>
    <w:uiPriority w:val="0"/>
    <w:rPr>
      <w:rFonts w:ascii="Times New Roman" w:hAnsi="Times New Roman"/>
      <w:b/>
      <w:bCs/>
      <w:color w:val="000000"/>
      <w:spacing w:val="0"/>
      <w:w w:val="100"/>
      <w:position w:val="0"/>
      <w:sz w:val="28"/>
      <w:szCs w:val="28"/>
      <w:shd w:val="clear" w:color="auto" w:fill="FFFFFF"/>
      <w:lang w:eastAsia="ru-RU" w:bidi="ru-RU"/>
    </w:rPr>
  </w:style>
  <w:style w:type="character" w:customStyle="1" w:styleId="667">
    <w:name w:val="Table caption (2)_"/>
    <w:basedOn w:val="11"/>
    <w:link w:val="668"/>
    <w:uiPriority w:val="0"/>
    <w:rPr>
      <w:rFonts w:ascii="Times New Roman" w:hAnsi="Times New Roman"/>
      <w:color w:val="000000"/>
      <w:shd w:val="clear" w:color="auto" w:fill="FFFFFF"/>
    </w:rPr>
  </w:style>
  <w:style w:type="paragraph" w:customStyle="1" w:styleId="668">
    <w:name w:val="Table caption (2)"/>
    <w:basedOn w:val="1"/>
    <w:link w:val="667"/>
    <w:uiPriority w:val="0"/>
    <w:pPr>
      <w:widowControl w:val="0"/>
      <w:shd w:val="clear" w:color="auto" w:fill="FFFFFF"/>
      <w:spacing w:after="0" w:line="0" w:lineRule="atLeast"/>
    </w:pPr>
    <w:rPr>
      <w:rFonts w:ascii="Times New Roman" w:hAnsi="Times New Roman"/>
      <w:color w:val="000000"/>
    </w:rPr>
  </w:style>
  <w:style w:type="paragraph" w:customStyle="1" w:styleId="669">
    <w:name w:val="заголовок 1"/>
    <w:basedOn w:val="1"/>
    <w:next w:val="1"/>
    <w:link w:val="670"/>
    <w:uiPriority w:val="0"/>
    <w:pPr>
      <w:keepNext/>
      <w:widowControl w:val="0"/>
      <w:spacing w:after="0"/>
      <w:jc w:val="center"/>
    </w:pPr>
    <w:rPr>
      <w:b/>
      <w:sz w:val="36"/>
      <w:szCs w:val="20"/>
      <w:lang w:eastAsia="ru-RU"/>
    </w:rPr>
  </w:style>
  <w:style w:type="character" w:customStyle="1" w:styleId="670">
    <w:name w:val="заголовок 1 Знак"/>
    <w:link w:val="669"/>
    <w:uiPriority w:val="0"/>
    <w:rPr>
      <w:rFonts w:ascii="Verdana" w:hAnsi="Verdana" w:eastAsia="Times New Roman" w:cs="Times New Roman"/>
      <w:b/>
      <w:sz w:val="36"/>
      <w:szCs w:val="20"/>
      <w:lang w:eastAsia="ru-RU"/>
    </w:rPr>
  </w:style>
  <w:style w:type="character" w:customStyle="1" w:styleId="671">
    <w:name w:val="hl"/>
    <w:basedOn w:val="11"/>
    <w:qFormat/>
    <w:uiPriority w:val="0"/>
  </w:style>
  <w:style w:type="character" w:customStyle="1" w:styleId="672">
    <w:name w:val="searchtext"/>
    <w:basedOn w:val="11"/>
    <w:uiPriority w:val="0"/>
  </w:style>
  <w:style w:type="paragraph" w:customStyle="1" w:styleId="673">
    <w:name w:val="Текст основной"/>
    <w:basedOn w:val="1"/>
    <w:link w:val="674"/>
    <w:qFormat/>
    <w:uiPriority w:val="0"/>
    <w:pPr>
      <w:overflowPunct w:val="0"/>
      <w:autoSpaceDE w:val="0"/>
      <w:autoSpaceDN w:val="0"/>
      <w:adjustRightInd w:val="0"/>
      <w:spacing w:before="120" w:after="0" w:line="240" w:lineRule="auto"/>
      <w:ind w:firstLine="709"/>
      <w:textAlignment w:val="baseline"/>
    </w:pPr>
    <w:rPr>
      <w:sz w:val="24"/>
      <w:szCs w:val="20"/>
      <w:lang w:eastAsia="ru-RU"/>
    </w:rPr>
  </w:style>
  <w:style w:type="character" w:customStyle="1" w:styleId="674">
    <w:name w:val="Текст основной Знак"/>
    <w:basedOn w:val="11"/>
    <w:link w:val="673"/>
    <w:uiPriority w:val="0"/>
    <w:rPr>
      <w:rFonts w:ascii="Verdana" w:hAnsi="Verdana" w:eastAsia="Times New Roman" w:cs="Times New Roman"/>
      <w:sz w:val="24"/>
      <w:szCs w:val="20"/>
      <w:lang w:eastAsia="ru-RU"/>
    </w:rPr>
  </w:style>
  <w:style w:type="character" w:customStyle="1" w:styleId="675">
    <w:name w:val="Heading 1 Char1"/>
    <w:basedOn w:val="11"/>
    <w:uiPriority w:val="1"/>
    <w:rPr>
      <w:rFonts w:asciiTheme="majorHAnsi" w:hAnsiTheme="majorHAnsi" w:eastAsiaTheme="majorEastAsia" w:cstheme="majorBidi"/>
      <w:color w:val="2F5597" w:themeColor="accent1" w:themeShade="BF"/>
      <w:sz w:val="32"/>
      <w:szCs w:val="32"/>
      <w:lang w:val="en-GB"/>
    </w:rPr>
  </w:style>
  <w:style w:type="character" w:customStyle="1" w:styleId="676">
    <w:name w:val="Heading 2 Char1"/>
    <w:basedOn w:val="11"/>
    <w:uiPriority w:val="1"/>
    <w:rPr>
      <w:rFonts w:asciiTheme="majorHAnsi" w:hAnsiTheme="majorHAnsi" w:eastAsiaTheme="majorEastAsia" w:cstheme="majorBidi"/>
      <w:color w:val="2F5597" w:themeColor="accent1" w:themeShade="BF"/>
      <w:sz w:val="26"/>
      <w:szCs w:val="26"/>
      <w:lang w:val="en-GB"/>
    </w:rPr>
  </w:style>
  <w:style w:type="character" w:customStyle="1" w:styleId="677">
    <w:name w:val="Heading 3 Char1"/>
    <w:basedOn w:val="11"/>
    <w:semiHidden/>
    <w:uiPriority w:val="1"/>
    <w:rPr>
      <w:rFonts w:asciiTheme="majorHAnsi" w:hAnsiTheme="majorHAnsi" w:eastAsiaTheme="majorEastAsia" w:cstheme="majorBidi"/>
      <w:color w:val="203864" w:themeColor="accent1" w:themeShade="80"/>
      <w:sz w:val="24"/>
      <w:szCs w:val="24"/>
      <w:lang w:val="en-GB"/>
    </w:rPr>
  </w:style>
  <w:style w:type="character" w:customStyle="1" w:styleId="678">
    <w:name w:val="Heading 4 Char1"/>
    <w:basedOn w:val="11"/>
    <w:uiPriority w:val="1"/>
    <w:rPr>
      <w:rFonts w:asciiTheme="majorHAnsi" w:hAnsiTheme="majorHAnsi" w:eastAsiaTheme="majorEastAsia" w:cstheme="majorBidi"/>
      <w:i/>
      <w:iCs/>
      <w:color w:val="2F5597" w:themeColor="accent1" w:themeShade="BF"/>
      <w:lang w:val="en-GB"/>
    </w:rPr>
  </w:style>
  <w:style w:type="character" w:customStyle="1" w:styleId="679">
    <w:name w:val="Heading 5 Char1"/>
    <w:basedOn w:val="11"/>
    <w:uiPriority w:val="1"/>
    <w:rPr>
      <w:rFonts w:asciiTheme="majorHAnsi" w:hAnsiTheme="majorHAnsi" w:eastAsiaTheme="majorEastAsia" w:cstheme="majorBidi"/>
      <w:color w:val="2F5597" w:themeColor="accent1" w:themeShade="BF"/>
      <w:lang w:val="en-GB"/>
    </w:rPr>
  </w:style>
  <w:style w:type="character" w:customStyle="1" w:styleId="680">
    <w:name w:val="Heading 6 Char1"/>
    <w:basedOn w:val="11"/>
    <w:semiHidden/>
    <w:uiPriority w:val="1"/>
    <w:rPr>
      <w:rFonts w:asciiTheme="majorHAnsi" w:hAnsiTheme="majorHAnsi" w:eastAsiaTheme="majorEastAsia" w:cstheme="majorBidi"/>
      <w:color w:val="203864" w:themeColor="accent1" w:themeShade="80"/>
      <w:lang w:val="en-GB"/>
    </w:rPr>
  </w:style>
  <w:style w:type="character" w:customStyle="1" w:styleId="681">
    <w:name w:val="Heading 7 Char1"/>
    <w:basedOn w:val="11"/>
    <w:semiHidden/>
    <w:uiPriority w:val="1"/>
    <w:rPr>
      <w:rFonts w:asciiTheme="majorHAnsi" w:hAnsiTheme="majorHAnsi" w:eastAsiaTheme="majorEastAsia" w:cstheme="majorBidi"/>
      <w:i/>
      <w:iCs/>
      <w:color w:val="203864" w:themeColor="accent1" w:themeShade="80"/>
      <w:lang w:val="en-GB"/>
    </w:rPr>
  </w:style>
  <w:style w:type="character" w:customStyle="1" w:styleId="682">
    <w:name w:val="Heading 8 Char2"/>
    <w:basedOn w:val="11"/>
    <w:semiHidden/>
    <w:uiPriority w:val="1"/>
    <w:rPr>
      <w:rFonts w:asciiTheme="majorHAnsi" w:hAnsiTheme="majorHAnsi" w:eastAsiaTheme="majorEastAsia" w:cstheme="majorBidi"/>
      <w:color w:val="262626" w:themeColor="text1" w:themeTint="D9"/>
      <w:sz w:val="21"/>
      <w:szCs w:val="21"/>
      <w:lang w:val="en-GB"/>
      <w14:textFill>
        <w14:solidFill>
          <w14:schemeClr w14:val="tx1">
            <w14:lumMod w14:val="85000"/>
            <w14:lumOff w14:val="15000"/>
          </w14:schemeClr>
        </w14:solidFill>
      </w14:textFill>
    </w:rPr>
  </w:style>
  <w:style w:type="character" w:customStyle="1" w:styleId="683">
    <w:name w:val="Heading 9 Char1"/>
    <w:basedOn w:val="11"/>
    <w:semiHidden/>
    <w:uiPriority w:val="1"/>
    <w:rPr>
      <w:rFonts w:asciiTheme="majorHAnsi" w:hAnsiTheme="majorHAnsi" w:eastAsiaTheme="majorEastAsia" w:cstheme="majorBidi"/>
      <w:i/>
      <w:iCs/>
      <w:color w:val="262626" w:themeColor="text1" w:themeTint="D9"/>
      <w:sz w:val="21"/>
      <w:szCs w:val="21"/>
      <w:lang w:val="en-GB"/>
      <w14:textFill>
        <w14:solidFill>
          <w14:schemeClr w14:val="tx1">
            <w14:lumMod w14:val="85000"/>
            <w14:lumOff w14:val="15000"/>
          </w14:schemeClr>
        </w14:solidFill>
      </w14:textFill>
    </w:rPr>
  </w:style>
  <w:style w:type="character" w:customStyle="1" w:styleId="684">
    <w:name w:val="Footnote Text Char1"/>
    <w:basedOn w:val="11"/>
    <w:uiPriority w:val="9"/>
    <w:rPr>
      <w:sz w:val="20"/>
      <w:szCs w:val="20"/>
      <w:lang w:val="en-GB"/>
    </w:rPr>
  </w:style>
  <w:style w:type="character" w:customStyle="1" w:styleId="685">
    <w:name w:val="Header Char1"/>
    <w:basedOn w:val="11"/>
    <w:uiPriority w:val="99"/>
    <w:rPr>
      <w:lang w:val="en-GB"/>
    </w:rPr>
  </w:style>
  <w:style w:type="character" w:customStyle="1" w:styleId="686">
    <w:name w:val="Footer Char1"/>
    <w:basedOn w:val="11"/>
    <w:uiPriority w:val="9"/>
    <w:rPr>
      <w:lang w:val="en-GB"/>
    </w:rPr>
  </w:style>
  <w:style w:type="character" w:customStyle="1" w:styleId="687">
    <w:name w:val="Body Text Indent Char1"/>
    <w:basedOn w:val="11"/>
    <w:uiPriority w:val="99"/>
    <w:rPr>
      <w:lang w:val="en-GB"/>
    </w:rPr>
  </w:style>
  <w:style w:type="character" w:customStyle="1" w:styleId="688">
    <w:name w:val="Тект документа 12 Знак"/>
    <w:link w:val="689"/>
    <w:locked/>
    <w:uiPriority w:val="0"/>
    <w:rPr>
      <w:rFonts w:ascii="Times New Roman" w:hAnsi="Times New Roman"/>
      <w:sz w:val="24"/>
      <w:szCs w:val="24"/>
      <w:lang w:eastAsia="ru-RU"/>
    </w:rPr>
  </w:style>
  <w:style w:type="paragraph" w:customStyle="1" w:styleId="689">
    <w:name w:val="Тект документа 12"/>
    <w:basedOn w:val="1"/>
    <w:link w:val="688"/>
    <w:uiPriority w:val="0"/>
    <w:pPr>
      <w:spacing w:after="0" w:line="360" w:lineRule="auto"/>
      <w:ind w:firstLine="567"/>
    </w:pPr>
    <w:rPr>
      <w:rFonts w:ascii="Times New Roman" w:hAnsi="Times New Roman"/>
      <w:sz w:val="24"/>
      <w:szCs w:val="24"/>
      <w:lang w:eastAsia="ru-RU"/>
    </w:rPr>
  </w:style>
  <w:style w:type="table" w:customStyle="1" w:styleId="690">
    <w:name w:val="Table Grid4"/>
    <w:basedOn w:val="12"/>
    <w:uiPriority w:val="39"/>
    <w:pPr>
      <w:spacing w:after="0" w:line="240" w:lineRule="auto"/>
    </w:pPr>
    <w:rPr>
      <w:rFonts w:ascii="Calibri" w:hAnsi="Calibri" w:eastAsia="Calibri" w:cs="Times New Roman"/>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91">
    <w:name w:val="Сетка таблицы6"/>
    <w:basedOn w:val="12"/>
    <w:uiPriority w:val="39"/>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692">
    <w:name w:val="Сетка таблицы7"/>
    <w:basedOn w:val="12"/>
    <w:uiPriority w:val="39"/>
    <w:pPr>
      <w:spacing w:after="0" w:line="240" w:lineRule="auto"/>
    </w:pPr>
    <w:rPr>
      <w:rFonts w:ascii="Verdana" w:hAnsi="Verdana"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93">
    <w:name w:val="italic"/>
    <w:basedOn w:val="11"/>
    <w:uiPriority w:val="0"/>
  </w:style>
  <w:style w:type="paragraph" w:customStyle="1" w:styleId="694">
    <w:name w:val="Подпункт - 4 ур"/>
    <w:basedOn w:val="1"/>
    <w:uiPriority w:val="0"/>
    <w:pPr>
      <w:numPr>
        <w:ilvl w:val="3"/>
        <w:numId w:val="25"/>
      </w:numPr>
      <w:spacing w:before="60" w:after="60" w:line="240" w:lineRule="auto"/>
      <w:ind w:left="284" w:right="170"/>
    </w:pPr>
    <w:rPr>
      <w:rFonts w:ascii="Times New Roman" w:hAnsi="Times New Roman"/>
      <w:sz w:val="28"/>
      <w:szCs w:val="28"/>
      <w:lang w:eastAsia="ru-RU"/>
    </w:rPr>
  </w:style>
  <w:style w:type="paragraph" w:customStyle="1" w:styleId="695">
    <w:name w:val="Пункт раздела - 2 ур"/>
    <w:basedOn w:val="1"/>
    <w:link w:val="702"/>
    <w:uiPriority w:val="0"/>
    <w:pPr>
      <w:numPr>
        <w:ilvl w:val="1"/>
        <w:numId w:val="25"/>
      </w:numPr>
      <w:spacing w:before="60" w:after="60" w:line="240" w:lineRule="auto"/>
      <w:ind w:right="170"/>
    </w:pPr>
    <w:rPr>
      <w:rFonts w:ascii="Times New Roman" w:hAnsi="Times New Roman"/>
      <w:sz w:val="28"/>
      <w:szCs w:val="28"/>
      <w:lang w:eastAsia="ru-RU"/>
    </w:rPr>
  </w:style>
  <w:style w:type="paragraph" w:customStyle="1" w:styleId="696">
    <w:name w:val="Пункт подраздела - 3 ур"/>
    <w:basedOn w:val="1"/>
    <w:uiPriority w:val="0"/>
    <w:pPr>
      <w:numPr>
        <w:ilvl w:val="2"/>
        <w:numId w:val="25"/>
      </w:numPr>
      <w:spacing w:before="60" w:after="60" w:line="240" w:lineRule="auto"/>
      <w:ind w:right="170"/>
    </w:pPr>
    <w:rPr>
      <w:rFonts w:ascii="Times New Roman" w:hAnsi="Times New Roman"/>
      <w:sz w:val="28"/>
      <w:szCs w:val="28"/>
      <w:lang w:eastAsia="ru-RU"/>
    </w:rPr>
  </w:style>
  <w:style w:type="paragraph" w:customStyle="1" w:styleId="697">
    <w:name w:val="Раздел - 1 ур"/>
    <w:next w:val="695"/>
    <w:uiPriority w:val="0"/>
    <w:pPr>
      <w:keepNext/>
      <w:pageBreakBefore/>
      <w:numPr>
        <w:ilvl w:val="0"/>
        <w:numId w:val="25"/>
      </w:numPr>
      <w:suppressAutoHyphens/>
      <w:spacing w:after="240" w:line="240" w:lineRule="auto"/>
      <w:ind w:right="170" w:firstLine="851"/>
    </w:pPr>
    <w:rPr>
      <w:rFonts w:ascii="Arial" w:hAnsi="Arial" w:eastAsia="Times New Roman" w:cs="Times New Roman"/>
      <w:b/>
      <w:sz w:val="28"/>
      <w:szCs w:val="28"/>
      <w:lang w:val="en-GB" w:eastAsia="ru-RU" w:bidi="ar-SA"/>
    </w:rPr>
  </w:style>
  <w:style w:type="paragraph" w:customStyle="1" w:styleId="698">
    <w:name w:val="Перечисление -"/>
    <w:basedOn w:val="1"/>
    <w:link w:val="703"/>
    <w:uiPriority w:val="0"/>
    <w:pPr>
      <w:numPr>
        <w:ilvl w:val="0"/>
        <w:numId w:val="26"/>
      </w:numPr>
      <w:spacing w:before="60" w:after="60" w:line="240" w:lineRule="auto"/>
      <w:ind w:right="170"/>
      <w:contextualSpacing/>
    </w:pPr>
    <w:rPr>
      <w:rFonts w:ascii="Times New Roman" w:hAnsi="Times New Roman"/>
      <w:sz w:val="28"/>
      <w:szCs w:val="28"/>
      <w:lang w:eastAsia="ru-RU"/>
    </w:rPr>
  </w:style>
  <w:style w:type="paragraph" w:customStyle="1" w:styleId="699">
    <w:name w:val="footnote description"/>
    <w:next w:val="1"/>
    <w:link w:val="700"/>
    <w:uiPriority w:val="0"/>
    <w:pPr>
      <w:spacing w:after="294" w:line="259" w:lineRule="auto"/>
      <w:jc w:val="both"/>
    </w:pPr>
    <w:rPr>
      <w:rFonts w:ascii="Arial" w:hAnsi="Arial" w:eastAsia="Arial" w:cs="Arial"/>
      <w:color w:val="000000"/>
      <w:sz w:val="16"/>
      <w:szCs w:val="22"/>
      <w:lang w:val="en-GB" w:eastAsia="en-GB" w:bidi="ar-SA"/>
    </w:rPr>
  </w:style>
  <w:style w:type="character" w:customStyle="1" w:styleId="700">
    <w:name w:val="footnote description Char"/>
    <w:link w:val="699"/>
    <w:uiPriority w:val="0"/>
    <w:rPr>
      <w:rFonts w:ascii="Arial" w:hAnsi="Arial" w:eastAsia="Arial" w:cs="Arial"/>
      <w:color w:val="000000"/>
      <w:sz w:val="16"/>
      <w:lang w:val="en-GB" w:eastAsia="en-GB"/>
    </w:rPr>
  </w:style>
  <w:style w:type="character" w:customStyle="1" w:styleId="701">
    <w:name w:val="footnote mark"/>
    <w:uiPriority w:val="0"/>
    <w:rPr>
      <w:rFonts w:ascii="Arial" w:hAnsi="Arial" w:eastAsia="Arial" w:cs="Arial"/>
      <w:color w:val="000000"/>
      <w:sz w:val="16"/>
      <w:vertAlign w:val="superscript"/>
    </w:rPr>
  </w:style>
  <w:style w:type="character" w:customStyle="1" w:styleId="702">
    <w:name w:val="Пункт раздела - 2 ур Знак"/>
    <w:link w:val="695"/>
    <w:locked/>
    <w:uiPriority w:val="0"/>
    <w:rPr>
      <w:rFonts w:ascii="Times New Roman" w:hAnsi="Times New Roman"/>
      <w:sz w:val="28"/>
      <w:szCs w:val="28"/>
      <w:lang w:eastAsia="ru-RU"/>
    </w:rPr>
  </w:style>
  <w:style w:type="character" w:customStyle="1" w:styleId="703">
    <w:name w:val="Перечисление - Знак"/>
    <w:link w:val="698"/>
    <w:locked/>
    <w:uiPriority w:val="0"/>
    <w:rPr>
      <w:rFonts w:ascii="Times New Roman" w:hAnsi="Times New Roman"/>
      <w:sz w:val="28"/>
      <w:szCs w:val="28"/>
      <w:lang w:eastAsia="ru-RU"/>
    </w:rPr>
  </w:style>
  <w:style w:type="paragraph" w:customStyle="1" w:styleId="704">
    <w:name w:val="para2"/>
    <w:basedOn w:val="1"/>
    <w:uiPriority w:val="0"/>
    <w:pPr>
      <w:numPr>
        <w:ilvl w:val="0"/>
        <w:numId w:val="27"/>
      </w:numPr>
      <w:tabs>
        <w:tab w:val="clear" w:pos="360"/>
      </w:tabs>
      <w:spacing w:before="120" w:line="240" w:lineRule="auto"/>
    </w:pPr>
    <w:rPr>
      <w:rFonts w:ascii="Times New Roman" w:hAnsi="Times New Roman" w:eastAsia="Malgun Gothic"/>
      <w:szCs w:val="20"/>
    </w:rPr>
  </w:style>
  <w:style w:type="paragraph" w:customStyle="1" w:styleId="705">
    <w:name w:val="Bullet"/>
    <w:basedOn w:val="1"/>
    <w:qFormat/>
    <w:uiPriority w:val="0"/>
    <w:pPr>
      <w:numPr>
        <w:ilvl w:val="0"/>
        <w:numId w:val="28"/>
      </w:numPr>
      <w:spacing w:before="60" w:after="100" w:afterAutospacing="1" w:line="252" w:lineRule="auto"/>
      <w:ind w:left="714" w:hanging="357"/>
    </w:pPr>
    <w:rPr>
      <w:rFonts w:ascii="Arial" w:hAnsi="Arial" w:eastAsia="Arial" w:cs="Arial"/>
      <w:color w:val="000000"/>
      <w:sz w:val="20"/>
      <w:lang w:eastAsia="en-GB"/>
    </w:rPr>
  </w:style>
  <w:style w:type="table" w:customStyle="1" w:styleId="706">
    <w:name w:val="Сетка таблицы8"/>
    <w:basedOn w:val="12"/>
    <w:uiPriority w:val="39"/>
    <w:pPr>
      <w:spacing w:after="0" w:line="240" w:lineRule="auto"/>
    </w:pPr>
    <w:rPr>
      <w:rFonts w:ascii="Calibri" w:hAnsi="Calibri" w:eastAsia="Times New Roman" w:cs="Times New Roman"/>
      <w:lang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07">
    <w:name w:val="Сетка таблицы9"/>
    <w:basedOn w:val="12"/>
    <w:uiPriority w:val="39"/>
    <w:pPr>
      <w:spacing w:after="0" w:line="240" w:lineRule="auto"/>
    </w:pPr>
    <w:rPr>
      <w:rFonts w:ascii="Calibri" w:hAnsi="Calibri" w:eastAsia="Times New Roman" w:cs="Times New Roman"/>
      <w:lang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08">
    <w:name w:val="Сетка таблицы10"/>
    <w:basedOn w:val="12"/>
    <w:uiPriority w:val="39"/>
    <w:pPr>
      <w:spacing w:after="0" w:line="240" w:lineRule="auto"/>
    </w:pPr>
    <w:rPr>
      <w:rFonts w:ascii="Calibri" w:hAnsi="Calibri" w:eastAsia="Times New Roman" w:cs="Times New Roman"/>
      <w:lang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09">
    <w:name w:val="Сетка таблицы12"/>
    <w:basedOn w:val="12"/>
    <w:uiPriority w:val="39"/>
    <w:pPr>
      <w:spacing w:after="0" w:line="240" w:lineRule="auto"/>
    </w:pPr>
    <w:rPr>
      <w:rFonts w:ascii="Calibri" w:hAnsi="Calibri" w:eastAsia="Times New Roman" w:cs="Times New Roman"/>
      <w:lang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10">
    <w:name w:val="Сетка таблицы13"/>
    <w:basedOn w:val="12"/>
    <w:uiPriority w:val="39"/>
    <w:pPr>
      <w:spacing w:after="0" w:line="240" w:lineRule="auto"/>
    </w:pPr>
    <w:rPr>
      <w:rFonts w:ascii="Calibri" w:hAnsi="Calibri" w:eastAsia="Times New Roman" w:cs="Times New Roman"/>
      <w:lang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11">
    <w:name w:val="Сетка таблицы14"/>
    <w:basedOn w:val="12"/>
    <w:uiPriority w:val="39"/>
    <w:pPr>
      <w:spacing w:after="0" w:line="240" w:lineRule="auto"/>
    </w:pPr>
    <w:rPr>
      <w:rFonts w:ascii="Calibri" w:hAnsi="Calibri" w:eastAsia="Times New Roman" w:cs="Times New Roman"/>
      <w:lang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12">
    <w:name w:val="content-text"/>
    <w:basedOn w:val="1"/>
    <w:uiPriority w:val="0"/>
    <w:pPr>
      <w:spacing w:before="100" w:beforeAutospacing="1" w:after="100" w:afterAutospacing="1" w:line="240" w:lineRule="auto"/>
    </w:pPr>
    <w:rPr>
      <w:rFonts w:ascii="Times New Roman" w:hAnsi="Times New Roman"/>
      <w:sz w:val="24"/>
      <w:szCs w:val="24"/>
    </w:rPr>
  </w:style>
  <w:style w:type="character" w:customStyle="1" w:styleId="713">
    <w:name w:val="Неразрешенное упоминание2"/>
    <w:basedOn w:val="11"/>
    <w:semiHidden/>
    <w:unhideWhenUsed/>
    <w:uiPriority w:val="99"/>
    <w:rPr>
      <w:color w:val="808080"/>
      <w:shd w:val="clear" w:color="auto" w:fill="E6E6E6"/>
    </w:rPr>
  </w:style>
  <w:style w:type="character" w:customStyle="1" w:styleId="714">
    <w:name w:val="blk"/>
    <w:basedOn w:val="11"/>
    <w:uiPriority w:val="0"/>
  </w:style>
  <w:style w:type="character" w:customStyle="1" w:styleId="715">
    <w:name w:val="nobr"/>
    <w:basedOn w:val="11"/>
    <w:uiPriority w:val="0"/>
  </w:style>
  <w:style w:type="character" w:customStyle="1" w:styleId="716">
    <w:name w:val="Unresolved Mention4"/>
    <w:basedOn w:val="11"/>
    <w:semiHidden/>
    <w:unhideWhenUsed/>
    <w:uiPriority w:val="99"/>
    <w:rPr>
      <w:color w:val="808080"/>
      <w:shd w:val="clear" w:color="auto" w:fill="E6E6E6"/>
    </w:rPr>
  </w:style>
  <w:style w:type="paragraph" w:customStyle="1" w:styleId="717">
    <w:name w:val="s_1"/>
    <w:basedOn w:val="1"/>
    <w:uiPriority w:val="0"/>
    <w:pPr>
      <w:spacing w:before="100" w:beforeAutospacing="1" w:after="100" w:afterAutospacing="1" w:line="240" w:lineRule="auto"/>
    </w:pPr>
    <w:rPr>
      <w:rFonts w:ascii="Times New Roman" w:hAnsi="Times New Roman"/>
      <w:sz w:val="24"/>
      <w:szCs w:val="24"/>
      <w:lang w:eastAsia="ru-RU"/>
    </w:rPr>
  </w:style>
  <w:style w:type="table" w:customStyle="1" w:styleId="718">
    <w:name w:val="Сетка таблицы светлая1"/>
    <w:basedOn w:val="12"/>
    <w:uiPriority w:val="40"/>
    <w:pPr>
      <w:spacing w:after="0" w:line="240" w:lineRule="auto"/>
    </w:pPr>
    <w:rPr>
      <w:rFonts w:ascii="Verdana" w:hAnsi="Verdana" w:eastAsia="Times New Roman" w:cs="Times New Roman"/>
      <w:sz w:val="18"/>
      <w:szCs w:val="18"/>
      <w:lang w:eastAsia="da-DK"/>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719">
    <w:name w:val="Список-таблица 1 светлая1"/>
    <w:basedOn w:val="12"/>
    <w:uiPriority w:val="46"/>
    <w:pPr>
      <w:spacing w:after="0" w:line="240" w:lineRule="auto"/>
    </w:pPr>
    <w:rPr>
      <w:rFonts w:ascii="Verdana" w:hAnsi="Verdana" w:eastAsia="Times New Roman" w:cs="Times New Roman"/>
      <w:sz w:val="18"/>
      <w:szCs w:val="18"/>
      <w:lang w:eastAsia="da-DK"/>
    </w:rPr>
    <w:tblStylePr w:type="firstRow">
      <w:rPr>
        <w:b/>
        <w:bCs/>
      </w:rPr>
      <w:tcPr>
        <w:tcBorders>
          <w:bottom w:val="single" w:color="666666" w:themeColor="text1" w:themeTint="99" w:sz="4"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720">
    <w:name w:val="Список-таблица 1 светлая — акцент 11"/>
    <w:basedOn w:val="12"/>
    <w:uiPriority w:val="46"/>
    <w:pPr>
      <w:spacing w:after="0" w:line="240" w:lineRule="auto"/>
    </w:pPr>
    <w:rPr>
      <w:rFonts w:ascii="Verdana" w:hAnsi="Verdana" w:eastAsia="Times New Roman" w:cs="Times New Roman"/>
      <w:sz w:val="18"/>
      <w:szCs w:val="18"/>
      <w:lang w:eastAsia="da-DK"/>
    </w:rPr>
    <w:tblStylePr w:type="firstRow">
      <w:rPr>
        <w:b/>
        <w:bCs/>
      </w:rPr>
      <w:tcPr>
        <w:tcBorders>
          <w:bottom w:val="single" w:color="8EAADB" w:themeColor="accent1" w:themeTint="99" w:sz="4" w:space="0"/>
        </w:tcBorders>
      </w:tcPr>
    </w:tblStylePr>
    <w:tblStylePr w:type="lastRow">
      <w:rPr>
        <w:b/>
        <w:bCs/>
      </w:rPr>
      <w:tcPr>
        <w:tcBorders>
          <w:top w:val="single" w:color="8EAADB" w:themeColor="accent1" w:themeTint="99"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721">
    <w:name w:val="Список-таблица 1 светлая — акцент 21"/>
    <w:basedOn w:val="12"/>
    <w:uiPriority w:val="46"/>
    <w:pPr>
      <w:spacing w:after="0" w:line="240" w:lineRule="auto"/>
    </w:pPr>
    <w:rPr>
      <w:rFonts w:ascii="Verdana" w:hAnsi="Verdana" w:eastAsia="Times New Roman" w:cs="Times New Roman"/>
      <w:sz w:val="18"/>
      <w:szCs w:val="18"/>
      <w:lang w:eastAsia="da-DK"/>
    </w:rPr>
    <w:tblStylePr w:type="firstRow">
      <w:rPr>
        <w:b/>
        <w:bCs/>
      </w:rPr>
      <w:tcPr>
        <w:tcBorders>
          <w:bottom w:val="single" w:color="F4B083" w:themeColor="accent2" w:themeTint="99" w:sz="4" w:space="0"/>
        </w:tcBorders>
      </w:tcPr>
    </w:tblStylePr>
    <w:tblStylePr w:type="lastRow">
      <w:rPr>
        <w:b/>
        <w:bCs/>
      </w:rPr>
      <w:tcPr>
        <w:tcBorders>
          <w:top w:val="single" w:color="F4B083" w:themeColor="accent2" w:themeTint="99"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722">
    <w:name w:val="Список-таблица 1 светлая — акцент 31"/>
    <w:basedOn w:val="12"/>
    <w:uiPriority w:val="46"/>
    <w:pPr>
      <w:spacing w:after="0" w:line="240" w:lineRule="auto"/>
    </w:pPr>
    <w:rPr>
      <w:rFonts w:ascii="Verdana" w:hAnsi="Verdana" w:eastAsia="Times New Roman" w:cs="Times New Roman"/>
      <w:sz w:val="18"/>
      <w:szCs w:val="18"/>
      <w:lang w:eastAsia="da-DK"/>
    </w:rPr>
    <w:tblStylePr w:type="firstRow">
      <w:rPr>
        <w:b/>
        <w:bCs/>
      </w:rPr>
      <w:tcPr>
        <w:tcBorders>
          <w:bottom w:val="single" w:color="C8C8C8" w:themeColor="accent3" w:themeTint="99" w:sz="4" w:space="0"/>
        </w:tcBorders>
      </w:tcPr>
    </w:tblStylePr>
    <w:tblStylePr w:type="lastRow">
      <w:rPr>
        <w:b/>
        <w:bCs/>
      </w:rPr>
      <w:tcPr>
        <w:tcBorders>
          <w:top w:val="sing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723">
    <w:name w:val="Список-таблица 1 светлая — акцент 41"/>
    <w:basedOn w:val="12"/>
    <w:uiPriority w:val="46"/>
    <w:pPr>
      <w:spacing w:after="0" w:line="240" w:lineRule="auto"/>
    </w:pPr>
    <w:rPr>
      <w:rFonts w:ascii="Verdana" w:hAnsi="Verdana" w:eastAsia="Times New Roman" w:cs="Times New Roman"/>
      <w:sz w:val="18"/>
      <w:szCs w:val="18"/>
      <w:lang w:eastAsia="da-DK"/>
    </w:rPr>
    <w:tblStylePr w:type="firstRow">
      <w:rPr>
        <w:b/>
        <w:bCs/>
      </w:rPr>
      <w:tcPr>
        <w:tcBorders>
          <w:bottom w:val="single" w:color="FFD965" w:themeColor="accent4" w:themeTint="99" w:sz="4" w:space="0"/>
        </w:tcBorders>
      </w:tcPr>
    </w:tblStylePr>
    <w:tblStylePr w:type="lastRow">
      <w:rPr>
        <w:b/>
        <w:bCs/>
      </w:rPr>
      <w:tcPr>
        <w:tcBorders>
          <w:top w:val="single" w:color="FFD965" w:themeColor="accent4" w:themeTint="99"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724">
    <w:name w:val="Список-таблица 1 светлая — акцент 51"/>
    <w:basedOn w:val="12"/>
    <w:uiPriority w:val="46"/>
    <w:pPr>
      <w:spacing w:after="0" w:line="240" w:lineRule="auto"/>
    </w:pPr>
    <w:rPr>
      <w:rFonts w:ascii="Verdana" w:hAnsi="Verdana" w:eastAsia="Times New Roman" w:cs="Times New Roman"/>
      <w:sz w:val="18"/>
      <w:szCs w:val="18"/>
      <w:lang w:eastAsia="da-DK"/>
    </w:rPr>
    <w:tblStylePr w:type="firstRow">
      <w:rPr>
        <w:b/>
        <w:bCs/>
      </w:rPr>
      <w:tcPr>
        <w:tcBorders>
          <w:bottom w:val="single" w:color="9CC2E5" w:themeColor="accent5" w:themeTint="99" w:sz="4" w:space="0"/>
        </w:tcBorders>
      </w:tcPr>
    </w:tblStylePr>
    <w:tblStylePr w:type="lastRow">
      <w:rPr>
        <w:b/>
        <w:bCs/>
      </w:rPr>
      <w:tcPr>
        <w:tcBorders>
          <w:top w:val="single" w:color="9CC2E5" w:themeColor="accent5" w:themeTint="99"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725">
    <w:name w:val="Список-таблица 1 светлая — акцент 61"/>
    <w:basedOn w:val="12"/>
    <w:uiPriority w:val="46"/>
    <w:pPr>
      <w:spacing w:after="0" w:line="240" w:lineRule="auto"/>
    </w:pPr>
    <w:rPr>
      <w:rFonts w:ascii="Verdana" w:hAnsi="Verdana" w:eastAsia="Times New Roman" w:cs="Times New Roman"/>
      <w:sz w:val="18"/>
      <w:szCs w:val="18"/>
      <w:lang w:eastAsia="da-DK"/>
    </w:rPr>
    <w:tblStylePr w:type="firstRow">
      <w:rPr>
        <w:b/>
        <w:bCs/>
      </w:rPr>
      <w:tcPr>
        <w:tcBorders>
          <w:bottom w:val="single" w:color="A8D08D" w:themeColor="accent6" w:themeTint="99" w:sz="4" w:space="0"/>
        </w:tcBorders>
      </w:tcPr>
    </w:tblStylePr>
    <w:tblStylePr w:type="lastRow">
      <w:rPr>
        <w:b/>
        <w:bCs/>
      </w:rPr>
      <w:tcPr>
        <w:tcBorders>
          <w:top w:val="sing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726">
    <w:name w:val="Список-таблица 21"/>
    <w:basedOn w:val="12"/>
    <w:uiPriority w:val="47"/>
    <w:pPr>
      <w:spacing w:after="0" w:line="240" w:lineRule="auto"/>
    </w:pPr>
    <w:rPr>
      <w:rFonts w:ascii="Verdana" w:hAnsi="Verdana" w:eastAsia="Times New Roman" w:cs="Times New Roman"/>
      <w:sz w:val="18"/>
      <w:szCs w:val="18"/>
      <w:lang w:eastAsia="da-DK"/>
    </w:rPr>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727">
    <w:name w:val="Список-таблица 2 — акцент 11"/>
    <w:basedOn w:val="12"/>
    <w:uiPriority w:val="47"/>
    <w:pPr>
      <w:spacing w:after="0" w:line="240" w:lineRule="auto"/>
    </w:pPr>
    <w:rPr>
      <w:rFonts w:ascii="Verdana" w:hAnsi="Verdana" w:eastAsia="Times New Roman" w:cs="Times New Roman"/>
      <w:sz w:val="18"/>
      <w:szCs w:val="18"/>
      <w:lang w:eastAsia="da-DK"/>
    </w:rPr>
    <w:tblPr>
      <w:tblBorders>
        <w:top w:val="single" w:color="8EAADB" w:themeColor="accent1" w:themeTint="99" w:sz="4" w:space="0"/>
        <w:bottom w:val="single" w:color="8EAADB" w:themeColor="accent1" w:themeTint="99" w:sz="4" w:space="0"/>
        <w:insideH w:val="single" w:color="8EAADB"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728">
    <w:name w:val="Список-таблица 2 — акцент 21"/>
    <w:basedOn w:val="12"/>
    <w:uiPriority w:val="47"/>
    <w:pPr>
      <w:spacing w:after="0" w:line="240" w:lineRule="auto"/>
    </w:pPr>
    <w:rPr>
      <w:rFonts w:ascii="Verdana" w:hAnsi="Verdana" w:eastAsia="Times New Roman" w:cs="Times New Roman"/>
      <w:sz w:val="18"/>
      <w:szCs w:val="18"/>
      <w:lang w:eastAsia="da-DK"/>
    </w:rPr>
    <w:tblPr>
      <w:tblBorders>
        <w:top w:val="single" w:color="F4B083" w:themeColor="accent2" w:themeTint="99" w:sz="4" w:space="0"/>
        <w:bottom w:val="single" w:color="F4B083" w:themeColor="accent2" w:themeTint="99" w:sz="4" w:space="0"/>
        <w:insideH w:val="single" w:color="F4B083"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729">
    <w:name w:val="Список-таблица 2 — акцент 31"/>
    <w:basedOn w:val="12"/>
    <w:uiPriority w:val="47"/>
    <w:pPr>
      <w:spacing w:after="0" w:line="240" w:lineRule="auto"/>
    </w:pPr>
    <w:rPr>
      <w:rFonts w:ascii="Verdana" w:hAnsi="Verdana" w:eastAsia="Times New Roman" w:cs="Times New Roman"/>
      <w:sz w:val="18"/>
      <w:szCs w:val="18"/>
      <w:lang w:eastAsia="da-DK"/>
    </w:rPr>
    <w:tblPr>
      <w:tblBorders>
        <w:top w:val="single" w:color="C8C8C8" w:themeColor="accent3" w:themeTint="99" w:sz="4" w:space="0"/>
        <w:bottom w:val="single" w:color="C8C8C8" w:themeColor="accent3" w:themeTint="99" w:sz="4" w:space="0"/>
        <w:insideH w:val="single" w:color="C8C8C8"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730">
    <w:name w:val="Список-таблица 2 — акцент 41"/>
    <w:basedOn w:val="12"/>
    <w:uiPriority w:val="47"/>
    <w:pPr>
      <w:spacing w:after="0" w:line="240" w:lineRule="auto"/>
    </w:pPr>
    <w:rPr>
      <w:rFonts w:ascii="Verdana" w:hAnsi="Verdana" w:eastAsia="Times New Roman" w:cs="Times New Roman"/>
      <w:sz w:val="18"/>
      <w:szCs w:val="18"/>
      <w:lang w:eastAsia="da-DK"/>
    </w:rPr>
    <w:tblPr>
      <w:tblBorders>
        <w:top w:val="single" w:color="FFD965" w:themeColor="accent4" w:themeTint="99" w:sz="4" w:space="0"/>
        <w:bottom w:val="single" w:color="FFD965" w:themeColor="accent4" w:themeTint="99" w:sz="4" w:space="0"/>
        <w:insideH w:val="single" w:color="FFD965"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731">
    <w:name w:val="Список-таблица 2 — акцент 51"/>
    <w:basedOn w:val="12"/>
    <w:uiPriority w:val="47"/>
    <w:pPr>
      <w:spacing w:after="0" w:line="240" w:lineRule="auto"/>
    </w:pPr>
    <w:rPr>
      <w:rFonts w:ascii="Verdana" w:hAnsi="Verdana" w:eastAsia="Times New Roman" w:cs="Times New Roman"/>
      <w:sz w:val="18"/>
      <w:szCs w:val="18"/>
      <w:lang w:eastAsia="da-DK"/>
    </w:rPr>
    <w:tblPr>
      <w:tblBorders>
        <w:top w:val="single" w:color="9CC2E5" w:themeColor="accent5" w:themeTint="99" w:sz="4" w:space="0"/>
        <w:bottom w:val="single" w:color="9CC2E5" w:themeColor="accent5" w:themeTint="99" w:sz="4" w:space="0"/>
        <w:insideH w:val="single" w:color="9CC2E5"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732">
    <w:name w:val="Список-таблица 2 — акцент 61"/>
    <w:basedOn w:val="12"/>
    <w:uiPriority w:val="47"/>
    <w:pPr>
      <w:spacing w:after="0" w:line="240" w:lineRule="auto"/>
    </w:pPr>
    <w:rPr>
      <w:rFonts w:ascii="Verdana" w:hAnsi="Verdana" w:eastAsia="Times New Roman" w:cs="Times New Roman"/>
      <w:sz w:val="18"/>
      <w:szCs w:val="18"/>
      <w:lang w:eastAsia="da-DK"/>
    </w:rPr>
    <w:tblPr>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733">
    <w:name w:val="Список-таблица 31"/>
    <w:basedOn w:val="12"/>
    <w:uiPriority w:val="48"/>
    <w:pPr>
      <w:spacing w:after="0" w:line="240" w:lineRule="auto"/>
    </w:pPr>
    <w:rPr>
      <w:rFonts w:ascii="Verdana" w:hAnsi="Verdana" w:eastAsia="Times New Roman" w:cs="Times New Roman"/>
      <w:sz w:val="18"/>
      <w:szCs w:val="18"/>
      <w:lang w:eastAsia="da-DK"/>
    </w:r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14:textFill>
          <w14:solidFill>
            <w14:schemeClr w14:val="bg1"/>
          </w14:solidFill>
        </w14:textFill>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 w:type="table" w:customStyle="1" w:styleId="734">
    <w:name w:val="Список-таблица 3 — акцент 11"/>
    <w:basedOn w:val="12"/>
    <w:uiPriority w:val="48"/>
    <w:pPr>
      <w:spacing w:after="0" w:line="240" w:lineRule="auto"/>
    </w:pPr>
    <w:rPr>
      <w:rFonts w:ascii="Verdana" w:hAnsi="Verdana" w:eastAsia="Times New Roman" w:cs="Times New Roman"/>
      <w:sz w:val="18"/>
      <w:szCs w:val="18"/>
      <w:lang w:eastAsia="da-DK"/>
    </w:r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bCs/>
        <w:color w:val="FFFFFF" w:themeColor="background1"/>
        <w14:textFill>
          <w14:solidFill>
            <w14:schemeClr w14:val="bg1"/>
          </w14:solidFill>
        </w14:textFill>
      </w:rPr>
      <w:tcPr>
        <w:shd w:val="clear" w:color="auto" w:fill="4472C4" w:themeFill="accent1"/>
      </w:tcPr>
    </w:tblStylePr>
    <w:tblStylePr w:type="lastRow">
      <w:rPr>
        <w:b/>
        <w:bCs/>
      </w:rPr>
      <w:tcPr>
        <w:tcBorders>
          <w:top w:val="double" w:color="4472C4"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4472C4" w:themeColor="accent1" w:sz="4" w:space="0"/>
          <w:right w:val="single" w:color="4472C4" w:themeColor="accent1" w:sz="4" w:space="0"/>
        </w:tcBorders>
      </w:tcPr>
    </w:tblStylePr>
    <w:tblStylePr w:type="band1Horz">
      <w:tcPr>
        <w:tcBorders>
          <w:top w:val="single" w:color="4472C4" w:themeColor="accent1" w:sz="4" w:space="0"/>
          <w:bottom w:val="single" w:color="4472C4"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472C4" w:themeColor="accent1" w:sz="4" w:space="0"/>
          <w:left w:val="nil"/>
        </w:tcBorders>
      </w:tcPr>
    </w:tblStylePr>
    <w:tblStylePr w:type="swCell">
      <w:tcPr>
        <w:tcBorders>
          <w:top w:val="double" w:color="4472C4" w:themeColor="accent1" w:sz="4" w:space="0"/>
          <w:right w:val="nil"/>
        </w:tcBorders>
      </w:tcPr>
    </w:tblStylePr>
  </w:style>
  <w:style w:type="table" w:customStyle="1" w:styleId="735">
    <w:name w:val="Список-таблица 3 — акцент 21"/>
    <w:basedOn w:val="12"/>
    <w:uiPriority w:val="48"/>
    <w:pPr>
      <w:spacing w:after="0" w:line="240" w:lineRule="auto"/>
    </w:pPr>
    <w:rPr>
      <w:rFonts w:ascii="Verdana" w:hAnsi="Verdana" w:eastAsia="Times New Roman" w:cs="Times New Roman"/>
      <w:sz w:val="18"/>
      <w:szCs w:val="18"/>
      <w:lang w:eastAsia="da-DK"/>
    </w:rPr>
    <w:tblPr>
      <w:tblBorders>
        <w:top w:val="single" w:color="ED7D31" w:themeColor="accent2" w:sz="4" w:space="0"/>
        <w:left w:val="single" w:color="ED7D31" w:themeColor="accent2" w:sz="4" w:space="0"/>
        <w:bottom w:val="single" w:color="ED7D31" w:themeColor="accent2" w:sz="4" w:space="0"/>
        <w:right w:val="single" w:color="ED7D31" w:themeColor="accent2" w:sz="4" w:space="0"/>
      </w:tblBorders>
    </w:tblPr>
    <w:tblStylePr w:type="firstRow">
      <w:rPr>
        <w:b/>
        <w:bCs/>
        <w:color w:val="FFFFFF" w:themeColor="background1"/>
        <w14:textFill>
          <w14:solidFill>
            <w14:schemeClr w14:val="bg1"/>
          </w14:solidFill>
        </w14:textFill>
      </w:rPr>
      <w:tcPr>
        <w:shd w:val="clear" w:color="auto" w:fill="ED7D31" w:themeFill="accent2"/>
      </w:tcPr>
    </w:tblStylePr>
    <w:tblStylePr w:type="lastRow">
      <w:rPr>
        <w:b/>
        <w:bCs/>
      </w:rPr>
      <w:tcPr>
        <w:tcBorders>
          <w:top w:val="double" w:color="ED7D31" w:themeColor="accent2"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ED7D31" w:themeColor="accent2" w:sz="4" w:space="0"/>
          <w:right w:val="single" w:color="ED7D31" w:themeColor="accent2" w:sz="4" w:space="0"/>
        </w:tcBorders>
      </w:tcPr>
    </w:tblStylePr>
    <w:tblStylePr w:type="band1Horz">
      <w:tcPr>
        <w:tcBorders>
          <w:top w:val="single" w:color="ED7D31" w:themeColor="accent2" w:sz="4" w:space="0"/>
          <w:bottom w:val="single" w:color="ED7D31" w:themeColor="accent2"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ED7D31" w:themeColor="accent2" w:sz="4" w:space="0"/>
          <w:left w:val="nil"/>
        </w:tcBorders>
      </w:tcPr>
    </w:tblStylePr>
    <w:tblStylePr w:type="swCell">
      <w:tcPr>
        <w:tcBorders>
          <w:top w:val="double" w:color="ED7D31" w:themeColor="accent2" w:sz="4" w:space="0"/>
          <w:right w:val="nil"/>
        </w:tcBorders>
      </w:tcPr>
    </w:tblStylePr>
  </w:style>
  <w:style w:type="table" w:customStyle="1" w:styleId="736">
    <w:name w:val="Список-таблица 3 — акцент 31"/>
    <w:basedOn w:val="12"/>
    <w:uiPriority w:val="48"/>
    <w:pPr>
      <w:spacing w:after="0" w:line="240" w:lineRule="auto"/>
    </w:pPr>
    <w:rPr>
      <w:rFonts w:ascii="Verdana" w:hAnsi="Verdana" w:eastAsia="Times New Roman" w:cs="Times New Roman"/>
      <w:sz w:val="18"/>
      <w:szCs w:val="18"/>
      <w:lang w:eastAsia="da-DK"/>
    </w:rPr>
    <w:tblPr>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14:textFill>
          <w14:solidFill>
            <w14:schemeClr w14:val="bg1"/>
          </w14:solidFill>
        </w14:textFill>
      </w:rPr>
      <w:tcPr>
        <w:shd w:val="clear" w:color="auto" w:fill="A5A5A5" w:themeFill="accent3"/>
      </w:tcPr>
    </w:tblStylePr>
    <w:tblStylePr w:type="lastRow">
      <w:rPr>
        <w:b/>
        <w:bCs/>
      </w:rPr>
      <w:tcPr>
        <w:tcBorders>
          <w:top w:val="double" w:color="A5A5A5"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A5A5A5" w:themeColor="accent3" w:sz="4" w:space="0"/>
          <w:right w:val="single" w:color="A5A5A5" w:themeColor="accent3" w:sz="4" w:space="0"/>
        </w:tcBorders>
      </w:tcPr>
    </w:tblStylePr>
    <w:tblStylePr w:type="band1Horz">
      <w:tcPr>
        <w:tcBorders>
          <w:top w:val="single" w:color="A5A5A5" w:themeColor="accent3" w:sz="4" w:space="0"/>
          <w:bottom w:val="single" w:color="A5A5A5"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A5A5A5" w:themeColor="accent3" w:sz="4" w:space="0"/>
          <w:left w:val="nil"/>
        </w:tcBorders>
      </w:tcPr>
    </w:tblStylePr>
    <w:tblStylePr w:type="swCell">
      <w:tcPr>
        <w:tcBorders>
          <w:top w:val="double" w:color="A5A5A5" w:themeColor="accent3" w:sz="4" w:space="0"/>
          <w:right w:val="nil"/>
        </w:tcBorders>
      </w:tcPr>
    </w:tblStylePr>
  </w:style>
  <w:style w:type="table" w:customStyle="1" w:styleId="737">
    <w:name w:val="Список-таблица 3 — акцент 41"/>
    <w:basedOn w:val="12"/>
    <w:uiPriority w:val="48"/>
    <w:pPr>
      <w:spacing w:after="0" w:line="240" w:lineRule="auto"/>
    </w:pPr>
    <w:rPr>
      <w:rFonts w:ascii="Verdana" w:hAnsi="Verdana" w:eastAsia="Times New Roman" w:cs="Times New Roman"/>
      <w:sz w:val="18"/>
      <w:szCs w:val="18"/>
      <w:lang w:eastAsia="da-DK"/>
    </w:rPr>
    <w:tblPr>
      <w:tblBorders>
        <w:top w:val="single" w:color="FFC000" w:themeColor="accent4" w:sz="4" w:space="0"/>
        <w:left w:val="single" w:color="FFC000" w:themeColor="accent4" w:sz="4" w:space="0"/>
        <w:bottom w:val="single" w:color="FFC000" w:themeColor="accent4" w:sz="4" w:space="0"/>
        <w:right w:val="single" w:color="FFC000" w:themeColor="accent4" w:sz="4" w:space="0"/>
      </w:tblBorders>
    </w:tblPr>
    <w:tblStylePr w:type="firstRow">
      <w:rPr>
        <w:b/>
        <w:bCs/>
        <w:color w:val="FFFFFF" w:themeColor="background1"/>
        <w14:textFill>
          <w14:solidFill>
            <w14:schemeClr w14:val="bg1"/>
          </w14:solidFill>
        </w14:textFill>
      </w:rPr>
      <w:tcPr>
        <w:shd w:val="clear" w:color="auto" w:fill="FFC000" w:themeFill="accent4"/>
      </w:tcPr>
    </w:tblStylePr>
    <w:tblStylePr w:type="lastRow">
      <w:rPr>
        <w:b/>
        <w:bCs/>
      </w:rPr>
      <w:tcPr>
        <w:tcBorders>
          <w:top w:val="double" w:color="FFC000" w:themeColor="accent4"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FFC000" w:themeColor="accent4" w:sz="4" w:space="0"/>
          <w:right w:val="single" w:color="FFC000" w:themeColor="accent4" w:sz="4" w:space="0"/>
        </w:tcBorders>
      </w:tcPr>
    </w:tblStylePr>
    <w:tblStylePr w:type="band1Horz">
      <w:tcPr>
        <w:tcBorders>
          <w:top w:val="single" w:color="FFC000" w:themeColor="accent4" w:sz="4" w:space="0"/>
          <w:bottom w:val="single" w:color="FFC000" w:themeColor="accent4"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FFC000" w:themeColor="accent4" w:sz="4" w:space="0"/>
          <w:left w:val="nil"/>
        </w:tcBorders>
      </w:tcPr>
    </w:tblStylePr>
    <w:tblStylePr w:type="swCell">
      <w:tcPr>
        <w:tcBorders>
          <w:top w:val="double" w:color="FFC000" w:themeColor="accent4" w:sz="4" w:space="0"/>
          <w:right w:val="nil"/>
        </w:tcBorders>
      </w:tcPr>
    </w:tblStylePr>
  </w:style>
  <w:style w:type="table" w:customStyle="1" w:styleId="738">
    <w:name w:val="Список-таблица 3 — акцент 51"/>
    <w:basedOn w:val="12"/>
    <w:uiPriority w:val="48"/>
    <w:pPr>
      <w:spacing w:after="0" w:line="240" w:lineRule="auto"/>
    </w:pPr>
    <w:rPr>
      <w:rFonts w:ascii="Verdana" w:hAnsi="Verdana" w:eastAsia="Times New Roman" w:cs="Times New Roman"/>
      <w:sz w:val="18"/>
      <w:szCs w:val="18"/>
      <w:lang w:eastAsia="da-DK"/>
    </w:rPr>
    <w:tblPr>
      <w:tblBorders>
        <w:top w:val="single" w:color="5B9BD5" w:themeColor="accent5" w:sz="4" w:space="0"/>
        <w:left w:val="single" w:color="5B9BD5" w:themeColor="accent5" w:sz="4" w:space="0"/>
        <w:bottom w:val="single" w:color="5B9BD5" w:themeColor="accent5" w:sz="4" w:space="0"/>
        <w:right w:val="single" w:color="5B9BD5" w:themeColor="accent5" w:sz="4" w:space="0"/>
      </w:tblBorders>
    </w:tblPr>
    <w:tblStylePr w:type="firstRow">
      <w:rPr>
        <w:b/>
        <w:bCs/>
        <w:color w:val="FFFFFF" w:themeColor="background1"/>
        <w14:textFill>
          <w14:solidFill>
            <w14:schemeClr w14:val="bg1"/>
          </w14:solidFill>
        </w14:textFill>
      </w:rPr>
      <w:tcPr>
        <w:shd w:val="clear" w:color="auto" w:fill="5B9BD5" w:themeFill="accent5"/>
      </w:tcPr>
    </w:tblStylePr>
    <w:tblStylePr w:type="lastRow">
      <w:rPr>
        <w:b/>
        <w:bCs/>
      </w:rPr>
      <w:tcPr>
        <w:tcBorders>
          <w:top w:val="double" w:color="5B9BD5"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5B9BD5" w:themeColor="accent5" w:sz="4" w:space="0"/>
          <w:right w:val="single" w:color="5B9BD5" w:themeColor="accent5" w:sz="4" w:space="0"/>
        </w:tcBorders>
      </w:tcPr>
    </w:tblStylePr>
    <w:tblStylePr w:type="band1Horz">
      <w:tcPr>
        <w:tcBorders>
          <w:top w:val="single" w:color="5B9BD5" w:themeColor="accent5" w:sz="4" w:space="0"/>
          <w:bottom w:val="single" w:color="5B9BD5"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5B9BD5" w:themeColor="accent5" w:sz="4" w:space="0"/>
          <w:left w:val="nil"/>
        </w:tcBorders>
      </w:tcPr>
    </w:tblStylePr>
    <w:tblStylePr w:type="swCell">
      <w:tcPr>
        <w:tcBorders>
          <w:top w:val="double" w:color="5B9BD5" w:themeColor="accent5" w:sz="4" w:space="0"/>
          <w:right w:val="nil"/>
        </w:tcBorders>
      </w:tcPr>
    </w:tblStylePr>
  </w:style>
  <w:style w:type="table" w:customStyle="1" w:styleId="739">
    <w:name w:val="Список-таблица 3 — акцент 61"/>
    <w:basedOn w:val="12"/>
    <w:uiPriority w:val="48"/>
    <w:pPr>
      <w:spacing w:after="0" w:line="240" w:lineRule="auto"/>
    </w:pPr>
    <w:rPr>
      <w:rFonts w:ascii="Verdana" w:hAnsi="Verdana" w:eastAsia="Times New Roman" w:cs="Times New Roman"/>
      <w:sz w:val="18"/>
      <w:szCs w:val="18"/>
      <w:lang w:eastAsia="da-DK"/>
    </w:rPr>
    <w:tblPr>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14:textFill>
          <w14:solidFill>
            <w14:schemeClr w14:val="bg1"/>
          </w14:solidFill>
        </w14:textFill>
      </w:rPr>
      <w:tcPr>
        <w:shd w:val="clear" w:color="auto" w:fill="70AD47" w:themeFill="accent6"/>
      </w:tcPr>
    </w:tblStylePr>
    <w:tblStylePr w:type="lastRow">
      <w:rPr>
        <w:b/>
        <w:bCs/>
      </w:rPr>
      <w:tcPr>
        <w:tcBorders>
          <w:top w:val="double" w:color="70AD47" w:themeColor="accent6"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70AD47" w:themeColor="accent6" w:sz="4" w:space="0"/>
          <w:right w:val="single" w:color="70AD47" w:themeColor="accent6" w:sz="4" w:space="0"/>
        </w:tcBorders>
      </w:tcPr>
    </w:tblStylePr>
    <w:tblStylePr w:type="band1Horz">
      <w:tcPr>
        <w:tcBorders>
          <w:top w:val="single" w:color="70AD47" w:themeColor="accent6" w:sz="4" w:space="0"/>
          <w:bottom w:val="single" w:color="70AD47" w:themeColor="accent6"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70AD47" w:themeColor="accent6" w:sz="4" w:space="0"/>
          <w:left w:val="nil"/>
        </w:tcBorders>
      </w:tcPr>
    </w:tblStylePr>
    <w:tblStylePr w:type="swCell">
      <w:tcPr>
        <w:tcBorders>
          <w:top w:val="double" w:color="70AD47" w:themeColor="accent6" w:sz="4" w:space="0"/>
          <w:right w:val="nil"/>
        </w:tcBorders>
      </w:tcPr>
    </w:tblStylePr>
  </w:style>
  <w:style w:type="table" w:customStyle="1" w:styleId="740">
    <w:name w:val="Список-таблица 41"/>
    <w:basedOn w:val="12"/>
    <w:uiPriority w:val="49"/>
    <w:pPr>
      <w:spacing w:after="0" w:line="240" w:lineRule="auto"/>
    </w:pPr>
    <w:rPr>
      <w:rFonts w:ascii="Verdana" w:hAnsi="Verdana" w:eastAsia="Times New Roman" w:cs="Times New Roman"/>
      <w:sz w:val="18"/>
      <w:szCs w:val="18"/>
      <w:lang w:eastAsia="da-DK"/>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741">
    <w:name w:val="Список-таблица 4 — акцент 11"/>
    <w:basedOn w:val="12"/>
    <w:uiPriority w:val="49"/>
    <w:pPr>
      <w:spacing w:after="0" w:line="240" w:lineRule="auto"/>
    </w:pPr>
    <w:rPr>
      <w:rFonts w:ascii="Verdana" w:hAnsi="Verdana" w:eastAsia="Times New Roman" w:cs="Times New Roman"/>
      <w:sz w:val="18"/>
      <w:szCs w:val="18"/>
      <w:lang w:eastAsia="da-DK"/>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tblBorders>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tcBorders>
        <w:shd w:val="clear" w:color="auto" w:fill="4472C4" w:themeFill="accent1"/>
      </w:tcPr>
    </w:tblStylePr>
    <w:tblStylePr w:type="lastRow">
      <w:rPr>
        <w:b/>
        <w:bCs/>
      </w:rPr>
      <w:tcPr>
        <w:tcBorders>
          <w:top w:val="double" w:color="8EAADB" w:themeColor="accent1" w:themeTint="99"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742">
    <w:name w:val="Список-таблица 4 — акцент 21"/>
    <w:basedOn w:val="12"/>
    <w:uiPriority w:val="49"/>
    <w:pPr>
      <w:spacing w:after="0" w:line="240" w:lineRule="auto"/>
    </w:pPr>
    <w:rPr>
      <w:rFonts w:ascii="Verdana" w:hAnsi="Verdana" w:eastAsia="Times New Roman" w:cs="Times New Roman"/>
      <w:sz w:val="18"/>
      <w:szCs w:val="18"/>
      <w:lang w:eastAsia="da-DK"/>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tcBorders>
        <w:shd w:val="clear" w:color="auto" w:fill="ED7D31" w:themeFill="accent2"/>
      </w:tcPr>
    </w:tblStylePr>
    <w:tblStylePr w:type="lastRow">
      <w:rPr>
        <w:b/>
        <w:bCs/>
      </w:rPr>
      <w:tcPr>
        <w:tcBorders>
          <w:top w:val="double" w:color="F4B083" w:themeColor="accent2" w:themeTint="99"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743">
    <w:name w:val="Список-таблица 4 — акцент 31"/>
    <w:basedOn w:val="12"/>
    <w:uiPriority w:val="49"/>
    <w:pPr>
      <w:spacing w:after="0" w:line="240" w:lineRule="auto"/>
    </w:pPr>
    <w:rPr>
      <w:rFonts w:ascii="Verdana" w:hAnsi="Verdana" w:eastAsia="Times New Roman" w:cs="Times New Roman"/>
      <w:sz w:val="18"/>
      <w:szCs w:val="18"/>
      <w:lang w:eastAsia="da-DK"/>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cPr>
        <w:tcBorders>
          <w:top w:val="doub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744">
    <w:name w:val="Список-таблица 4 — акцент 41"/>
    <w:basedOn w:val="12"/>
    <w:uiPriority w:val="49"/>
    <w:pPr>
      <w:spacing w:after="0" w:line="240" w:lineRule="auto"/>
    </w:pPr>
    <w:rPr>
      <w:rFonts w:ascii="Verdana" w:hAnsi="Verdana" w:eastAsia="Times New Roman" w:cs="Times New Roman"/>
      <w:sz w:val="18"/>
      <w:szCs w:val="18"/>
      <w:lang w:eastAsia="da-DK"/>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tblBorders>
    </w:tblPr>
    <w:tblStylePr w:type="firstRow">
      <w:rPr>
        <w:b/>
        <w:bCs/>
        <w:color w:val="FFFFFF" w:themeColor="background1"/>
        <w14:textFill>
          <w14:solidFill>
            <w14:schemeClr w14:val="bg1"/>
          </w14:solidFill>
        </w14:textFill>
      </w:r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cPr>
        <w:tcBorders>
          <w:top w:val="double" w:color="FFD965" w:themeColor="accent4" w:themeTint="99"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745">
    <w:name w:val="Список-таблица 4 — акцент 51"/>
    <w:basedOn w:val="12"/>
    <w:uiPriority w:val="49"/>
    <w:pPr>
      <w:spacing w:after="0" w:line="240" w:lineRule="auto"/>
    </w:pPr>
    <w:rPr>
      <w:rFonts w:ascii="Verdana" w:hAnsi="Verdana" w:eastAsia="Times New Roman" w:cs="Times New Roman"/>
      <w:sz w:val="18"/>
      <w:szCs w:val="18"/>
      <w:lang w:eastAsia="da-DK"/>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tcBorders>
        <w:shd w:val="clear" w:color="auto" w:fill="5B9BD5" w:themeFill="accent5"/>
      </w:tcPr>
    </w:tblStylePr>
    <w:tblStylePr w:type="lastRow">
      <w:rPr>
        <w:b/>
        <w:bCs/>
      </w:rPr>
      <w:tcPr>
        <w:tcBorders>
          <w:top w:val="double" w:color="9CC2E5" w:themeColor="accent5" w:themeTint="99"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746">
    <w:name w:val="Список-таблица 4 — акцент 61"/>
    <w:basedOn w:val="12"/>
    <w:uiPriority w:val="49"/>
    <w:pPr>
      <w:spacing w:after="0" w:line="240" w:lineRule="auto"/>
    </w:pPr>
    <w:rPr>
      <w:rFonts w:ascii="Verdana" w:hAnsi="Verdana" w:eastAsia="Times New Roman" w:cs="Times New Roman"/>
      <w:sz w:val="18"/>
      <w:szCs w:val="18"/>
      <w:lang w:eastAsia="da-DK"/>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747">
    <w:name w:val="Список-таблица 5 темная1"/>
    <w:basedOn w:val="12"/>
    <w:uiPriority w:val="50"/>
    <w:pPr>
      <w:spacing w:after="0" w:line="240" w:lineRule="auto"/>
    </w:pPr>
    <w:rPr>
      <w:rFonts w:ascii="Verdana" w:hAnsi="Verdana" w:eastAsia="Times New Roman" w:cs="Times New Roman"/>
      <w:color w:val="FFFFFF" w:themeColor="background1"/>
      <w:sz w:val="18"/>
      <w:szCs w:val="18"/>
      <w:lang w:eastAsia="da-DK"/>
      <w14:textFill>
        <w14:solidFill>
          <w14:schemeClr w14:val="bg1"/>
        </w14:solidFill>
      </w14:textFill>
    </w:rPr>
    <w:tblPr>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748">
    <w:name w:val="Список-таблица 5 темная — акцент 11"/>
    <w:basedOn w:val="12"/>
    <w:uiPriority w:val="50"/>
    <w:pPr>
      <w:spacing w:after="0" w:line="240" w:lineRule="auto"/>
    </w:pPr>
    <w:rPr>
      <w:rFonts w:ascii="Verdana" w:hAnsi="Verdana" w:eastAsia="Times New Roman" w:cs="Times New Roman"/>
      <w:color w:val="FFFFFF" w:themeColor="background1"/>
      <w:sz w:val="18"/>
      <w:szCs w:val="18"/>
      <w:lang w:eastAsia="da-DK"/>
      <w14:textFill>
        <w14:solidFill>
          <w14:schemeClr w14:val="bg1"/>
        </w14:solidFill>
      </w14:textFill>
    </w:rPr>
    <w:tblPr>
      <w:tblBorders>
        <w:top w:val="single" w:color="4472C4" w:themeColor="accent1" w:sz="24" w:space="0"/>
        <w:left w:val="single" w:color="4472C4" w:themeColor="accent1" w:sz="24" w:space="0"/>
        <w:bottom w:val="single" w:color="4472C4" w:themeColor="accent1" w:sz="24" w:space="0"/>
        <w:right w:val="single" w:color="4472C4" w:themeColor="accent1" w:sz="24" w:space="0"/>
      </w:tblBorders>
    </w:tblPr>
    <w:tcPr>
      <w:shd w:val="clear" w:color="auto" w:fill="4472C4" w:themeFill="accen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749">
    <w:name w:val="Список-таблица 5 темная — акцент 21"/>
    <w:basedOn w:val="12"/>
    <w:uiPriority w:val="50"/>
    <w:pPr>
      <w:spacing w:after="0" w:line="240" w:lineRule="auto"/>
    </w:pPr>
    <w:rPr>
      <w:rFonts w:ascii="Verdana" w:hAnsi="Verdana" w:eastAsia="Times New Roman" w:cs="Times New Roman"/>
      <w:color w:val="FFFFFF" w:themeColor="background1"/>
      <w:sz w:val="18"/>
      <w:szCs w:val="18"/>
      <w:lang w:eastAsia="da-DK"/>
      <w14:textFill>
        <w14:solidFill>
          <w14:schemeClr w14:val="bg1"/>
        </w14:solidFill>
      </w14:textFill>
    </w:rPr>
    <w:tblPr>
      <w:tblBorders>
        <w:top w:val="single" w:color="ED7D31" w:themeColor="accent2" w:sz="24" w:space="0"/>
        <w:left w:val="single" w:color="ED7D31" w:themeColor="accent2" w:sz="24" w:space="0"/>
        <w:bottom w:val="single" w:color="ED7D31" w:themeColor="accent2" w:sz="24" w:space="0"/>
        <w:right w:val="single" w:color="ED7D31" w:themeColor="accent2" w:sz="24" w:space="0"/>
      </w:tblBorders>
    </w:tblPr>
    <w:tcPr>
      <w:shd w:val="clear" w:color="auto" w:fill="ED7D31" w:themeFill="accent2"/>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750">
    <w:name w:val="Список-таблица 5 темная — акцент 31"/>
    <w:basedOn w:val="12"/>
    <w:uiPriority w:val="50"/>
    <w:pPr>
      <w:spacing w:after="0" w:line="240" w:lineRule="auto"/>
    </w:pPr>
    <w:rPr>
      <w:rFonts w:ascii="Verdana" w:hAnsi="Verdana" w:eastAsia="Times New Roman" w:cs="Times New Roman"/>
      <w:color w:val="FFFFFF" w:themeColor="background1"/>
      <w:sz w:val="18"/>
      <w:szCs w:val="18"/>
      <w:lang w:eastAsia="da-DK"/>
      <w14:textFill>
        <w14:solidFill>
          <w14:schemeClr w14:val="bg1"/>
        </w14:solidFill>
      </w14:textFill>
    </w:rPr>
    <w:tblPr>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Pr>
    <w:tcPr>
      <w:shd w:val="clear" w:color="auto" w:fill="A5A5A5" w:themeFill="accent3"/>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751">
    <w:name w:val="Список-таблица 5 темная — акцент 41"/>
    <w:basedOn w:val="12"/>
    <w:uiPriority w:val="50"/>
    <w:pPr>
      <w:spacing w:after="0" w:line="240" w:lineRule="auto"/>
    </w:pPr>
    <w:rPr>
      <w:rFonts w:ascii="Verdana" w:hAnsi="Verdana" w:eastAsia="Times New Roman" w:cs="Times New Roman"/>
      <w:color w:val="FFFFFF" w:themeColor="background1"/>
      <w:sz w:val="18"/>
      <w:szCs w:val="18"/>
      <w:lang w:eastAsia="da-DK"/>
      <w14:textFill>
        <w14:solidFill>
          <w14:schemeClr w14:val="bg1"/>
        </w14:solidFill>
      </w14:textFill>
    </w:rPr>
    <w:tblPr>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Pr>
    <w:tcPr>
      <w:shd w:val="clear" w:color="auto" w:fill="FFC000" w:themeFill="accent4"/>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752">
    <w:name w:val="Список-таблица 5 темная — акцент 51"/>
    <w:basedOn w:val="12"/>
    <w:uiPriority w:val="50"/>
    <w:pPr>
      <w:spacing w:after="0" w:line="240" w:lineRule="auto"/>
    </w:pPr>
    <w:rPr>
      <w:rFonts w:ascii="Verdana" w:hAnsi="Verdana" w:eastAsia="Times New Roman" w:cs="Times New Roman"/>
      <w:color w:val="FFFFFF" w:themeColor="background1"/>
      <w:sz w:val="18"/>
      <w:szCs w:val="18"/>
      <w:lang w:eastAsia="da-DK"/>
      <w14:textFill>
        <w14:solidFill>
          <w14:schemeClr w14:val="bg1"/>
        </w14:solidFill>
      </w14:textFill>
    </w:rPr>
    <w:tblPr>
      <w:tblBorders>
        <w:top w:val="single" w:color="5B9BD5" w:themeColor="accent5" w:sz="24" w:space="0"/>
        <w:left w:val="single" w:color="5B9BD5" w:themeColor="accent5" w:sz="24" w:space="0"/>
        <w:bottom w:val="single" w:color="5B9BD5" w:themeColor="accent5" w:sz="24" w:space="0"/>
        <w:right w:val="single" w:color="5B9BD5" w:themeColor="accent5" w:sz="24" w:space="0"/>
      </w:tblBorders>
    </w:tblPr>
    <w:tcPr>
      <w:shd w:val="clear" w:color="auto" w:fill="5B9BD5" w:themeFill="accent5"/>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753">
    <w:name w:val="Список-таблица 5 темная — акцент 61"/>
    <w:basedOn w:val="12"/>
    <w:uiPriority w:val="50"/>
    <w:pPr>
      <w:spacing w:after="0" w:line="240" w:lineRule="auto"/>
    </w:pPr>
    <w:rPr>
      <w:rFonts w:ascii="Verdana" w:hAnsi="Verdana" w:eastAsia="Times New Roman" w:cs="Times New Roman"/>
      <w:color w:val="FFFFFF" w:themeColor="background1"/>
      <w:sz w:val="18"/>
      <w:szCs w:val="18"/>
      <w:lang w:eastAsia="da-DK"/>
      <w14:textFill>
        <w14:solidFill>
          <w14:schemeClr w14:val="bg1"/>
        </w14:solidFill>
      </w14:textFill>
    </w:rPr>
    <w:tblPr>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Pr>
    <w:tcPr>
      <w:shd w:val="clear" w:color="auto" w:fill="70AD47" w:themeFill="accent6"/>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754">
    <w:name w:val="Список-таблица 6 цветная1"/>
    <w:basedOn w:val="12"/>
    <w:uiPriority w:val="51"/>
    <w:pPr>
      <w:spacing w:after="0" w:line="240" w:lineRule="auto"/>
    </w:pPr>
    <w:rPr>
      <w:rFonts w:ascii="Verdana" w:hAnsi="Verdana" w:eastAsia="Times New Roman" w:cs="Times New Roman"/>
      <w:color w:val="000000" w:themeColor="text1"/>
      <w:sz w:val="18"/>
      <w:szCs w:val="18"/>
      <w:lang w:eastAsia="da-DK"/>
      <w14:textFill>
        <w14:solidFill>
          <w14:schemeClr w14:val="tx1"/>
        </w14:solidFill>
      </w14:textFill>
    </w:r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755">
    <w:name w:val="Список-таблица 6 цветная — акцент 11"/>
    <w:basedOn w:val="12"/>
    <w:uiPriority w:val="51"/>
    <w:pPr>
      <w:spacing w:after="0" w:line="240" w:lineRule="auto"/>
    </w:pPr>
    <w:rPr>
      <w:rFonts w:ascii="Verdana" w:hAnsi="Verdana" w:eastAsia="Times New Roman" w:cs="Times New Roman"/>
      <w:color w:val="2F5597" w:themeColor="accent1" w:themeShade="BF"/>
      <w:sz w:val="18"/>
      <w:szCs w:val="18"/>
      <w:lang w:eastAsia="da-DK"/>
    </w:rPr>
    <w:tblPr>
      <w:tblBorders>
        <w:top w:val="single" w:color="4472C4" w:themeColor="accent1" w:sz="4" w:space="0"/>
        <w:bottom w:val="single" w:color="4472C4" w:themeColor="accent1" w:sz="4" w:space="0"/>
      </w:tblBorders>
    </w:tblPr>
    <w:tblStylePr w:type="firstRow">
      <w:rPr>
        <w:b/>
        <w:bCs/>
      </w:rPr>
      <w:tcPr>
        <w:tcBorders>
          <w:bottom w:val="single" w:color="4472C4" w:themeColor="accent1" w:sz="4" w:space="0"/>
        </w:tcBorders>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756">
    <w:name w:val="Список-таблица 6 цветная — акцент 21"/>
    <w:basedOn w:val="12"/>
    <w:uiPriority w:val="51"/>
    <w:pPr>
      <w:spacing w:after="0" w:line="240" w:lineRule="auto"/>
    </w:pPr>
    <w:rPr>
      <w:rFonts w:ascii="Verdana" w:hAnsi="Verdana" w:eastAsia="Times New Roman" w:cs="Times New Roman"/>
      <w:color w:val="C55A11" w:themeColor="accent2" w:themeShade="BF"/>
      <w:sz w:val="18"/>
      <w:szCs w:val="18"/>
      <w:lang w:eastAsia="da-DK"/>
    </w:rPr>
    <w:tblPr>
      <w:tblBorders>
        <w:top w:val="single" w:color="ED7D31" w:themeColor="accent2" w:sz="4" w:space="0"/>
        <w:bottom w:val="single" w:color="ED7D31" w:themeColor="accent2" w:sz="4" w:space="0"/>
      </w:tblBorders>
    </w:tblPr>
    <w:tblStylePr w:type="firstRow">
      <w:rPr>
        <w:b/>
        <w:bCs/>
      </w:rPr>
      <w:tcPr>
        <w:tcBorders>
          <w:bottom w:val="single" w:color="ED7D31" w:themeColor="accent2" w:sz="4" w:space="0"/>
        </w:tcBorders>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757">
    <w:name w:val="Список-таблица 6 цветная — акцент 31"/>
    <w:basedOn w:val="12"/>
    <w:uiPriority w:val="51"/>
    <w:pPr>
      <w:spacing w:after="0" w:line="240" w:lineRule="auto"/>
    </w:pPr>
    <w:rPr>
      <w:rFonts w:ascii="Verdana" w:hAnsi="Verdana" w:eastAsia="Times New Roman" w:cs="Times New Roman"/>
      <w:color w:val="7C7C7C" w:themeColor="accent3" w:themeShade="BF"/>
      <w:sz w:val="18"/>
      <w:szCs w:val="18"/>
      <w:lang w:eastAsia="da-DK"/>
    </w:rPr>
    <w:tblPr>
      <w:tblBorders>
        <w:top w:val="single" w:color="A5A5A5" w:themeColor="accent3" w:sz="4" w:space="0"/>
        <w:bottom w:val="single" w:color="A5A5A5" w:themeColor="accent3" w:sz="4" w:space="0"/>
      </w:tblBorders>
    </w:tblPr>
    <w:tblStylePr w:type="firstRow">
      <w:rPr>
        <w:b/>
        <w:bCs/>
      </w:rPr>
      <w:tcPr>
        <w:tcBorders>
          <w:bottom w:val="single" w:color="A5A5A5" w:themeColor="accent3" w:sz="4" w:space="0"/>
        </w:tcBorders>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758">
    <w:name w:val="Список-таблица 6 цветная — акцент 41"/>
    <w:basedOn w:val="12"/>
    <w:uiPriority w:val="51"/>
    <w:pPr>
      <w:spacing w:after="0" w:line="240" w:lineRule="auto"/>
    </w:pPr>
    <w:rPr>
      <w:rFonts w:ascii="Verdana" w:hAnsi="Verdana" w:eastAsia="Times New Roman" w:cs="Times New Roman"/>
      <w:color w:val="BF9000" w:themeColor="accent4" w:themeShade="BF"/>
      <w:sz w:val="18"/>
      <w:szCs w:val="18"/>
      <w:lang w:eastAsia="da-DK"/>
    </w:rPr>
    <w:tblPr>
      <w:tblBorders>
        <w:top w:val="single" w:color="FFC000" w:themeColor="accent4" w:sz="4" w:space="0"/>
        <w:bottom w:val="single" w:color="FFC000" w:themeColor="accent4" w:sz="4" w:space="0"/>
      </w:tblBorders>
    </w:tblPr>
    <w:tblStylePr w:type="firstRow">
      <w:rPr>
        <w:b/>
        <w:bCs/>
      </w:rPr>
      <w:tcPr>
        <w:tcBorders>
          <w:bottom w:val="single" w:color="FFC000" w:themeColor="accent4" w:sz="4" w:space="0"/>
        </w:tcBorders>
      </w:tcPr>
    </w:tblStylePr>
    <w:tblStylePr w:type="lastRow">
      <w:rPr>
        <w:b/>
        <w:bCs/>
      </w:rPr>
      <w:tcPr>
        <w:tcBorders>
          <w:top w:val="double" w:color="FFC000" w:themeColor="accent4"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759">
    <w:name w:val="Список-таблица 6 цветная — акцент 51"/>
    <w:basedOn w:val="12"/>
    <w:uiPriority w:val="51"/>
    <w:pPr>
      <w:spacing w:after="0" w:line="240" w:lineRule="auto"/>
    </w:pPr>
    <w:rPr>
      <w:rFonts w:ascii="Verdana" w:hAnsi="Verdana" w:eastAsia="Times New Roman" w:cs="Times New Roman"/>
      <w:color w:val="2E75B6" w:themeColor="accent5" w:themeShade="BF"/>
      <w:sz w:val="18"/>
      <w:szCs w:val="18"/>
      <w:lang w:eastAsia="da-DK"/>
    </w:rPr>
    <w:tblPr>
      <w:tblBorders>
        <w:top w:val="single" w:color="5B9BD5" w:themeColor="accent5" w:sz="4" w:space="0"/>
        <w:bottom w:val="single" w:color="5B9BD5" w:themeColor="accent5" w:sz="4" w:space="0"/>
      </w:tblBorders>
    </w:tblPr>
    <w:tblStylePr w:type="firstRow">
      <w:rPr>
        <w:b/>
        <w:bCs/>
      </w:rPr>
      <w:tcPr>
        <w:tcBorders>
          <w:bottom w:val="single" w:color="5B9BD5" w:themeColor="accent5" w:sz="4" w:space="0"/>
        </w:tcBorders>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760">
    <w:name w:val="Список-таблица 6 цветная — акцент 61"/>
    <w:basedOn w:val="12"/>
    <w:uiPriority w:val="51"/>
    <w:pPr>
      <w:spacing w:after="0" w:line="240" w:lineRule="auto"/>
    </w:pPr>
    <w:rPr>
      <w:rFonts w:ascii="Verdana" w:hAnsi="Verdana" w:eastAsia="Times New Roman" w:cs="Times New Roman"/>
      <w:color w:val="548235" w:themeColor="accent6" w:themeShade="BF"/>
      <w:sz w:val="18"/>
      <w:szCs w:val="18"/>
      <w:lang w:eastAsia="da-DK"/>
    </w:rPr>
    <w:tblPr>
      <w:tblBorders>
        <w:top w:val="single" w:color="70AD47" w:themeColor="accent6" w:sz="4" w:space="0"/>
        <w:bottom w:val="single" w:color="70AD47" w:themeColor="accent6" w:sz="4" w:space="0"/>
      </w:tblBorders>
    </w:tblPr>
    <w:tblStylePr w:type="firstRow">
      <w:rPr>
        <w:b/>
        <w:bCs/>
      </w:rPr>
      <w:tcPr>
        <w:tcBorders>
          <w:bottom w:val="single" w:color="70AD47" w:themeColor="accent6" w:sz="4" w:space="0"/>
        </w:tcBorders>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761">
    <w:name w:val="Список-таблица 7 цветная1"/>
    <w:basedOn w:val="12"/>
    <w:uiPriority w:val="52"/>
    <w:pPr>
      <w:spacing w:after="0" w:line="240" w:lineRule="auto"/>
    </w:pPr>
    <w:rPr>
      <w:rFonts w:ascii="Verdana" w:hAnsi="Verdana" w:eastAsia="Times New Roman" w:cs="Times New Roman"/>
      <w:color w:val="000000" w:themeColor="text1"/>
      <w:sz w:val="18"/>
      <w:szCs w:val="18"/>
      <w:lang w:eastAsia="da-DK"/>
      <w14:textFill>
        <w14:solidFill>
          <w14:schemeClr w14:val="tx1"/>
        </w14:solidFill>
      </w14:textFill>
    </w:rPr>
    <w:tblStylePr w:type="firstRow">
      <w:rPr>
        <w:rFonts w:asciiTheme="majorHAnsi" w:hAnsiTheme="majorHAnsi" w:eastAsiaTheme="majorEastAsia" w:cstheme="majorBidi"/>
        <w:i/>
        <w:iCs/>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00000" w:themeColor="text1" w:sz="4" w:space="0"/>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762">
    <w:name w:val="Список-таблица 7 цветная — акцент 11"/>
    <w:basedOn w:val="12"/>
    <w:uiPriority w:val="52"/>
    <w:pPr>
      <w:spacing w:after="0" w:line="240" w:lineRule="auto"/>
    </w:pPr>
    <w:rPr>
      <w:rFonts w:ascii="Verdana" w:hAnsi="Verdana" w:eastAsia="Times New Roman" w:cs="Times New Roman"/>
      <w:color w:val="2F5597" w:themeColor="accent1" w:themeShade="BF"/>
      <w:sz w:val="18"/>
      <w:szCs w:val="18"/>
      <w:lang w:eastAsia="da-DK"/>
    </w:rPr>
    <w:tblStylePr w:type="firstRow">
      <w:rPr>
        <w:rFonts w:asciiTheme="majorHAnsi" w:hAnsiTheme="majorHAnsi" w:eastAsiaTheme="majorEastAsia" w:cstheme="majorBidi"/>
        <w:i/>
        <w:iCs/>
        <w:sz w:val="26"/>
      </w:rPr>
      <w:tcPr>
        <w:tcBorders>
          <w:bottom w:val="single" w:color="4472C4" w:themeColor="accen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4472C4"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4472C4" w:themeColor="accen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4472C4" w:themeColor="accent1" w:sz="4" w:space="0"/>
        </w:tcBorders>
        <w:shd w:val="clear" w:color="auto" w:fill="FFFFFF" w:themeFill="background1"/>
      </w:tcPr>
    </w:tblStylePr>
    <w:tblStylePr w:type="band1Vert">
      <w:tcPr>
        <w:shd w:val="clear" w:color="auto" w:fill="D9E2F3" w:themeFill="accent1" w:themeFillTint="33"/>
      </w:tcPr>
    </w:tblStylePr>
    <w:tblStylePr w:type="band1Horz">
      <w:tcPr>
        <w:shd w:val="clear" w:color="auto" w:fill="D9E2F3" w:themeFill="accen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763">
    <w:name w:val="Список-таблица 7 цветная — акцент 21"/>
    <w:basedOn w:val="12"/>
    <w:uiPriority w:val="52"/>
    <w:pPr>
      <w:spacing w:after="0" w:line="240" w:lineRule="auto"/>
    </w:pPr>
    <w:rPr>
      <w:rFonts w:ascii="Verdana" w:hAnsi="Verdana" w:eastAsia="Times New Roman" w:cs="Times New Roman"/>
      <w:color w:val="C55A11" w:themeColor="accent2" w:themeShade="BF"/>
      <w:sz w:val="18"/>
      <w:szCs w:val="18"/>
      <w:lang w:eastAsia="da-DK"/>
    </w:rPr>
    <w:tblStylePr w:type="firstRow">
      <w:rPr>
        <w:rFonts w:asciiTheme="majorHAnsi" w:hAnsiTheme="majorHAnsi" w:eastAsiaTheme="majorEastAsia" w:cstheme="majorBidi"/>
        <w:i/>
        <w:iCs/>
        <w:sz w:val="26"/>
      </w:rPr>
      <w:tcPr>
        <w:tcBorders>
          <w:bottom w:val="single" w:color="ED7D31" w:themeColor="accent2"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ED7D31"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ED7D31" w:themeColor="accent2"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ED7D31" w:themeColor="accent2" w:sz="4" w:space="0"/>
        </w:tcBorders>
        <w:shd w:val="clear" w:color="auto" w:fill="FFFFFF" w:themeFill="background1"/>
      </w:tcPr>
    </w:tblStylePr>
    <w:tblStylePr w:type="band1Vert">
      <w:tcPr>
        <w:shd w:val="clear" w:color="auto" w:fill="FBE4D5" w:themeFill="accent2" w:themeFillTint="33"/>
      </w:tcPr>
    </w:tblStylePr>
    <w:tblStylePr w:type="band1Horz">
      <w:tcPr>
        <w:shd w:val="clear" w:color="auto" w:fill="FBE4D5" w:themeFill="accent2"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764">
    <w:name w:val="Список-таблица 7 цветная — акцент 31"/>
    <w:basedOn w:val="12"/>
    <w:uiPriority w:val="52"/>
    <w:pPr>
      <w:spacing w:after="0" w:line="240" w:lineRule="auto"/>
    </w:pPr>
    <w:rPr>
      <w:rFonts w:ascii="Verdana" w:hAnsi="Verdana" w:eastAsia="Times New Roman" w:cs="Times New Roman"/>
      <w:color w:val="7C7C7C" w:themeColor="accent3" w:themeShade="BF"/>
      <w:sz w:val="18"/>
      <w:szCs w:val="18"/>
      <w:lang w:eastAsia="da-DK"/>
    </w:rPr>
    <w:tblStylePr w:type="firstRow">
      <w:rPr>
        <w:rFonts w:asciiTheme="majorHAnsi" w:hAnsiTheme="majorHAnsi" w:eastAsiaTheme="majorEastAsia" w:cstheme="majorBidi"/>
        <w:i/>
        <w:iCs/>
        <w:sz w:val="26"/>
      </w:r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A5A5A5" w:themeColor="accent3" w:sz="4" w:space="0"/>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765">
    <w:name w:val="Список-таблица 7 цветная — акцент 41"/>
    <w:basedOn w:val="12"/>
    <w:uiPriority w:val="52"/>
    <w:pPr>
      <w:spacing w:after="0" w:line="240" w:lineRule="auto"/>
    </w:pPr>
    <w:rPr>
      <w:rFonts w:ascii="Verdana" w:hAnsi="Verdana" w:eastAsia="Times New Roman" w:cs="Times New Roman"/>
      <w:color w:val="BF9000" w:themeColor="accent4" w:themeShade="BF"/>
      <w:sz w:val="18"/>
      <w:szCs w:val="18"/>
      <w:lang w:eastAsia="da-DK"/>
    </w:rPr>
    <w:tblStylePr w:type="firstRow">
      <w:rPr>
        <w:rFonts w:asciiTheme="majorHAnsi" w:hAnsiTheme="majorHAnsi" w:eastAsiaTheme="majorEastAsia" w:cstheme="majorBidi"/>
        <w:i/>
        <w:iCs/>
        <w:sz w:val="26"/>
      </w:r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FFC000" w:themeColor="accent4" w:sz="4" w:space="0"/>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766">
    <w:name w:val="Список-таблица 7 цветная — акцент 51"/>
    <w:basedOn w:val="12"/>
    <w:uiPriority w:val="52"/>
    <w:pPr>
      <w:spacing w:after="0" w:line="240" w:lineRule="auto"/>
    </w:pPr>
    <w:rPr>
      <w:rFonts w:ascii="Verdana" w:hAnsi="Verdana" w:eastAsia="Times New Roman" w:cs="Times New Roman"/>
      <w:color w:val="2E75B6" w:themeColor="accent5" w:themeShade="BF"/>
      <w:sz w:val="18"/>
      <w:szCs w:val="18"/>
      <w:lang w:eastAsia="da-DK"/>
    </w:rPr>
    <w:tblStylePr w:type="firstRow">
      <w:rPr>
        <w:rFonts w:asciiTheme="majorHAnsi" w:hAnsiTheme="majorHAnsi" w:eastAsiaTheme="majorEastAsia" w:cstheme="majorBidi"/>
        <w:i/>
        <w:iCs/>
        <w:sz w:val="26"/>
      </w:rPr>
      <w:tcPr>
        <w:tcBorders>
          <w:bottom w:val="single" w:color="5B9BD5"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5B9BD5"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5B9BD5"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5B9BD5" w:themeColor="accent5" w:sz="4" w:space="0"/>
        </w:tcBorders>
        <w:shd w:val="clear" w:color="auto" w:fill="FFFFFF" w:themeFill="background1"/>
      </w:tcPr>
    </w:tblStylePr>
    <w:tblStylePr w:type="band1Vert">
      <w:tcPr>
        <w:shd w:val="clear" w:color="auto" w:fill="DEEAF6" w:themeFill="accent5" w:themeFillTint="33"/>
      </w:tcPr>
    </w:tblStylePr>
    <w:tblStylePr w:type="band1Horz">
      <w:tcPr>
        <w:shd w:val="clear" w:color="auto" w:fill="DEEAF6"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767">
    <w:name w:val="Список-таблица 7 цветная — акцент 61"/>
    <w:basedOn w:val="12"/>
    <w:uiPriority w:val="52"/>
    <w:pPr>
      <w:spacing w:after="0" w:line="240" w:lineRule="auto"/>
    </w:pPr>
    <w:rPr>
      <w:rFonts w:ascii="Verdana" w:hAnsi="Verdana" w:eastAsia="Times New Roman" w:cs="Times New Roman"/>
      <w:color w:val="548235" w:themeColor="accent6" w:themeShade="BF"/>
      <w:sz w:val="18"/>
      <w:szCs w:val="18"/>
      <w:lang w:eastAsia="da-DK"/>
    </w:rPr>
    <w:tblStylePr w:type="firstRow">
      <w:rPr>
        <w:rFonts w:asciiTheme="majorHAnsi" w:hAnsiTheme="majorHAnsi" w:eastAsiaTheme="majorEastAsia" w:cstheme="majorBidi"/>
        <w:i/>
        <w:iCs/>
        <w:sz w:val="26"/>
      </w:r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0AD47" w:themeColor="accent6" w:sz="4" w:space="0"/>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768">
    <w:name w:val="Таблица простая 11"/>
    <w:basedOn w:val="12"/>
    <w:uiPriority w:val="41"/>
    <w:pPr>
      <w:spacing w:after="0" w:line="240" w:lineRule="auto"/>
    </w:pPr>
    <w:rPr>
      <w:rFonts w:ascii="Verdana" w:hAnsi="Verdana" w:eastAsia="Times New Roman" w:cs="Times New Roman"/>
      <w:sz w:val="18"/>
      <w:szCs w:val="18"/>
      <w:lang w:eastAsia="da-DK"/>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769">
    <w:name w:val="Таблица простая 21"/>
    <w:basedOn w:val="12"/>
    <w:uiPriority w:val="42"/>
    <w:pPr>
      <w:spacing w:after="0" w:line="240" w:lineRule="auto"/>
    </w:pPr>
    <w:rPr>
      <w:rFonts w:ascii="Verdana" w:hAnsi="Verdana" w:eastAsia="Times New Roman" w:cs="Times New Roman"/>
      <w:sz w:val="18"/>
      <w:szCs w:val="18"/>
      <w:lang w:eastAsia="da-DK"/>
    </w:r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770">
    <w:name w:val="Таблица простая 31"/>
    <w:basedOn w:val="12"/>
    <w:uiPriority w:val="43"/>
    <w:pPr>
      <w:spacing w:after="0" w:line="240" w:lineRule="auto"/>
    </w:pPr>
    <w:rPr>
      <w:rFonts w:ascii="Verdana" w:hAnsi="Verdana" w:eastAsia="Times New Roman" w:cs="Times New Roman"/>
      <w:sz w:val="18"/>
      <w:szCs w:val="18"/>
      <w:lang w:eastAsia="da-DK"/>
    </w:r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771">
    <w:name w:val="Таблица простая 41"/>
    <w:basedOn w:val="12"/>
    <w:uiPriority w:val="44"/>
    <w:pPr>
      <w:spacing w:after="0" w:line="240" w:lineRule="auto"/>
    </w:pPr>
    <w:rPr>
      <w:rFonts w:ascii="Verdana" w:hAnsi="Verdana" w:eastAsia="Times New Roman" w:cs="Times New Roman"/>
      <w:sz w:val="18"/>
      <w:szCs w:val="18"/>
      <w:lang w:eastAsia="da-DK"/>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772">
    <w:name w:val="Таблица простая 51"/>
    <w:basedOn w:val="12"/>
    <w:uiPriority w:val="45"/>
    <w:pPr>
      <w:spacing w:after="0" w:line="240" w:lineRule="auto"/>
    </w:pPr>
    <w:rPr>
      <w:rFonts w:ascii="Verdana" w:hAnsi="Verdana" w:eastAsia="Times New Roman" w:cs="Times New Roman"/>
      <w:sz w:val="18"/>
      <w:szCs w:val="18"/>
      <w:lang w:eastAsia="da-DK"/>
    </w:r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773">
    <w:name w:val="Таблица-сетка 1 светлая1"/>
    <w:basedOn w:val="12"/>
    <w:uiPriority w:val="46"/>
    <w:pPr>
      <w:spacing w:after="0" w:line="240" w:lineRule="auto"/>
    </w:pPr>
    <w:rPr>
      <w:rFonts w:ascii="Verdana" w:hAnsi="Verdana" w:eastAsia="Times New Roman" w:cs="Times New Roman"/>
      <w:sz w:val="18"/>
      <w:szCs w:val="18"/>
      <w:lang w:eastAsia="da-DK"/>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774">
    <w:name w:val="Таблица-сетка 1 светлая — акцент 11"/>
    <w:basedOn w:val="12"/>
    <w:uiPriority w:val="46"/>
    <w:pPr>
      <w:spacing w:after="0" w:line="240" w:lineRule="auto"/>
    </w:pPr>
    <w:rPr>
      <w:rFonts w:ascii="Verdana" w:hAnsi="Verdana" w:eastAsia="Times New Roman" w:cs="Times New Roman"/>
      <w:sz w:val="18"/>
      <w:szCs w:val="18"/>
      <w:lang w:eastAsia="da-DK"/>
    </w:rPr>
    <w:tblPr>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2" w:space="0"/>
        </w:tcBorders>
      </w:tcPr>
    </w:tblStylePr>
    <w:tblStylePr w:type="firstCol">
      <w:rPr>
        <w:b/>
        <w:bCs/>
      </w:rPr>
    </w:tblStylePr>
    <w:tblStylePr w:type="lastCol">
      <w:rPr>
        <w:b/>
        <w:bCs/>
      </w:rPr>
    </w:tblStylePr>
  </w:style>
  <w:style w:type="table" w:customStyle="1" w:styleId="775">
    <w:name w:val="Таблица-сетка 1 светлая — акцент 21"/>
    <w:basedOn w:val="12"/>
    <w:uiPriority w:val="46"/>
    <w:pPr>
      <w:spacing w:after="0" w:line="240" w:lineRule="auto"/>
    </w:pPr>
    <w:rPr>
      <w:rFonts w:ascii="Verdana" w:hAnsi="Verdana" w:eastAsia="Times New Roman" w:cs="Times New Roman"/>
      <w:sz w:val="18"/>
      <w:szCs w:val="18"/>
      <w:lang w:eastAsia="da-DK"/>
    </w:rPr>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2" w:space="0"/>
        </w:tcBorders>
      </w:tcPr>
    </w:tblStylePr>
    <w:tblStylePr w:type="firstCol">
      <w:rPr>
        <w:b/>
        <w:bCs/>
      </w:rPr>
    </w:tblStylePr>
    <w:tblStylePr w:type="lastCol">
      <w:rPr>
        <w:b/>
        <w:bCs/>
      </w:rPr>
    </w:tblStylePr>
  </w:style>
  <w:style w:type="table" w:customStyle="1" w:styleId="776">
    <w:name w:val="Таблица-сетка 1 светлая — акцент 31"/>
    <w:basedOn w:val="12"/>
    <w:uiPriority w:val="46"/>
    <w:pPr>
      <w:spacing w:after="0" w:line="240" w:lineRule="auto"/>
    </w:pPr>
    <w:rPr>
      <w:rFonts w:ascii="Verdana" w:hAnsi="Verdana" w:eastAsia="Times New Roman" w:cs="Times New Roman"/>
      <w:sz w:val="18"/>
      <w:szCs w:val="18"/>
      <w:lang w:eastAsia="da-DK"/>
    </w:rPr>
    <w:tblPr>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2" w:space="0"/>
        </w:tcBorders>
      </w:tcPr>
    </w:tblStylePr>
    <w:tblStylePr w:type="firstCol">
      <w:rPr>
        <w:b/>
        <w:bCs/>
      </w:rPr>
    </w:tblStylePr>
    <w:tblStylePr w:type="lastCol">
      <w:rPr>
        <w:b/>
        <w:bCs/>
      </w:rPr>
    </w:tblStylePr>
  </w:style>
  <w:style w:type="table" w:customStyle="1" w:styleId="777">
    <w:name w:val="Таблица-сетка 1 светлая — акцент 41"/>
    <w:basedOn w:val="12"/>
    <w:uiPriority w:val="46"/>
    <w:pPr>
      <w:spacing w:after="0" w:line="240" w:lineRule="auto"/>
    </w:pPr>
    <w:rPr>
      <w:rFonts w:ascii="Verdana" w:hAnsi="Verdana" w:eastAsia="Times New Roman" w:cs="Times New Roman"/>
      <w:sz w:val="18"/>
      <w:szCs w:val="18"/>
      <w:lang w:eastAsia="da-DK"/>
    </w:rPr>
    <w:tblPr>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cPr>
        <w:tcBorders>
          <w:bottom w:val="single" w:color="FFD965" w:themeColor="accent4" w:themeTint="99" w:sz="12" w:space="0"/>
        </w:tcBorders>
      </w:tcPr>
    </w:tblStylePr>
    <w:tblStylePr w:type="lastRow">
      <w:rPr>
        <w:b/>
        <w:bCs/>
      </w:rPr>
      <w:tcPr>
        <w:tcBorders>
          <w:top w:val="double" w:color="FFD965" w:themeColor="accent4" w:themeTint="99" w:sz="2" w:space="0"/>
        </w:tcBorders>
      </w:tcPr>
    </w:tblStylePr>
    <w:tblStylePr w:type="firstCol">
      <w:rPr>
        <w:b/>
        <w:bCs/>
      </w:rPr>
    </w:tblStylePr>
    <w:tblStylePr w:type="lastCol">
      <w:rPr>
        <w:b/>
        <w:bCs/>
      </w:rPr>
    </w:tblStylePr>
  </w:style>
  <w:style w:type="table" w:customStyle="1" w:styleId="778">
    <w:name w:val="Таблица-сетка 1 светлая — акцент 51"/>
    <w:basedOn w:val="12"/>
    <w:uiPriority w:val="46"/>
    <w:pPr>
      <w:spacing w:after="0" w:line="240" w:lineRule="auto"/>
    </w:pPr>
    <w:rPr>
      <w:rFonts w:ascii="Verdana" w:hAnsi="Verdana" w:eastAsia="Times New Roman" w:cs="Times New Roman"/>
      <w:sz w:val="18"/>
      <w:szCs w:val="18"/>
      <w:lang w:eastAsia="da-DK"/>
    </w:rPr>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779">
    <w:name w:val="Таблица-сетка 1 светлая — акцент 61"/>
    <w:basedOn w:val="12"/>
    <w:uiPriority w:val="46"/>
    <w:pPr>
      <w:spacing w:after="0" w:line="240" w:lineRule="auto"/>
    </w:pPr>
    <w:rPr>
      <w:rFonts w:ascii="Verdana" w:hAnsi="Verdana" w:eastAsia="Times New Roman" w:cs="Times New Roman"/>
      <w:sz w:val="18"/>
      <w:szCs w:val="18"/>
      <w:lang w:eastAsia="da-DK"/>
    </w:rPr>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780">
    <w:name w:val="Таблица-сетка 21"/>
    <w:basedOn w:val="12"/>
    <w:uiPriority w:val="47"/>
    <w:pPr>
      <w:spacing w:after="0" w:line="240" w:lineRule="auto"/>
    </w:pPr>
    <w:rPr>
      <w:rFonts w:ascii="Verdana" w:hAnsi="Verdana" w:eastAsia="Times New Roman" w:cs="Times New Roman"/>
      <w:sz w:val="18"/>
      <w:szCs w:val="18"/>
      <w:lang w:eastAsia="da-DK"/>
    </w:rPr>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781">
    <w:name w:val="Таблица-сетка 2 — акцент 11"/>
    <w:basedOn w:val="12"/>
    <w:uiPriority w:val="47"/>
    <w:pPr>
      <w:spacing w:after="0" w:line="240" w:lineRule="auto"/>
    </w:pPr>
    <w:rPr>
      <w:rFonts w:ascii="Verdana" w:hAnsi="Verdana" w:eastAsia="Times New Roman" w:cs="Times New Roman"/>
      <w:sz w:val="18"/>
      <w:szCs w:val="18"/>
      <w:lang w:eastAsia="da-DK"/>
    </w:rPr>
    <w:tblPr>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Pr>
    <w:tblStylePr w:type="firstRow">
      <w:rPr>
        <w:b/>
        <w:bCs/>
      </w:rPr>
      <w:tcPr>
        <w:tcBorders>
          <w:top w:val="nil"/>
          <w:bottom w:val="single" w:color="8EAADB" w:themeColor="accent1" w:themeTint="99" w:sz="12" w:space="0"/>
          <w:insideH w:val="nil"/>
          <w:insideV w:val="nil"/>
        </w:tcBorders>
        <w:shd w:val="clear" w:color="auto" w:fill="FFFFFF" w:themeFill="background1"/>
      </w:tcPr>
    </w:tblStylePr>
    <w:tblStylePr w:type="lastRow">
      <w:rPr>
        <w:b/>
        <w:bCs/>
      </w:rPr>
      <w:tcPr>
        <w:tcBorders>
          <w:top w:val="double" w:color="8EAADB"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782">
    <w:name w:val="Таблица-сетка 2 — акцент 21"/>
    <w:basedOn w:val="12"/>
    <w:uiPriority w:val="47"/>
    <w:pPr>
      <w:spacing w:after="0" w:line="240" w:lineRule="auto"/>
    </w:pPr>
    <w:rPr>
      <w:rFonts w:ascii="Verdana" w:hAnsi="Verdana" w:eastAsia="Times New Roman" w:cs="Times New Roman"/>
      <w:sz w:val="18"/>
      <w:szCs w:val="18"/>
      <w:lang w:eastAsia="da-DK"/>
    </w:rPr>
    <w:tblPr>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cPr>
        <w:tcBorders>
          <w:top w:val="nil"/>
          <w:bottom w:val="single" w:color="F4B083" w:themeColor="accent2" w:themeTint="99" w:sz="12" w:space="0"/>
          <w:insideH w:val="nil"/>
          <w:insideV w:val="nil"/>
        </w:tcBorders>
        <w:shd w:val="clear" w:color="auto" w:fill="FFFFFF" w:themeFill="background1"/>
      </w:tcPr>
    </w:tblStylePr>
    <w:tblStylePr w:type="lastRow">
      <w:rPr>
        <w:b/>
        <w:bCs/>
      </w:rPr>
      <w:tcPr>
        <w:tcBorders>
          <w:top w:val="double" w:color="F4B083"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783">
    <w:name w:val="Таблица-сетка 2 — акцент 31"/>
    <w:basedOn w:val="12"/>
    <w:uiPriority w:val="47"/>
    <w:pPr>
      <w:spacing w:after="0" w:line="240" w:lineRule="auto"/>
    </w:pPr>
    <w:rPr>
      <w:rFonts w:ascii="Verdana" w:hAnsi="Verdana" w:eastAsia="Times New Roman" w:cs="Times New Roman"/>
      <w:sz w:val="18"/>
      <w:szCs w:val="18"/>
      <w:lang w:eastAsia="da-DK"/>
    </w:rPr>
    <w:tblPr>
      <w:tblBorders>
        <w:top w:val="single" w:color="C8C8C8" w:themeColor="accent3" w:themeTint="99" w:sz="2" w:space="0"/>
        <w:bottom w:val="single" w:color="C8C8C8" w:themeColor="accent3" w:themeTint="99" w:sz="2" w:space="0"/>
        <w:insideH w:val="single" w:color="C8C8C8" w:themeColor="accent3" w:themeTint="99" w:sz="2" w:space="0"/>
        <w:insideV w:val="single" w:color="C8C8C8" w:themeColor="accent3" w:themeTint="99" w:sz="2" w:space="0"/>
      </w:tblBorders>
    </w:tblPr>
    <w:tblStylePr w:type="firstRow">
      <w:rPr>
        <w:b/>
        <w:bCs/>
      </w:rPr>
      <w:tcPr>
        <w:tcBorders>
          <w:top w:val="nil"/>
          <w:bottom w:val="single" w:color="C8C8C8" w:themeColor="accent3" w:themeTint="99" w:sz="12" w:space="0"/>
          <w:insideH w:val="nil"/>
          <w:insideV w:val="nil"/>
        </w:tcBorders>
        <w:shd w:val="clear" w:color="auto" w:fill="FFFFFF" w:themeFill="background1"/>
      </w:tcPr>
    </w:tblStylePr>
    <w:tblStylePr w:type="lastRow">
      <w:rPr>
        <w:b/>
        <w:bCs/>
      </w:rPr>
      <w:tcPr>
        <w:tcBorders>
          <w:top w:val="double" w:color="C8C8C8"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784">
    <w:name w:val="Таблица-сетка 2 — акцент 41"/>
    <w:basedOn w:val="12"/>
    <w:uiPriority w:val="47"/>
    <w:pPr>
      <w:spacing w:after="0" w:line="240" w:lineRule="auto"/>
    </w:pPr>
    <w:rPr>
      <w:rFonts w:ascii="Verdana" w:hAnsi="Verdana" w:eastAsia="Times New Roman" w:cs="Times New Roman"/>
      <w:sz w:val="18"/>
      <w:szCs w:val="18"/>
      <w:lang w:eastAsia="da-DK"/>
    </w:rPr>
    <w:tblPr>
      <w:tblBorders>
        <w:top w:val="single" w:color="FFD965" w:themeColor="accent4" w:themeTint="99" w:sz="2" w:space="0"/>
        <w:bottom w:val="single" w:color="FFD965" w:themeColor="accent4" w:themeTint="99" w:sz="2" w:space="0"/>
        <w:insideH w:val="single" w:color="FFD965" w:themeColor="accent4" w:themeTint="99" w:sz="2" w:space="0"/>
        <w:insideV w:val="single" w:color="FFD965" w:themeColor="accent4" w:themeTint="99" w:sz="2" w:space="0"/>
      </w:tblBorders>
    </w:tblPr>
    <w:tblStylePr w:type="firstRow">
      <w:rPr>
        <w:b/>
        <w:bCs/>
      </w:rPr>
      <w:tcPr>
        <w:tcBorders>
          <w:top w:val="nil"/>
          <w:bottom w:val="single" w:color="FFD965" w:themeColor="accent4" w:themeTint="99" w:sz="12" w:space="0"/>
          <w:insideH w:val="nil"/>
          <w:insideV w:val="nil"/>
        </w:tcBorders>
        <w:shd w:val="clear" w:color="auto" w:fill="FFFFFF" w:themeFill="background1"/>
      </w:tcPr>
    </w:tblStylePr>
    <w:tblStylePr w:type="lastRow">
      <w:rPr>
        <w:b/>
        <w:bCs/>
      </w:rPr>
      <w:tcPr>
        <w:tcBorders>
          <w:top w:val="double" w:color="FFD965"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785">
    <w:name w:val="Таблица-сетка 2 — акцент 51"/>
    <w:basedOn w:val="12"/>
    <w:uiPriority w:val="47"/>
    <w:pPr>
      <w:spacing w:after="0" w:line="240" w:lineRule="auto"/>
    </w:pPr>
    <w:rPr>
      <w:rFonts w:ascii="Verdana" w:hAnsi="Verdana" w:eastAsia="Times New Roman" w:cs="Times New Roman"/>
      <w:sz w:val="18"/>
      <w:szCs w:val="18"/>
      <w:lang w:eastAsia="da-DK"/>
    </w:rPr>
    <w:tblPr>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cPr>
        <w:tcBorders>
          <w:top w:val="nil"/>
          <w:bottom w:val="single" w:color="9CC2E5" w:themeColor="accent5" w:themeTint="99" w:sz="12" w:space="0"/>
          <w:insideH w:val="nil"/>
          <w:insideV w:val="nil"/>
        </w:tcBorders>
        <w:shd w:val="clear" w:color="auto" w:fill="FFFFFF" w:themeFill="background1"/>
      </w:tcPr>
    </w:tblStylePr>
    <w:tblStylePr w:type="lastRow">
      <w:rPr>
        <w:b/>
        <w:bCs/>
      </w:r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786">
    <w:name w:val="Таблица-сетка 2 — акцент 61"/>
    <w:basedOn w:val="12"/>
    <w:uiPriority w:val="47"/>
    <w:pPr>
      <w:spacing w:after="0" w:line="240" w:lineRule="auto"/>
    </w:pPr>
    <w:rPr>
      <w:rFonts w:ascii="Verdana" w:hAnsi="Verdana" w:eastAsia="Times New Roman" w:cs="Times New Roman"/>
      <w:sz w:val="18"/>
      <w:szCs w:val="18"/>
      <w:lang w:eastAsia="da-DK"/>
    </w:rPr>
    <w:tblPr>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cPr>
        <w:tcBorders>
          <w:top w:val="nil"/>
          <w:bottom w:val="single" w:color="A8D08D" w:themeColor="accent6" w:themeTint="99" w:sz="12" w:space="0"/>
          <w:insideH w:val="nil"/>
          <w:insideV w:val="nil"/>
        </w:tcBorders>
        <w:shd w:val="clear" w:color="auto" w:fill="FFFFFF" w:themeFill="background1"/>
      </w:tcPr>
    </w:tblStylePr>
    <w:tblStylePr w:type="lastRow">
      <w:rPr>
        <w:b/>
        <w:bCs/>
      </w:rPr>
      <w:tcPr>
        <w:tcBorders>
          <w:top w:val="double" w:color="A8D08D"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787">
    <w:name w:val="Таблица-сетка 31"/>
    <w:basedOn w:val="12"/>
    <w:uiPriority w:val="48"/>
    <w:pPr>
      <w:spacing w:after="0" w:line="240" w:lineRule="auto"/>
    </w:pPr>
    <w:rPr>
      <w:rFonts w:ascii="Verdana" w:hAnsi="Verdana" w:eastAsia="Times New Roman" w:cs="Times New Roman"/>
      <w:sz w:val="18"/>
      <w:szCs w:val="18"/>
      <w:lang w:eastAsia="da-DK"/>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788">
    <w:name w:val="Таблица-сетка 3 — акцент 11"/>
    <w:basedOn w:val="12"/>
    <w:uiPriority w:val="48"/>
    <w:pPr>
      <w:spacing w:after="0" w:line="240" w:lineRule="auto"/>
    </w:pPr>
    <w:rPr>
      <w:rFonts w:ascii="Verdana" w:hAnsi="Verdana" w:eastAsia="Times New Roman" w:cs="Times New Roman"/>
      <w:sz w:val="18"/>
      <w:szCs w:val="18"/>
      <w:lang w:eastAsia="da-DK"/>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9E2F3" w:themeFill="accent1" w:themeFillTint="33"/>
      </w:tcPr>
    </w:tblStylePr>
    <w:tblStylePr w:type="band1Horz">
      <w:tcPr>
        <w:shd w:val="clear" w:color="auto" w:fill="D9E2F3" w:themeFill="accent1" w:themeFillTint="33"/>
      </w:tcPr>
    </w:tblStylePr>
    <w:tblStylePr w:type="neCell">
      <w:tcPr>
        <w:tcBorders>
          <w:bottom w:val="single" w:color="8EAADB" w:themeColor="accent1" w:themeTint="99" w:sz="4" w:space="0"/>
        </w:tcBorders>
      </w:tcPr>
    </w:tblStylePr>
    <w:tblStylePr w:type="nwCell">
      <w:tcPr>
        <w:tcBorders>
          <w:bottom w:val="single" w:color="8EAADB" w:themeColor="accent1" w:themeTint="99" w:sz="4" w:space="0"/>
        </w:tcBorders>
      </w:tcPr>
    </w:tblStylePr>
    <w:tblStylePr w:type="seCell">
      <w:tcPr>
        <w:tcBorders>
          <w:top w:val="single" w:color="8EAADB" w:themeColor="accent1" w:themeTint="99" w:sz="4" w:space="0"/>
        </w:tcBorders>
      </w:tcPr>
    </w:tblStylePr>
    <w:tblStylePr w:type="swCell">
      <w:tcPr>
        <w:tcBorders>
          <w:top w:val="single" w:color="8EAADB" w:themeColor="accent1" w:themeTint="99" w:sz="4" w:space="0"/>
        </w:tcBorders>
      </w:tcPr>
    </w:tblStylePr>
  </w:style>
  <w:style w:type="table" w:customStyle="1" w:styleId="789">
    <w:name w:val="Таблица-сетка 3 — акцент 21"/>
    <w:basedOn w:val="12"/>
    <w:uiPriority w:val="48"/>
    <w:pPr>
      <w:spacing w:after="0" w:line="240" w:lineRule="auto"/>
    </w:pPr>
    <w:rPr>
      <w:rFonts w:ascii="Verdana" w:hAnsi="Verdana" w:eastAsia="Times New Roman" w:cs="Times New Roman"/>
      <w:sz w:val="18"/>
      <w:szCs w:val="18"/>
      <w:lang w:eastAsia="da-DK"/>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BE4D5" w:themeFill="accent2" w:themeFillTint="33"/>
      </w:tcPr>
    </w:tblStylePr>
    <w:tblStylePr w:type="band1Horz">
      <w:tcPr>
        <w:shd w:val="clear" w:color="auto" w:fill="FBE4D5" w:themeFill="accent2" w:themeFillTint="33"/>
      </w:tcPr>
    </w:tblStylePr>
    <w:tblStylePr w:type="neCell">
      <w:tcPr>
        <w:tcBorders>
          <w:bottom w:val="single" w:color="F4B083" w:themeColor="accent2" w:themeTint="99" w:sz="4" w:space="0"/>
        </w:tcBorders>
      </w:tcPr>
    </w:tblStylePr>
    <w:tblStylePr w:type="nwCell">
      <w:tcPr>
        <w:tcBorders>
          <w:bottom w:val="single" w:color="F4B083" w:themeColor="accent2" w:themeTint="99" w:sz="4" w:space="0"/>
        </w:tcBorders>
      </w:tcPr>
    </w:tblStylePr>
    <w:tblStylePr w:type="seCell">
      <w:tcPr>
        <w:tcBorders>
          <w:top w:val="single" w:color="F4B083" w:themeColor="accent2" w:themeTint="99" w:sz="4" w:space="0"/>
        </w:tcBorders>
      </w:tcPr>
    </w:tblStylePr>
    <w:tblStylePr w:type="swCell">
      <w:tcPr>
        <w:tcBorders>
          <w:top w:val="single" w:color="F4B083" w:themeColor="accent2" w:themeTint="99" w:sz="4" w:space="0"/>
        </w:tcBorders>
      </w:tcPr>
    </w:tblStylePr>
  </w:style>
  <w:style w:type="table" w:customStyle="1" w:styleId="790">
    <w:name w:val="Таблица-сетка 3 — акцент 31"/>
    <w:basedOn w:val="12"/>
    <w:uiPriority w:val="48"/>
    <w:pPr>
      <w:spacing w:after="0" w:line="240" w:lineRule="auto"/>
    </w:pPr>
    <w:rPr>
      <w:rFonts w:ascii="Verdana" w:hAnsi="Verdana" w:eastAsia="Times New Roman" w:cs="Times New Roman"/>
      <w:sz w:val="18"/>
      <w:szCs w:val="18"/>
      <w:lang w:eastAsia="da-DK"/>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C8C8C8" w:themeColor="accent3" w:themeTint="99" w:sz="4" w:space="0"/>
        </w:tcBorders>
      </w:tcPr>
    </w:tblStylePr>
    <w:tblStylePr w:type="nwCell">
      <w:tcPr>
        <w:tcBorders>
          <w:bottom w:val="single" w:color="C8C8C8" w:themeColor="accent3" w:themeTint="99" w:sz="4" w:space="0"/>
        </w:tcBorders>
      </w:tcPr>
    </w:tblStylePr>
    <w:tblStylePr w:type="seCell">
      <w:tcPr>
        <w:tcBorders>
          <w:top w:val="single" w:color="C8C8C8" w:themeColor="accent3" w:themeTint="99" w:sz="4" w:space="0"/>
        </w:tcBorders>
      </w:tcPr>
    </w:tblStylePr>
    <w:tblStylePr w:type="swCell">
      <w:tcPr>
        <w:tcBorders>
          <w:top w:val="single" w:color="C8C8C8" w:themeColor="accent3" w:themeTint="99" w:sz="4" w:space="0"/>
        </w:tcBorders>
      </w:tcPr>
    </w:tblStylePr>
  </w:style>
  <w:style w:type="table" w:customStyle="1" w:styleId="791">
    <w:name w:val="Таблица-сетка 3 — акцент 41"/>
    <w:basedOn w:val="12"/>
    <w:uiPriority w:val="48"/>
    <w:pPr>
      <w:spacing w:after="0" w:line="240" w:lineRule="auto"/>
    </w:pPr>
    <w:rPr>
      <w:rFonts w:ascii="Verdana" w:hAnsi="Verdana" w:eastAsia="Times New Roman" w:cs="Times New Roman"/>
      <w:sz w:val="18"/>
      <w:szCs w:val="18"/>
      <w:lang w:eastAsia="da-DK"/>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bottom w:val="single" w:color="FFD965" w:themeColor="accent4" w:themeTint="99" w:sz="4" w:space="0"/>
        </w:tcBorders>
      </w:tcPr>
    </w:tblStylePr>
    <w:tblStylePr w:type="nwCell">
      <w:tcPr>
        <w:tcBorders>
          <w:bottom w:val="single" w:color="FFD965" w:themeColor="accent4" w:themeTint="99" w:sz="4" w:space="0"/>
        </w:tcBorders>
      </w:tcPr>
    </w:tblStylePr>
    <w:tblStylePr w:type="seCell">
      <w:tcPr>
        <w:tcBorders>
          <w:top w:val="single" w:color="FFD965" w:themeColor="accent4" w:themeTint="99" w:sz="4" w:space="0"/>
        </w:tcBorders>
      </w:tcPr>
    </w:tblStylePr>
    <w:tblStylePr w:type="swCell">
      <w:tcPr>
        <w:tcBorders>
          <w:top w:val="single" w:color="FFD965" w:themeColor="accent4" w:themeTint="99" w:sz="4" w:space="0"/>
        </w:tcBorders>
      </w:tcPr>
    </w:tblStylePr>
  </w:style>
  <w:style w:type="table" w:customStyle="1" w:styleId="792">
    <w:name w:val="Таблица-сетка 3 — акцент 51"/>
    <w:basedOn w:val="12"/>
    <w:uiPriority w:val="48"/>
    <w:pPr>
      <w:spacing w:after="0" w:line="240" w:lineRule="auto"/>
    </w:pPr>
    <w:rPr>
      <w:rFonts w:ascii="Verdana" w:hAnsi="Verdana" w:eastAsia="Times New Roman" w:cs="Times New Roman"/>
      <w:sz w:val="18"/>
      <w:szCs w:val="18"/>
      <w:lang w:eastAsia="da-DK"/>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EEAF6" w:themeFill="accent5" w:themeFillTint="33"/>
      </w:tcPr>
    </w:tblStylePr>
    <w:tblStylePr w:type="band1Horz">
      <w:tcPr>
        <w:shd w:val="clear" w:color="auto" w:fill="DEEAF6" w:themeFill="accent5" w:themeFillTint="33"/>
      </w:tcPr>
    </w:tblStylePr>
    <w:tblStylePr w:type="neCell">
      <w:tcPr>
        <w:tcBorders>
          <w:bottom w:val="single" w:color="9CC2E5" w:themeColor="accent5" w:themeTint="99" w:sz="4" w:space="0"/>
        </w:tcBorders>
      </w:tcPr>
    </w:tblStylePr>
    <w:tblStylePr w:type="nwCell">
      <w:tcPr>
        <w:tcBorders>
          <w:bottom w:val="single" w:color="9CC2E5" w:themeColor="accent5" w:themeTint="99" w:sz="4" w:space="0"/>
        </w:tcBorders>
      </w:tcPr>
    </w:tblStylePr>
    <w:tblStylePr w:type="seCell">
      <w:tcPr>
        <w:tcBorders>
          <w:top w:val="single" w:color="9CC2E5" w:themeColor="accent5" w:themeTint="99" w:sz="4" w:space="0"/>
        </w:tcBorders>
      </w:tcPr>
    </w:tblStylePr>
    <w:tblStylePr w:type="swCell">
      <w:tcPr>
        <w:tcBorders>
          <w:top w:val="single" w:color="9CC2E5" w:themeColor="accent5" w:themeTint="99" w:sz="4" w:space="0"/>
        </w:tcBorders>
      </w:tcPr>
    </w:tblStylePr>
  </w:style>
  <w:style w:type="table" w:customStyle="1" w:styleId="793">
    <w:name w:val="Таблица-сетка 3 — акцент 61"/>
    <w:basedOn w:val="12"/>
    <w:uiPriority w:val="48"/>
    <w:pPr>
      <w:spacing w:after="0" w:line="240" w:lineRule="auto"/>
    </w:pPr>
    <w:rPr>
      <w:rFonts w:ascii="Verdana" w:hAnsi="Verdana" w:eastAsia="Times New Roman" w:cs="Times New Roman"/>
      <w:sz w:val="18"/>
      <w:szCs w:val="18"/>
      <w:lang w:eastAsia="da-DK"/>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bottom w:val="single" w:color="A8D08D" w:themeColor="accent6" w:themeTint="99" w:sz="4" w:space="0"/>
        </w:tcBorders>
      </w:tcPr>
    </w:tblStylePr>
    <w:tblStylePr w:type="nwCell">
      <w:tcPr>
        <w:tcBorders>
          <w:bottom w:val="single" w:color="A8D08D" w:themeColor="accent6" w:themeTint="99" w:sz="4" w:space="0"/>
        </w:tcBorders>
      </w:tcPr>
    </w:tblStylePr>
    <w:tblStylePr w:type="seCell">
      <w:tcPr>
        <w:tcBorders>
          <w:top w:val="single" w:color="A8D08D" w:themeColor="accent6" w:themeTint="99" w:sz="4" w:space="0"/>
        </w:tcBorders>
      </w:tcPr>
    </w:tblStylePr>
    <w:tblStylePr w:type="swCell">
      <w:tcPr>
        <w:tcBorders>
          <w:top w:val="single" w:color="A8D08D" w:themeColor="accent6" w:themeTint="99" w:sz="4" w:space="0"/>
        </w:tcBorders>
      </w:tcPr>
    </w:tblStylePr>
  </w:style>
  <w:style w:type="table" w:customStyle="1" w:styleId="794">
    <w:name w:val="Таблица-сетка 41"/>
    <w:basedOn w:val="12"/>
    <w:uiPriority w:val="49"/>
    <w:pPr>
      <w:spacing w:after="0" w:line="240" w:lineRule="auto"/>
    </w:pPr>
    <w:rPr>
      <w:rFonts w:ascii="Verdana" w:hAnsi="Verdana" w:eastAsia="Times New Roman" w:cs="Times New Roman"/>
      <w:sz w:val="18"/>
      <w:szCs w:val="18"/>
      <w:lang w:eastAsia="da-DK"/>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795">
    <w:name w:val="Таблица-сетка 4 — акцент 11"/>
    <w:basedOn w:val="12"/>
    <w:uiPriority w:val="49"/>
    <w:pPr>
      <w:spacing w:after="0" w:line="240" w:lineRule="auto"/>
    </w:pPr>
    <w:rPr>
      <w:rFonts w:ascii="Verdana" w:hAnsi="Verdana" w:eastAsia="Times New Roman" w:cs="Times New Roman"/>
      <w:sz w:val="18"/>
      <w:szCs w:val="18"/>
      <w:lang w:eastAsia="da-DK"/>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796">
    <w:name w:val="Таблица-сетка 4 — акцент 21"/>
    <w:basedOn w:val="12"/>
    <w:uiPriority w:val="49"/>
    <w:pPr>
      <w:spacing w:after="0" w:line="240" w:lineRule="auto"/>
    </w:pPr>
    <w:rPr>
      <w:rFonts w:ascii="Verdana" w:hAnsi="Verdana" w:eastAsia="Times New Roman" w:cs="Times New Roman"/>
      <w:sz w:val="18"/>
      <w:szCs w:val="18"/>
      <w:lang w:eastAsia="da-DK"/>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797">
    <w:name w:val="Таблица-сетка 4 — акцент 31"/>
    <w:basedOn w:val="12"/>
    <w:uiPriority w:val="49"/>
    <w:pPr>
      <w:spacing w:after="0" w:line="240" w:lineRule="auto"/>
    </w:pPr>
    <w:rPr>
      <w:rFonts w:ascii="Verdana" w:hAnsi="Verdana" w:eastAsia="Times New Roman" w:cs="Times New Roman"/>
      <w:sz w:val="18"/>
      <w:szCs w:val="18"/>
      <w:lang w:eastAsia="da-DK"/>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798">
    <w:name w:val="Таблица-сетка 4 — акцент 41"/>
    <w:basedOn w:val="12"/>
    <w:uiPriority w:val="49"/>
    <w:pPr>
      <w:spacing w:after="0" w:line="240" w:lineRule="auto"/>
    </w:pPr>
    <w:rPr>
      <w:rFonts w:ascii="Verdana" w:hAnsi="Verdana" w:eastAsia="Times New Roman" w:cs="Times New Roman"/>
      <w:sz w:val="18"/>
      <w:szCs w:val="18"/>
      <w:lang w:eastAsia="da-DK"/>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
    <w:tblStylePr w:type="firstRow">
      <w:rPr>
        <w:b/>
        <w:bCs/>
        <w:color w:val="FFFFFF" w:themeColor="background1"/>
        <w14:textFill>
          <w14:solidFill>
            <w14:schemeClr w14:val="bg1"/>
          </w14:solidFill>
        </w14:textFill>
      </w:r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cPr>
        <w:tcBorders>
          <w:top w:val="double" w:color="FFC000" w:themeColor="accent4"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799">
    <w:name w:val="Таблица-сетка 4 — акцент 51"/>
    <w:basedOn w:val="12"/>
    <w:uiPriority w:val="49"/>
    <w:pPr>
      <w:spacing w:after="0" w:line="240" w:lineRule="auto"/>
    </w:pPr>
    <w:rPr>
      <w:rFonts w:ascii="Verdana" w:hAnsi="Verdana" w:eastAsia="Times New Roman" w:cs="Times New Roman"/>
      <w:sz w:val="18"/>
      <w:szCs w:val="18"/>
      <w:lang w:eastAsia="da-DK"/>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800">
    <w:name w:val="Таблица-сетка 4 — акцент 61"/>
    <w:basedOn w:val="12"/>
    <w:uiPriority w:val="49"/>
    <w:pPr>
      <w:spacing w:after="0" w:line="240" w:lineRule="auto"/>
    </w:pPr>
    <w:rPr>
      <w:rFonts w:ascii="Verdana" w:hAnsi="Verdana" w:eastAsia="Times New Roman" w:cs="Times New Roman"/>
      <w:sz w:val="18"/>
      <w:szCs w:val="18"/>
      <w:lang w:eastAsia="da-DK"/>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801">
    <w:name w:val="Таблица-сетка 5 темная1"/>
    <w:basedOn w:val="12"/>
    <w:uiPriority w:val="50"/>
    <w:pPr>
      <w:spacing w:after="0" w:line="240" w:lineRule="auto"/>
    </w:pPr>
    <w:rPr>
      <w:rFonts w:ascii="Verdana" w:hAnsi="Verdana" w:eastAsia="Times New Roman" w:cs="Times New Roman"/>
      <w:sz w:val="18"/>
      <w:szCs w:val="18"/>
      <w:lang w:eastAsia="da-DK"/>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802">
    <w:name w:val="Таблица-сетка 5 темная — акцент 11"/>
    <w:basedOn w:val="12"/>
    <w:uiPriority w:val="50"/>
    <w:pPr>
      <w:spacing w:after="0" w:line="240" w:lineRule="auto"/>
    </w:pPr>
    <w:rPr>
      <w:rFonts w:ascii="Verdana" w:hAnsi="Verdana" w:eastAsia="Times New Roman" w:cs="Times New Roman"/>
      <w:sz w:val="18"/>
      <w:szCs w:val="18"/>
      <w:lang w:eastAsia="da-DK"/>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cPr>
        <w:shd w:val="clear" w:color="auto" w:fill="B4C6E7" w:themeFill="accent1" w:themeFillTint="66"/>
      </w:tcPr>
    </w:tblStylePr>
    <w:tblStylePr w:type="band1Horz">
      <w:tcPr>
        <w:shd w:val="clear" w:color="auto" w:fill="B4C6E7" w:themeFill="accent1" w:themeFillTint="66"/>
      </w:tcPr>
    </w:tblStylePr>
  </w:style>
  <w:style w:type="table" w:customStyle="1" w:styleId="803">
    <w:name w:val="Таблица-сетка 5 темная — акцент 21"/>
    <w:basedOn w:val="12"/>
    <w:uiPriority w:val="50"/>
    <w:pPr>
      <w:spacing w:after="0" w:line="240" w:lineRule="auto"/>
    </w:pPr>
    <w:rPr>
      <w:rFonts w:ascii="Verdana" w:hAnsi="Verdana" w:eastAsia="Times New Roman" w:cs="Times New Roman"/>
      <w:sz w:val="18"/>
      <w:szCs w:val="18"/>
      <w:lang w:eastAsia="da-DK"/>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cPr>
        <w:shd w:val="clear" w:color="auto" w:fill="F7CAAC" w:themeFill="accent2" w:themeFillTint="66"/>
      </w:tcPr>
    </w:tblStylePr>
    <w:tblStylePr w:type="band1Horz">
      <w:tcPr>
        <w:shd w:val="clear" w:color="auto" w:fill="F7CAAC" w:themeFill="accent2" w:themeFillTint="66"/>
      </w:tcPr>
    </w:tblStylePr>
  </w:style>
  <w:style w:type="table" w:customStyle="1" w:styleId="804">
    <w:name w:val="Таблица-сетка 5 темная — акцент 31"/>
    <w:basedOn w:val="12"/>
    <w:uiPriority w:val="50"/>
    <w:pPr>
      <w:spacing w:after="0" w:line="240" w:lineRule="auto"/>
    </w:pPr>
    <w:rPr>
      <w:rFonts w:ascii="Verdana" w:hAnsi="Verdana" w:eastAsia="Times New Roman" w:cs="Times New Roman"/>
      <w:sz w:val="18"/>
      <w:szCs w:val="18"/>
      <w:lang w:eastAsia="da-DK"/>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ECEC"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cPr>
        <w:shd w:val="clear" w:color="auto" w:fill="DADADA" w:themeFill="accent3" w:themeFillTint="66"/>
      </w:tcPr>
    </w:tblStylePr>
    <w:tblStylePr w:type="band1Horz">
      <w:tcPr>
        <w:shd w:val="clear" w:color="auto" w:fill="DADADA" w:themeFill="accent3" w:themeFillTint="66"/>
      </w:tcPr>
    </w:tblStylePr>
  </w:style>
  <w:style w:type="table" w:customStyle="1" w:styleId="805">
    <w:name w:val="Таблица-сетка 5 темная — акцент 41"/>
    <w:basedOn w:val="12"/>
    <w:uiPriority w:val="50"/>
    <w:pPr>
      <w:spacing w:after="0" w:line="240" w:lineRule="auto"/>
    </w:pPr>
    <w:rPr>
      <w:rFonts w:ascii="Verdana" w:hAnsi="Verdana" w:eastAsia="Times New Roman" w:cs="Times New Roman"/>
      <w:sz w:val="18"/>
      <w:szCs w:val="18"/>
      <w:lang w:eastAsia="da-DK"/>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EF2CC" w:themeFill="accent4"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cPr>
        <w:shd w:val="clear" w:color="auto" w:fill="FFE599" w:themeFill="accent4" w:themeFillTint="66"/>
      </w:tcPr>
    </w:tblStylePr>
    <w:tblStylePr w:type="band1Horz">
      <w:tcPr>
        <w:shd w:val="clear" w:color="auto" w:fill="FFE599" w:themeFill="accent4" w:themeFillTint="66"/>
      </w:tcPr>
    </w:tblStylePr>
  </w:style>
  <w:style w:type="table" w:customStyle="1" w:styleId="806">
    <w:name w:val="Таблица-сетка 5 темная — акцент 51"/>
    <w:basedOn w:val="12"/>
    <w:uiPriority w:val="50"/>
    <w:pPr>
      <w:spacing w:after="0" w:line="240" w:lineRule="auto"/>
    </w:pPr>
    <w:rPr>
      <w:rFonts w:ascii="Verdana" w:hAnsi="Verdana" w:eastAsia="Times New Roman" w:cs="Times New Roman"/>
      <w:sz w:val="18"/>
      <w:szCs w:val="18"/>
      <w:lang w:eastAsia="da-DK"/>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cPr>
        <w:shd w:val="clear" w:color="auto" w:fill="BDD6EE" w:themeFill="accent5" w:themeFillTint="66"/>
      </w:tcPr>
    </w:tblStylePr>
    <w:tblStylePr w:type="band1Horz">
      <w:tcPr>
        <w:shd w:val="clear" w:color="auto" w:fill="BDD6EE" w:themeFill="accent5" w:themeFillTint="66"/>
      </w:tcPr>
    </w:tblStylePr>
  </w:style>
  <w:style w:type="table" w:customStyle="1" w:styleId="807">
    <w:name w:val="Таблица-сетка 5 темная — акцент 61"/>
    <w:basedOn w:val="12"/>
    <w:uiPriority w:val="50"/>
    <w:pPr>
      <w:spacing w:after="0" w:line="240" w:lineRule="auto"/>
    </w:pPr>
    <w:rPr>
      <w:rFonts w:ascii="Verdana" w:hAnsi="Verdana" w:eastAsia="Times New Roman" w:cs="Times New Roman"/>
      <w:sz w:val="18"/>
      <w:szCs w:val="18"/>
      <w:lang w:eastAsia="da-DK"/>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cPr>
        <w:shd w:val="clear" w:color="auto" w:fill="C5E0B3" w:themeFill="accent6" w:themeFillTint="66"/>
      </w:tcPr>
    </w:tblStylePr>
    <w:tblStylePr w:type="band1Horz">
      <w:tcPr>
        <w:shd w:val="clear" w:color="auto" w:fill="C5E0B3" w:themeFill="accent6" w:themeFillTint="66"/>
      </w:tcPr>
    </w:tblStylePr>
  </w:style>
  <w:style w:type="table" w:customStyle="1" w:styleId="808">
    <w:name w:val="Таблица-сетка 6 цветная1"/>
    <w:basedOn w:val="12"/>
    <w:uiPriority w:val="51"/>
    <w:pPr>
      <w:spacing w:after="0" w:line="240" w:lineRule="auto"/>
    </w:pPr>
    <w:rPr>
      <w:rFonts w:ascii="Verdana" w:hAnsi="Verdana" w:eastAsia="Times New Roman" w:cs="Times New Roman"/>
      <w:color w:val="000000" w:themeColor="text1"/>
      <w:sz w:val="18"/>
      <w:szCs w:val="18"/>
      <w:lang w:eastAsia="da-DK"/>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809">
    <w:name w:val="Таблица-сетка 6 цветная — акцент 11"/>
    <w:basedOn w:val="12"/>
    <w:uiPriority w:val="51"/>
    <w:pPr>
      <w:spacing w:after="0" w:line="240" w:lineRule="auto"/>
    </w:pPr>
    <w:rPr>
      <w:rFonts w:ascii="Verdana" w:hAnsi="Verdana" w:eastAsia="Times New Roman" w:cs="Times New Roman"/>
      <w:color w:val="2F5597" w:themeColor="accent1" w:themeShade="BF"/>
      <w:sz w:val="18"/>
      <w:szCs w:val="18"/>
      <w:lang w:eastAsia="da-DK"/>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810">
    <w:name w:val="Таблица-сетка 6 цветная — акцент 21"/>
    <w:basedOn w:val="12"/>
    <w:uiPriority w:val="51"/>
    <w:pPr>
      <w:spacing w:after="0" w:line="240" w:lineRule="auto"/>
    </w:pPr>
    <w:rPr>
      <w:rFonts w:ascii="Verdana" w:hAnsi="Verdana" w:eastAsia="Times New Roman" w:cs="Times New Roman"/>
      <w:color w:val="C55A11" w:themeColor="accent2" w:themeShade="BF"/>
      <w:sz w:val="18"/>
      <w:szCs w:val="18"/>
      <w:lang w:eastAsia="da-DK"/>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811">
    <w:name w:val="Таблица-сетка 6 цветная — акцент 31"/>
    <w:basedOn w:val="12"/>
    <w:uiPriority w:val="51"/>
    <w:pPr>
      <w:spacing w:after="0" w:line="240" w:lineRule="auto"/>
    </w:pPr>
    <w:rPr>
      <w:rFonts w:ascii="Verdana" w:hAnsi="Verdana" w:eastAsia="Times New Roman" w:cs="Times New Roman"/>
      <w:color w:val="7C7C7C" w:themeColor="accent3" w:themeShade="BF"/>
      <w:sz w:val="18"/>
      <w:szCs w:val="18"/>
      <w:lang w:eastAsia="da-DK"/>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812">
    <w:name w:val="Таблица-сетка 6 цветная — акцент 41"/>
    <w:basedOn w:val="12"/>
    <w:uiPriority w:val="51"/>
    <w:pPr>
      <w:spacing w:after="0" w:line="240" w:lineRule="auto"/>
    </w:pPr>
    <w:rPr>
      <w:rFonts w:ascii="Verdana" w:hAnsi="Verdana" w:eastAsia="Times New Roman" w:cs="Times New Roman"/>
      <w:color w:val="BF9000" w:themeColor="accent4" w:themeShade="BF"/>
      <w:sz w:val="18"/>
      <w:szCs w:val="18"/>
      <w:lang w:eastAsia="da-DK"/>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
    <w:tblStylePr w:type="firstRow">
      <w:rPr>
        <w:b/>
        <w:bCs/>
      </w:rPr>
      <w:tcPr>
        <w:tcBorders>
          <w:bottom w:val="single" w:color="FFD965" w:themeColor="accent4" w:themeTint="99" w:sz="12" w:space="0"/>
        </w:tcBorders>
      </w:tcPr>
    </w:tblStylePr>
    <w:tblStylePr w:type="lastRow">
      <w:rPr>
        <w:b/>
        <w:bCs/>
      </w:rPr>
      <w:tcPr>
        <w:tcBorders>
          <w:top w:val="double" w:color="FFD965" w:themeColor="accent4" w:themeTint="99"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813">
    <w:name w:val="Таблица-сетка 6 цветная — акцент 51"/>
    <w:basedOn w:val="12"/>
    <w:uiPriority w:val="51"/>
    <w:pPr>
      <w:spacing w:after="0" w:line="240" w:lineRule="auto"/>
    </w:pPr>
    <w:rPr>
      <w:rFonts w:ascii="Verdana" w:hAnsi="Verdana" w:eastAsia="Times New Roman" w:cs="Times New Roman"/>
      <w:color w:val="2E75B6" w:themeColor="accent5" w:themeShade="BF"/>
      <w:sz w:val="18"/>
      <w:szCs w:val="18"/>
      <w:lang w:eastAsia="da-DK"/>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814">
    <w:name w:val="Таблица-сетка 6 цветная — акцент 61"/>
    <w:basedOn w:val="12"/>
    <w:uiPriority w:val="51"/>
    <w:pPr>
      <w:spacing w:after="0" w:line="240" w:lineRule="auto"/>
    </w:pPr>
    <w:rPr>
      <w:rFonts w:ascii="Verdana" w:hAnsi="Verdana" w:eastAsia="Times New Roman" w:cs="Times New Roman"/>
      <w:color w:val="548235" w:themeColor="accent6" w:themeShade="BF"/>
      <w:sz w:val="18"/>
      <w:szCs w:val="18"/>
      <w:lang w:eastAsia="da-DK"/>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815">
    <w:name w:val="Таблица-сетка 7 цветная1"/>
    <w:basedOn w:val="12"/>
    <w:uiPriority w:val="52"/>
    <w:pPr>
      <w:spacing w:after="0" w:line="240" w:lineRule="auto"/>
    </w:pPr>
    <w:rPr>
      <w:rFonts w:ascii="Verdana" w:hAnsi="Verdana" w:eastAsia="Times New Roman" w:cs="Times New Roman"/>
      <w:color w:val="000000" w:themeColor="text1"/>
      <w:sz w:val="18"/>
      <w:szCs w:val="18"/>
      <w:lang w:eastAsia="da-DK"/>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816">
    <w:name w:val="Таблица-сетка 7 цветная — акцент 11"/>
    <w:basedOn w:val="12"/>
    <w:uiPriority w:val="52"/>
    <w:pPr>
      <w:spacing w:after="0" w:line="240" w:lineRule="auto"/>
    </w:pPr>
    <w:rPr>
      <w:rFonts w:ascii="Verdana" w:hAnsi="Verdana" w:eastAsia="Times New Roman" w:cs="Times New Roman"/>
      <w:color w:val="2F5597" w:themeColor="accent1" w:themeShade="BF"/>
      <w:sz w:val="18"/>
      <w:szCs w:val="18"/>
      <w:lang w:eastAsia="da-DK"/>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9E2F3" w:themeFill="accent1" w:themeFillTint="33"/>
      </w:tcPr>
    </w:tblStylePr>
    <w:tblStylePr w:type="band1Horz">
      <w:tcPr>
        <w:shd w:val="clear" w:color="auto" w:fill="D9E2F3" w:themeFill="accent1" w:themeFillTint="33"/>
      </w:tcPr>
    </w:tblStylePr>
    <w:tblStylePr w:type="neCell">
      <w:tcPr>
        <w:tcBorders>
          <w:bottom w:val="single" w:color="8EAADB" w:themeColor="accent1" w:themeTint="99" w:sz="4" w:space="0"/>
        </w:tcBorders>
      </w:tcPr>
    </w:tblStylePr>
    <w:tblStylePr w:type="nwCell">
      <w:tcPr>
        <w:tcBorders>
          <w:bottom w:val="single" w:color="8EAADB" w:themeColor="accent1" w:themeTint="99" w:sz="4" w:space="0"/>
        </w:tcBorders>
      </w:tcPr>
    </w:tblStylePr>
    <w:tblStylePr w:type="seCell">
      <w:tcPr>
        <w:tcBorders>
          <w:top w:val="single" w:color="8EAADB" w:themeColor="accent1" w:themeTint="99" w:sz="4" w:space="0"/>
        </w:tcBorders>
      </w:tcPr>
    </w:tblStylePr>
    <w:tblStylePr w:type="swCell">
      <w:tcPr>
        <w:tcBorders>
          <w:top w:val="single" w:color="8EAADB" w:themeColor="accent1" w:themeTint="99" w:sz="4" w:space="0"/>
        </w:tcBorders>
      </w:tcPr>
    </w:tblStylePr>
  </w:style>
  <w:style w:type="table" w:customStyle="1" w:styleId="817">
    <w:name w:val="Таблица-сетка 7 цветная — акцент 21"/>
    <w:basedOn w:val="12"/>
    <w:uiPriority w:val="52"/>
    <w:pPr>
      <w:spacing w:after="0" w:line="240" w:lineRule="auto"/>
    </w:pPr>
    <w:rPr>
      <w:rFonts w:ascii="Verdana" w:hAnsi="Verdana" w:eastAsia="Times New Roman" w:cs="Times New Roman"/>
      <w:color w:val="C55A11" w:themeColor="accent2" w:themeShade="BF"/>
      <w:sz w:val="18"/>
      <w:szCs w:val="18"/>
      <w:lang w:eastAsia="da-DK"/>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BE4D5" w:themeFill="accent2" w:themeFillTint="33"/>
      </w:tcPr>
    </w:tblStylePr>
    <w:tblStylePr w:type="band1Horz">
      <w:tcPr>
        <w:shd w:val="clear" w:color="auto" w:fill="FBE4D5" w:themeFill="accent2" w:themeFillTint="33"/>
      </w:tcPr>
    </w:tblStylePr>
    <w:tblStylePr w:type="neCell">
      <w:tcPr>
        <w:tcBorders>
          <w:bottom w:val="single" w:color="F4B083" w:themeColor="accent2" w:themeTint="99" w:sz="4" w:space="0"/>
        </w:tcBorders>
      </w:tcPr>
    </w:tblStylePr>
    <w:tblStylePr w:type="nwCell">
      <w:tcPr>
        <w:tcBorders>
          <w:bottom w:val="single" w:color="F4B083" w:themeColor="accent2" w:themeTint="99" w:sz="4" w:space="0"/>
        </w:tcBorders>
      </w:tcPr>
    </w:tblStylePr>
    <w:tblStylePr w:type="seCell">
      <w:tcPr>
        <w:tcBorders>
          <w:top w:val="single" w:color="F4B083" w:themeColor="accent2" w:themeTint="99" w:sz="4" w:space="0"/>
        </w:tcBorders>
      </w:tcPr>
    </w:tblStylePr>
    <w:tblStylePr w:type="swCell">
      <w:tcPr>
        <w:tcBorders>
          <w:top w:val="single" w:color="F4B083" w:themeColor="accent2" w:themeTint="99" w:sz="4" w:space="0"/>
        </w:tcBorders>
      </w:tcPr>
    </w:tblStylePr>
  </w:style>
  <w:style w:type="table" w:customStyle="1" w:styleId="818">
    <w:name w:val="Таблица-сетка 7 цветная — акцент 31"/>
    <w:basedOn w:val="12"/>
    <w:uiPriority w:val="52"/>
    <w:pPr>
      <w:spacing w:after="0" w:line="240" w:lineRule="auto"/>
    </w:pPr>
    <w:rPr>
      <w:rFonts w:ascii="Verdana" w:hAnsi="Verdana" w:eastAsia="Times New Roman" w:cs="Times New Roman"/>
      <w:color w:val="7C7C7C" w:themeColor="accent3" w:themeShade="BF"/>
      <w:sz w:val="18"/>
      <w:szCs w:val="18"/>
      <w:lang w:eastAsia="da-DK"/>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C8C8C8" w:themeColor="accent3" w:themeTint="99" w:sz="4" w:space="0"/>
        </w:tcBorders>
      </w:tcPr>
    </w:tblStylePr>
    <w:tblStylePr w:type="nwCell">
      <w:tcPr>
        <w:tcBorders>
          <w:bottom w:val="single" w:color="C8C8C8" w:themeColor="accent3" w:themeTint="99" w:sz="4" w:space="0"/>
        </w:tcBorders>
      </w:tcPr>
    </w:tblStylePr>
    <w:tblStylePr w:type="seCell">
      <w:tcPr>
        <w:tcBorders>
          <w:top w:val="single" w:color="C8C8C8" w:themeColor="accent3" w:themeTint="99" w:sz="4" w:space="0"/>
        </w:tcBorders>
      </w:tcPr>
    </w:tblStylePr>
    <w:tblStylePr w:type="swCell">
      <w:tcPr>
        <w:tcBorders>
          <w:top w:val="single" w:color="C8C8C8" w:themeColor="accent3" w:themeTint="99" w:sz="4" w:space="0"/>
        </w:tcBorders>
      </w:tcPr>
    </w:tblStylePr>
  </w:style>
  <w:style w:type="table" w:customStyle="1" w:styleId="819">
    <w:name w:val="Таблица-сетка 7 цветная — акцент 41"/>
    <w:basedOn w:val="12"/>
    <w:uiPriority w:val="52"/>
    <w:pPr>
      <w:spacing w:after="0" w:line="240" w:lineRule="auto"/>
    </w:pPr>
    <w:rPr>
      <w:rFonts w:ascii="Verdana" w:hAnsi="Verdana" w:eastAsia="Times New Roman" w:cs="Times New Roman"/>
      <w:color w:val="BF9000" w:themeColor="accent4" w:themeShade="BF"/>
      <w:sz w:val="18"/>
      <w:szCs w:val="18"/>
      <w:lang w:eastAsia="da-DK"/>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bottom w:val="single" w:color="FFD965" w:themeColor="accent4" w:themeTint="99" w:sz="4" w:space="0"/>
        </w:tcBorders>
      </w:tcPr>
    </w:tblStylePr>
    <w:tblStylePr w:type="nwCell">
      <w:tcPr>
        <w:tcBorders>
          <w:bottom w:val="single" w:color="FFD965" w:themeColor="accent4" w:themeTint="99" w:sz="4" w:space="0"/>
        </w:tcBorders>
      </w:tcPr>
    </w:tblStylePr>
    <w:tblStylePr w:type="seCell">
      <w:tcPr>
        <w:tcBorders>
          <w:top w:val="single" w:color="FFD965" w:themeColor="accent4" w:themeTint="99" w:sz="4" w:space="0"/>
        </w:tcBorders>
      </w:tcPr>
    </w:tblStylePr>
    <w:tblStylePr w:type="swCell">
      <w:tcPr>
        <w:tcBorders>
          <w:top w:val="single" w:color="FFD965" w:themeColor="accent4" w:themeTint="99" w:sz="4" w:space="0"/>
        </w:tcBorders>
      </w:tcPr>
    </w:tblStylePr>
  </w:style>
  <w:style w:type="table" w:customStyle="1" w:styleId="820">
    <w:name w:val="Таблица-сетка 7 цветная — акцент 51"/>
    <w:basedOn w:val="12"/>
    <w:uiPriority w:val="52"/>
    <w:pPr>
      <w:spacing w:after="0" w:line="240" w:lineRule="auto"/>
    </w:pPr>
    <w:rPr>
      <w:rFonts w:ascii="Verdana" w:hAnsi="Verdana" w:eastAsia="Times New Roman" w:cs="Times New Roman"/>
      <w:color w:val="2E75B6" w:themeColor="accent5" w:themeShade="BF"/>
      <w:sz w:val="18"/>
      <w:szCs w:val="18"/>
      <w:lang w:eastAsia="da-DK"/>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EEAF6" w:themeFill="accent5" w:themeFillTint="33"/>
      </w:tcPr>
    </w:tblStylePr>
    <w:tblStylePr w:type="band1Horz">
      <w:tcPr>
        <w:shd w:val="clear" w:color="auto" w:fill="DEEAF6" w:themeFill="accent5" w:themeFillTint="33"/>
      </w:tcPr>
    </w:tblStylePr>
    <w:tblStylePr w:type="neCell">
      <w:tcPr>
        <w:tcBorders>
          <w:bottom w:val="single" w:color="9CC2E5" w:themeColor="accent5" w:themeTint="99" w:sz="4" w:space="0"/>
        </w:tcBorders>
      </w:tcPr>
    </w:tblStylePr>
    <w:tblStylePr w:type="nwCell">
      <w:tcPr>
        <w:tcBorders>
          <w:bottom w:val="single" w:color="9CC2E5" w:themeColor="accent5" w:themeTint="99" w:sz="4" w:space="0"/>
        </w:tcBorders>
      </w:tcPr>
    </w:tblStylePr>
    <w:tblStylePr w:type="seCell">
      <w:tcPr>
        <w:tcBorders>
          <w:top w:val="single" w:color="9CC2E5" w:themeColor="accent5" w:themeTint="99" w:sz="4" w:space="0"/>
        </w:tcBorders>
      </w:tcPr>
    </w:tblStylePr>
    <w:tblStylePr w:type="swCell">
      <w:tcPr>
        <w:tcBorders>
          <w:top w:val="single" w:color="9CC2E5" w:themeColor="accent5" w:themeTint="99" w:sz="4" w:space="0"/>
        </w:tcBorders>
      </w:tcPr>
    </w:tblStylePr>
  </w:style>
  <w:style w:type="table" w:customStyle="1" w:styleId="821">
    <w:name w:val="Таблица-сетка 7 цветная — акцент 61"/>
    <w:basedOn w:val="12"/>
    <w:uiPriority w:val="52"/>
    <w:pPr>
      <w:spacing w:after="0" w:line="240" w:lineRule="auto"/>
    </w:pPr>
    <w:rPr>
      <w:rFonts w:ascii="Verdana" w:hAnsi="Verdana" w:eastAsia="Times New Roman" w:cs="Times New Roman"/>
      <w:color w:val="548235" w:themeColor="accent6" w:themeShade="BF"/>
      <w:sz w:val="18"/>
      <w:szCs w:val="18"/>
      <w:lang w:eastAsia="da-DK"/>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bottom w:val="single" w:color="A8D08D" w:themeColor="accent6" w:themeTint="99" w:sz="4" w:space="0"/>
        </w:tcBorders>
      </w:tcPr>
    </w:tblStylePr>
    <w:tblStylePr w:type="nwCell">
      <w:tcPr>
        <w:tcBorders>
          <w:bottom w:val="single" w:color="A8D08D" w:themeColor="accent6" w:themeTint="99" w:sz="4" w:space="0"/>
        </w:tcBorders>
      </w:tcPr>
    </w:tblStylePr>
    <w:tblStylePr w:type="seCell">
      <w:tcPr>
        <w:tcBorders>
          <w:top w:val="single" w:color="A8D08D" w:themeColor="accent6" w:themeTint="99" w:sz="4" w:space="0"/>
        </w:tcBorders>
      </w:tcPr>
    </w:tblStylePr>
    <w:tblStylePr w:type="swCell">
      <w:tcPr>
        <w:tcBorders>
          <w:top w:val="single" w:color="A8D08D" w:themeColor="accent6" w:themeTint="99" w:sz="4" w:space="0"/>
        </w:tcBorders>
      </w:tcPr>
    </w:tblStylePr>
  </w:style>
  <w:style w:type="character" w:customStyle="1" w:styleId="822">
    <w:name w:val="size"/>
    <w:basedOn w:val="11"/>
    <w:uiPriority w:val="0"/>
  </w:style>
  <w:style w:type="table" w:customStyle="1" w:styleId="823">
    <w:name w:val="Light Shading1"/>
    <w:basedOn w:val="12"/>
    <w:semiHidden/>
    <w:unhideWhenUsed/>
    <w:uiPriority w:val="60"/>
    <w:pPr>
      <w:spacing w:after="0" w:line="240" w:lineRule="auto"/>
    </w:pPr>
    <w:rPr>
      <w:rFonts w:ascii="Verdana" w:hAnsi="Verdana" w:eastAsia="Times New Roman" w:cs="Times New Roman"/>
      <w:color w:val="000000" w:themeColor="text1" w:themeShade="BF"/>
      <w:sz w:val="18"/>
      <w:szCs w:val="18"/>
      <w:lang w:eastAsia="da-DK"/>
    </w:rPr>
    <w:tblPr>
      <w:tblBorders>
        <w:top w:val="single" w:color="000000" w:themeColor="text1" w:sz="8" w:space="0"/>
        <w:bottom w:val="single" w:color="000000" w:themeColor="text1" w:sz="8" w:space="0"/>
      </w:tblBorders>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customStyle="1" w:styleId="824">
    <w:name w:val="Light Shading - Accent 11"/>
    <w:basedOn w:val="12"/>
    <w:semiHidden/>
    <w:unhideWhenUsed/>
    <w:uiPriority w:val="60"/>
    <w:pPr>
      <w:spacing w:after="0" w:line="240" w:lineRule="auto"/>
    </w:pPr>
    <w:rPr>
      <w:rFonts w:ascii="Verdana" w:hAnsi="Verdana" w:eastAsia="Times New Roman" w:cs="Times New Roman"/>
      <w:color w:val="2F5597" w:themeColor="accent1" w:themeShade="BF"/>
      <w:sz w:val="18"/>
      <w:szCs w:val="18"/>
      <w:lang w:eastAsia="da-DK"/>
    </w:rPr>
    <w:tblPr>
      <w:tblBorders>
        <w:top w:val="single" w:color="4472C4" w:themeColor="accent1" w:sz="8" w:space="0"/>
        <w:bottom w:val="single" w:color="4472C4" w:themeColor="accent1" w:sz="8" w:space="0"/>
      </w:tblBorders>
    </w:tblPr>
    <w:tblStylePr w:type="firstRow">
      <w:pPr>
        <w:spacing w:before="0" w:after="0" w:line="240" w:lineRule="auto"/>
      </w:pPr>
      <w:rPr>
        <w:b/>
        <w:bCs/>
      </w:rPr>
      <w:tcPr>
        <w:tcBorders>
          <w:top w:val="single" w:color="4472C4" w:themeColor="accent1" w:sz="8" w:space="0"/>
          <w:left w:val="nil"/>
          <w:bottom w:val="single" w:color="4472C4" w:themeColor="accent1" w:sz="8" w:space="0"/>
          <w:right w:val="nil"/>
          <w:insideH w:val="nil"/>
          <w:insideV w:val="nil"/>
        </w:tcBorders>
      </w:tcPr>
    </w:tblStylePr>
    <w:tblStylePr w:type="lastRow">
      <w:pPr>
        <w:spacing w:before="0" w:after="0" w:line="240" w:lineRule="auto"/>
      </w:pPr>
      <w:rPr>
        <w:b/>
        <w:bCs/>
      </w:rPr>
      <w:tcPr>
        <w:tcBorders>
          <w:top w:val="single" w:color="4472C4" w:themeColor="accent1" w:sz="8" w:space="0"/>
          <w:left w:val="nil"/>
          <w:bottom w:val="single" w:color="4472C4"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0DCF0" w:themeFill="accent1" w:themeFillTint="3F"/>
      </w:tcPr>
    </w:tblStylePr>
    <w:tblStylePr w:type="band1Horz">
      <w:tcPr>
        <w:tcBorders>
          <w:left w:val="nil"/>
          <w:right w:val="nil"/>
          <w:insideH w:val="nil"/>
          <w:insideV w:val="nil"/>
        </w:tcBorders>
        <w:shd w:val="clear" w:color="auto" w:fill="D0DCF0" w:themeFill="accent1" w:themeFillTint="3F"/>
      </w:tcPr>
    </w:tblStylePr>
  </w:style>
  <w:style w:type="table" w:customStyle="1" w:styleId="825">
    <w:name w:val="Light Grid1"/>
    <w:basedOn w:val="12"/>
    <w:semiHidden/>
    <w:unhideWhenUsed/>
    <w:uiPriority w:val="62"/>
    <w:pPr>
      <w:spacing w:after="0" w:line="240" w:lineRule="auto"/>
    </w:pPr>
    <w:rPr>
      <w:rFonts w:ascii="Verdana" w:hAnsi="Verdana" w:eastAsia="Times New Roman" w:cs="Times New Roman"/>
      <w:sz w:val="18"/>
      <w:szCs w:val="18"/>
      <w:lang w:eastAsia="da-DK"/>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customStyle="1" w:styleId="826">
    <w:name w:val="Light Grid - Accent 11"/>
    <w:basedOn w:val="12"/>
    <w:semiHidden/>
    <w:unhideWhenUsed/>
    <w:uiPriority w:val="62"/>
    <w:pPr>
      <w:spacing w:after="0" w:line="240" w:lineRule="auto"/>
    </w:pPr>
    <w:rPr>
      <w:rFonts w:ascii="Verdana" w:hAnsi="Verdana" w:eastAsia="Times New Roman" w:cs="Times New Roman"/>
      <w:sz w:val="18"/>
      <w:szCs w:val="18"/>
      <w:lang w:eastAsia="da-DK"/>
    </w:rPr>
    <w:tblPr>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Pr>
    <w:tblStylePr w:type="firstRow">
      <w:pPr>
        <w:spacing w:before="0" w:after="0" w:line="240" w:lineRule="auto"/>
      </w:pPr>
      <w:rPr>
        <w:rFonts w:asciiTheme="majorHAnsi" w:hAnsiTheme="majorHAnsi" w:eastAsiaTheme="majorEastAsia" w:cstheme="majorBidi"/>
        <w:b/>
        <w:bCs/>
      </w:rPr>
      <w:tcPr>
        <w:tcBorders>
          <w:top w:val="single" w:color="4472C4" w:themeColor="accent1" w:sz="8" w:space="0"/>
          <w:left w:val="single" w:color="4472C4" w:themeColor="accent1" w:sz="8" w:space="0"/>
          <w:bottom w:val="single" w:color="4472C4" w:themeColor="accent1" w:sz="18" w:space="0"/>
          <w:right w:val="single" w:color="4472C4"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472C4" w:themeColor="accent1" w:sz="6" w:space="0"/>
          <w:left w:val="single" w:color="4472C4" w:themeColor="accent1" w:sz="8" w:space="0"/>
          <w:bottom w:val="single" w:color="4472C4" w:themeColor="accent1" w:sz="8" w:space="0"/>
          <w:right w:val="single" w:color="4472C4"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Vert">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shd w:val="clear" w:color="auto" w:fill="D0DCF0" w:themeFill="accent1" w:themeFillTint="3F"/>
      </w:tcPr>
    </w:tblStylePr>
    <w:tblStylePr w:type="band1Horz">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sz="8" w:space="0"/>
        </w:tcBorders>
        <w:shd w:val="clear" w:color="auto" w:fill="D0DCF0" w:themeFill="accent1" w:themeFillTint="3F"/>
      </w:tcPr>
    </w:tblStylePr>
    <w:tblStylePr w:type="band2Horz">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sz="8" w:space="0"/>
        </w:tcBorders>
      </w:tcPr>
    </w:tblStylePr>
  </w:style>
  <w:style w:type="table" w:customStyle="1" w:styleId="827">
    <w:name w:val="Light List1"/>
    <w:basedOn w:val="12"/>
    <w:semiHidden/>
    <w:unhideWhenUsed/>
    <w:uiPriority w:val="61"/>
    <w:pPr>
      <w:spacing w:after="0" w:line="240" w:lineRule="auto"/>
    </w:pPr>
    <w:rPr>
      <w:rFonts w:ascii="Verdana" w:hAnsi="Verdana" w:eastAsia="Times New Roman" w:cs="Times New Roman"/>
      <w:sz w:val="18"/>
      <w:szCs w:val="18"/>
      <w:lang w:eastAsia="da-DK"/>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828">
    <w:name w:val="Light List - Accent 11"/>
    <w:basedOn w:val="12"/>
    <w:semiHidden/>
    <w:unhideWhenUsed/>
    <w:uiPriority w:val="61"/>
    <w:pPr>
      <w:spacing w:after="0" w:line="240" w:lineRule="auto"/>
    </w:pPr>
    <w:rPr>
      <w:rFonts w:ascii="Verdana" w:hAnsi="Verdana" w:eastAsia="Times New Roman" w:cs="Times New Roman"/>
      <w:sz w:val="18"/>
      <w:szCs w:val="18"/>
      <w:lang w:eastAsia="da-DK"/>
    </w:rPr>
    <w:tblPr>
      <w:tblBorders>
        <w:top w:val="single" w:color="4472C4" w:themeColor="accent1" w:sz="8" w:space="0"/>
        <w:left w:val="single" w:color="4472C4" w:themeColor="accent1" w:sz="8" w:space="0"/>
        <w:bottom w:val="single" w:color="4472C4" w:themeColor="accent1" w:sz="8" w:space="0"/>
        <w:right w:val="single" w:color="4472C4" w:themeColor="accent1"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4472C4" w:themeFill="accent1"/>
      </w:tcPr>
    </w:tblStylePr>
    <w:tblStylePr w:type="lastRow">
      <w:pPr>
        <w:spacing w:before="0" w:after="0" w:line="240" w:lineRule="auto"/>
      </w:pPr>
      <w:rPr>
        <w:b/>
        <w:bCs/>
      </w:rPr>
      <w:tcPr>
        <w:tcBorders>
          <w:top w:val="double" w:color="4472C4" w:themeColor="accent1" w:sz="6" w:space="0"/>
          <w:left w:val="single" w:color="4472C4" w:themeColor="accent1" w:sz="8" w:space="0"/>
          <w:bottom w:val="single" w:color="4472C4" w:themeColor="accent1" w:sz="8" w:space="0"/>
          <w:right w:val="single" w:color="4472C4" w:themeColor="accent1" w:sz="8" w:space="0"/>
        </w:tcBorders>
      </w:tcPr>
    </w:tblStylePr>
    <w:tblStylePr w:type="firstCol">
      <w:rPr>
        <w:b/>
        <w:bCs/>
      </w:rPr>
    </w:tblStylePr>
    <w:tblStylePr w:type="lastCol">
      <w:rPr>
        <w:b/>
        <w:bCs/>
      </w:rPr>
    </w:tblStylePr>
    <w:tblStylePr w:type="band1Vert">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Horz">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style>
  <w:style w:type="table" w:customStyle="1" w:styleId="829">
    <w:name w:val="Medium List 11"/>
    <w:basedOn w:val="12"/>
    <w:semiHidden/>
    <w:unhideWhenUsed/>
    <w:uiPriority w:val="65"/>
    <w:pPr>
      <w:spacing w:after="0" w:line="240" w:lineRule="auto"/>
    </w:pPr>
    <w:rPr>
      <w:rFonts w:ascii="Verdana" w:hAnsi="Verdana" w:eastAsia="Times New Roman" w:cs="Times New Roman"/>
      <w:color w:val="000000" w:themeColor="text1"/>
      <w:sz w:val="18"/>
      <w:szCs w:val="18"/>
      <w:lang w:eastAsia="da-DK"/>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44546A"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customStyle="1" w:styleId="830">
    <w:name w:val="Medium List 1 - Accent 11"/>
    <w:basedOn w:val="12"/>
    <w:semiHidden/>
    <w:unhideWhenUsed/>
    <w:uiPriority w:val="65"/>
    <w:pPr>
      <w:spacing w:after="0" w:line="240" w:lineRule="auto"/>
    </w:pPr>
    <w:rPr>
      <w:rFonts w:ascii="Verdana" w:hAnsi="Verdana" w:eastAsia="Times New Roman" w:cs="Times New Roman"/>
      <w:color w:val="000000" w:themeColor="text1"/>
      <w:sz w:val="18"/>
      <w:szCs w:val="18"/>
      <w:lang w:eastAsia="da-DK"/>
      <w14:textFill>
        <w14:solidFill>
          <w14:schemeClr w14:val="tx1"/>
        </w14:solidFill>
      </w14:textFill>
    </w:rPr>
    <w:tblPr>
      <w:tblBorders>
        <w:top w:val="single" w:color="4472C4" w:themeColor="accent1" w:sz="8" w:space="0"/>
        <w:bottom w:val="single" w:color="4472C4" w:themeColor="accent1" w:sz="8" w:space="0"/>
      </w:tblBorders>
    </w:tblPr>
    <w:tblStylePr w:type="firstRow">
      <w:rPr>
        <w:rFonts w:asciiTheme="majorHAnsi" w:hAnsiTheme="majorHAnsi" w:eastAsiaTheme="majorEastAsia" w:cstheme="majorBidi"/>
      </w:rPr>
      <w:tcPr>
        <w:tcBorders>
          <w:top w:val="nil"/>
          <w:bottom w:val="single" w:color="4472C4" w:themeColor="accent1" w:sz="8" w:space="0"/>
        </w:tcBorders>
      </w:tcPr>
    </w:tblStylePr>
    <w:tblStylePr w:type="lastRow">
      <w:rPr>
        <w:b/>
        <w:bCs/>
        <w:color w:val="44546A" w:themeColor="text2"/>
        <w14:textFill>
          <w14:solidFill>
            <w14:schemeClr w14:val="tx2"/>
          </w14:solidFill>
        </w14:textFill>
      </w:rPr>
      <w:tcPr>
        <w:tcBorders>
          <w:top w:val="single" w:color="4472C4" w:themeColor="accent1" w:sz="8" w:space="0"/>
          <w:bottom w:val="single" w:color="4472C4" w:themeColor="accent1" w:sz="8" w:space="0"/>
        </w:tcBorders>
      </w:tcPr>
    </w:tblStylePr>
    <w:tblStylePr w:type="firstCol">
      <w:rPr>
        <w:b/>
        <w:bCs/>
      </w:rPr>
    </w:tblStylePr>
    <w:tblStylePr w:type="lastCol">
      <w:rPr>
        <w:b/>
        <w:bCs/>
      </w:rPr>
      <w:tcPr>
        <w:tcBorders>
          <w:top w:val="single" w:color="4472C4" w:themeColor="accent1" w:sz="8" w:space="0"/>
          <w:bottom w:val="single" w:color="4472C4" w:themeColor="accent1" w:sz="8" w:space="0"/>
        </w:tcBorders>
      </w:tcPr>
    </w:tblStylePr>
    <w:tblStylePr w:type="band1Vert">
      <w:tcPr>
        <w:shd w:val="clear" w:color="auto" w:fill="D0DCF0" w:themeFill="accent1" w:themeFillTint="3F"/>
      </w:tcPr>
    </w:tblStylePr>
    <w:tblStylePr w:type="band1Horz">
      <w:tcPr>
        <w:shd w:val="clear" w:color="auto" w:fill="D0DCF0" w:themeFill="accent1" w:themeFillTint="3F"/>
      </w:tcPr>
    </w:tblStylePr>
  </w:style>
  <w:style w:type="table" w:customStyle="1" w:styleId="831">
    <w:name w:val="Medium List 21"/>
    <w:basedOn w:val="12"/>
    <w:semiHidden/>
    <w:unhideWhenUsed/>
    <w:uiPriority w:val="66"/>
    <w:pPr>
      <w:spacing w:after="0" w:line="240" w:lineRule="auto"/>
    </w:pPr>
    <w:rPr>
      <w:rFonts w:asciiTheme="majorHAnsi" w:hAnsiTheme="majorHAnsi" w:eastAsiaTheme="majorEastAsia" w:cstheme="majorBidi"/>
      <w:color w:val="000000" w:themeColor="text1"/>
      <w:sz w:val="18"/>
      <w:szCs w:val="18"/>
      <w:lang w:eastAsia="da-DK"/>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nil"/>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customStyle="1" w:styleId="832">
    <w:name w:val="Medium Shading 11"/>
    <w:basedOn w:val="12"/>
    <w:semiHidden/>
    <w:unhideWhenUsed/>
    <w:uiPriority w:val="63"/>
    <w:pPr>
      <w:spacing w:after="0" w:line="240" w:lineRule="auto"/>
    </w:pPr>
    <w:rPr>
      <w:rFonts w:ascii="Verdana" w:hAnsi="Verdana" w:eastAsia="Times New Roman" w:cs="Times New Roman"/>
      <w:sz w:val="18"/>
      <w:szCs w:val="18"/>
      <w:lang w:eastAsia="da-DK"/>
    </w:r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customStyle="1" w:styleId="833">
    <w:name w:val="Medium Shading 1 - Accent 11"/>
    <w:basedOn w:val="12"/>
    <w:semiHidden/>
    <w:unhideWhenUsed/>
    <w:uiPriority w:val="63"/>
    <w:pPr>
      <w:spacing w:after="0" w:line="240" w:lineRule="auto"/>
    </w:pPr>
    <w:rPr>
      <w:rFonts w:ascii="Verdana" w:hAnsi="Verdana" w:eastAsia="Times New Roman" w:cs="Times New Roman"/>
      <w:sz w:val="18"/>
      <w:szCs w:val="18"/>
      <w:lang w:eastAsia="da-DK"/>
    </w:rPr>
    <w:tblPr>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shd w:val="clear" w:color="auto" w:fill="4472C4" w:themeFill="accent1"/>
      </w:tcPr>
    </w:tblStylePr>
    <w:tblStylePr w:type="lastRow">
      <w:pPr>
        <w:spacing w:before="0" w:after="0" w:line="240" w:lineRule="auto"/>
      </w:pPr>
      <w:rPr>
        <w:b/>
        <w:bCs/>
      </w:rPr>
      <w:tcPr>
        <w:tcBorders>
          <w:top w:val="double" w:color="7295D2" w:themeColor="accent1" w:themeTint="BF" w:sz="6"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0DCF0" w:themeFill="accent1" w:themeFillTint="3F"/>
      </w:tcPr>
    </w:tblStylePr>
    <w:tblStylePr w:type="band1Horz">
      <w:tcPr>
        <w:tcBorders>
          <w:insideH w:val="nil"/>
          <w:insideV w:val="nil"/>
        </w:tcBorders>
        <w:shd w:val="clear" w:color="auto" w:fill="D0DCF0" w:themeFill="accent1" w:themeFillTint="3F"/>
      </w:tcPr>
    </w:tblStylePr>
    <w:tblStylePr w:type="band2Horz">
      <w:tcPr>
        <w:tcBorders>
          <w:insideH w:val="nil"/>
          <w:insideV w:val="nil"/>
        </w:tcBorders>
      </w:tcPr>
    </w:tblStylePr>
  </w:style>
  <w:style w:type="table" w:customStyle="1" w:styleId="834">
    <w:name w:val="Medium Shading 21"/>
    <w:basedOn w:val="12"/>
    <w:semiHidden/>
    <w:unhideWhenUsed/>
    <w:uiPriority w:val="64"/>
    <w:pPr>
      <w:spacing w:after="0" w:line="240" w:lineRule="auto"/>
    </w:pPr>
    <w:rPr>
      <w:rFonts w:ascii="Verdana" w:hAnsi="Verdana" w:eastAsia="Times New Roman" w:cs="Times New Roman"/>
      <w:sz w:val="18"/>
      <w:szCs w:val="18"/>
      <w:lang w:eastAsia="da-DK"/>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nil"/>
          <w:right w:val="nil"/>
          <w:insideH w:val="nil"/>
          <w:insideV w:val="nil"/>
        </w:tcBorders>
      </w:tcPr>
    </w:tblStylePr>
  </w:style>
  <w:style w:type="table" w:customStyle="1" w:styleId="835">
    <w:name w:val="Medium Shading 2 - Accent 11"/>
    <w:basedOn w:val="12"/>
    <w:semiHidden/>
    <w:unhideWhenUsed/>
    <w:uiPriority w:val="64"/>
    <w:pPr>
      <w:spacing w:after="0" w:line="240" w:lineRule="auto"/>
    </w:pPr>
    <w:rPr>
      <w:rFonts w:ascii="Verdana" w:hAnsi="Verdana" w:eastAsia="Times New Roman" w:cs="Times New Roman"/>
      <w:sz w:val="18"/>
      <w:szCs w:val="18"/>
      <w:lang w:eastAsia="da-DK"/>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472C4"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nil"/>
          <w:right w:val="nil"/>
          <w:insideH w:val="nil"/>
          <w:insideV w:val="nil"/>
        </w:tcBorders>
        <w:shd w:val="clear" w:color="auto" w:fill="4472C4"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472C4"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nil"/>
          <w:right w:val="nil"/>
          <w:insideH w:val="nil"/>
          <w:insideV w:val="nil"/>
        </w:tcBorders>
      </w:tcPr>
    </w:tblStylePr>
  </w:style>
  <w:style w:type="table" w:customStyle="1" w:styleId="836">
    <w:name w:val="Medium Grid 11"/>
    <w:basedOn w:val="12"/>
    <w:semiHidden/>
    <w:unhideWhenUsed/>
    <w:uiPriority w:val="67"/>
    <w:pPr>
      <w:spacing w:after="0" w:line="240" w:lineRule="auto"/>
    </w:pPr>
    <w:rPr>
      <w:rFonts w:ascii="Verdana" w:hAnsi="Verdana" w:eastAsia="Times New Roman" w:cs="Times New Roman"/>
      <w:sz w:val="18"/>
      <w:szCs w:val="18"/>
      <w:lang w:eastAsia="da-DK"/>
    </w:r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customStyle="1" w:styleId="837">
    <w:name w:val="Medium Grid 21"/>
    <w:basedOn w:val="12"/>
    <w:semiHidden/>
    <w:unhideWhenUsed/>
    <w:uiPriority w:val="68"/>
    <w:pPr>
      <w:spacing w:after="0" w:line="240" w:lineRule="auto"/>
    </w:pPr>
    <w:rPr>
      <w:rFonts w:asciiTheme="majorHAnsi" w:hAnsiTheme="majorHAnsi" w:eastAsiaTheme="majorEastAsia" w:cstheme="majorBidi"/>
      <w:color w:val="000000" w:themeColor="text1"/>
      <w:sz w:val="18"/>
      <w:szCs w:val="18"/>
      <w:lang w:eastAsia="da-DK"/>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customStyle="1" w:styleId="838">
    <w:name w:val="Medium Grid 31"/>
    <w:basedOn w:val="12"/>
    <w:semiHidden/>
    <w:unhideWhenUsed/>
    <w:uiPriority w:val="69"/>
    <w:pPr>
      <w:spacing w:after="0" w:line="240" w:lineRule="auto"/>
    </w:pPr>
    <w:rPr>
      <w:rFonts w:ascii="Verdana" w:hAnsi="Verdana" w:eastAsia="Times New Roman" w:cs="Times New Roman"/>
      <w:sz w:val="18"/>
      <w:szCs w:val="18"/>
      <w:lang w:eastAsia="da-DK"/>
    </w:r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customStyle="1" w:styleId="839">
    <w:name w:val="Dark List1"/>
    <w:basedOn w:val="12"/>
    <w:semiHidden/>
    <w:unhideWhenUsed/>
    <w:uiPriority w:val="70"/>
    <w:pPr>
      <w:spacing w:after="0" w:line="240" w:lineRule="auto"/>
    </w:pPr>
    <w:rPr>
      <w:rFonts w:ascii="Verdana" w:hAnsi="Verdana" w:eastAsia="Times New Roman" w:cs="Times New Roman"/>
      <w:color w:val="FFFFFF" w:themeColor="background1"/>
      <w:sz w:val="18"/>
      <w:szCs w:val="18"/>
      <w:lang w:eastAsia="da-DK"/>
      <w14:textFill>
        <w14:solidFill>
          <w14:schemeClr w14:val="bg1"/>
        </w14:solidFill>
      </w14:textFill>
    </w:r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customStyle="1" w:styleId="840">
    <w:name w:val="Colorful Shading1"/>
    <w:basedOn w:val="12"/>
    <w:semiHidden/>
    <w:unhideWhenUsed/>
    <w:uiPriority w:val="71"/>
    <w:pPr>
      <w:spacing w:after="0" w:line="240" w:lineRule="auto"/>
    </w:pPr>
    <w:rPr>
      <w:rFonts w:ascii="Verdana" w:hAnsi="Verdana" w:eastAsia="Times New Roman" w:cs="Times New Roman"/>
      <w:color w:val="000000" w:themeColor="text1"/>
      <w:sz w:val="18"/>
      <w:szCs w:val="18"/>
      <w:lang w:eastAsia="da-DK"/>
      <w14:textFill>
        <w14:solidFill>
          <w14:schemeClr w14:val="tx1"/>
        </w14:solidFill>
      </w14:textFill>
    </w:rPr>
    <w:tblPr>
      <w:tblBorders>
        <w:top w:val="single" w:color="ED7D31"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customStyle="1" w:styleId="841">
    <w:name w:val="Colorful Grid1"/>
    <w:basedOn w:val="12"/>
    <w:semiHidden/>
    <w:unhideWhenUsed/>
    <w:uiPriority w:val="73"/>
    <w:pPr>
      <w:spacing w:after="0" w:line="240" w:lineRule="auto"/>
    </w:pPr>
    <w:rPr>
      <w:rFonts w:ascii="Verdana" w:hAnsi="Verdana" w:eastAsia="Times New Roman" w:cs="Times New Roman"/>
      <w:color w:val="000000" w:themeColor="text1"/>
      <w:sz w:val="18"/>
      <w:szCs w:val="18"/>
      <w:lang w:eastAsia="da-DK"/>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customStyle="1" w:styleId="842">
    <w:name w:val="Colorful List1"/>
    <w:basedOn w:val="12"/>
    <w:semiHidden/>
    <w:unhideWhenUsed/>
    <w:uiPriority w:val="72"/>
    <w:pPr>
      <w:spacing w:after="0" w:line="240" w:lineRule="auto"/>
    </w:pPr>
    <w:rPr>
      <w:rFonts w:ascii="Verdana" w:hAnsi="Verdana" w:eastAsia="Times New Roman" w:cs="Times New Roman"/>
      <w:color w:val="000000" w:themeColor="text1"/>
      <w:sz w:val="18"/>
      <w:szCs w:val="18"/>
      <w:lang w:eastAsia="da-DK"/>
      <w14:textFill>
        <w14:solidFill>
          <w14:schemeClr w14:val="tx1"/>
        </w14:solidFill>
      </w14:textFill>
    </w:r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D26012" w:themeFill="accent2" w:themeFillShade="CC"/>
      </w:tcPr>
    </w:tblStylePr>
    <w:tblStylePr w:type="lastRow">
      <w:rPr>
        <w:b/>
        <w:bCs/>
        <w:color w:val="D26012"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paragraph" w:customStyle="1" w:styleId="843">
    <w:name w:val="рисунок"/>
    <w:basedOn w:val="1"/>
    <w:next w:val="41"/>
    <w:uiPriority w:val="0"/>
    <w:pPr>
      <w:keepNext/>
      <w:spacing w:after="0" w:line="240" w:lineRule="auto"/>
      <w:jc w:val="center"/>
    </w:pPr>
    <w:rPr>
      <w:rFonts w:ascii="Arial" w:hAnsi="Arial"/>
      <w:b/>
      <w:sz w:val="20"/>
      <w:szCs w:val="28"/>
      <w:lang w:eastAsia="ru-RU"/>
    </w:rPr>
  </w:style>
  <w:style w:type="paragraph" w:customStyle="1" w:styleId="844">
    <w:name w:val="Основной текст продолжение"/>
    <w:basedOn w:val="62"/>
    <w:next w:val="62"/>
    <w:link w:val="845"/>
    <w:qFormat/>
    <w:uiPriority w:val="0"/>
    <w:pPr>
      <w:spacing w:before="120" w:after="0" w:line="240" w:lineRule="auto"/>
      <w:ind w:firstLine="709"/>
    </w:pPr>
    <w:rPr>
      <w:rFonts w:ascii="Times New Roman" w:hAnsi="Times New Roman"/>
      <w:sz w:val="24"/>
      <w:szCs w:val="28"/>
      <w:lang w:eastAsia="ru-RU"/>
    </w:rPr>
  </w:style>
  <w:style w:type="character" w:customStyle="1" w:styleId="845">
    <w:name w:val="Основной текст продолжение Знак"/>
    <w:link w:val="844"/>
    <w:uiPriority w:val="0"/>
    <w:rPr>
      <w:rFonts w:ascii="Times New Roman" w:hAnsi="Times New Roman" w:eastAsia="Times New Roman" w:cs="Times New Roman"/>
      <w:sz w:val="24"/>
      <w:szCs w:val="28"/>
      <w:lang w:eastAsia="ru-RU"/>
    </w:rPr>
  </w:style>
  <w:style w:type="paragraph" w:customStyle="1" w:styleId="846">
    <w:name w:val="Template - Address"/>
    <w:basedOn w:val="190"/>
    <w:semiHidden/>
    <w:uiPriority w:val="8"/>
    <w:pPr>
      <w:tabs>
        <w:tab w:val="left" w:pos="567"/>
      </w:tabs>
      <w:suppressAutoHyphens/>
    </w:pPr>
  </w:style>
  <w:style w:type="paragraph" w:customStyle="1" w:styleId="847">
    <w:name w:val="Template - Company name"/>
    <w:basedOn w:val="846"/>
    <w:next w:val="846"/>
    <w:semiHidden/>
    <w:uiPriority w:val="8"/>
  </w:style>
  <w:style w:type="paragraph" w:customStyle="1" w:styleId="848">
    <w:name w:val="Table"/>
    <w:semiHidden/>
    <w:uiPriority w:val="4"/>
    <w:pPr>
      <w:spacing w:before="40" w:after="40" w:line="200" w:lineRule="atLeast"/>
      <w:ind w:left="57" w:right="113"/>
    </w:pPr>
    <w:rPr>
      <w:rFonts w:ascii="Verdana" w:hAnsi="Verdana" w:eastAsiaTheme="minorEastAsia" w:cstheme="minorBidi"/>
      <w:sz w:val="14"/>
      <w:szCs w:val="18"/>
      <w:lang w:val="en-GB" w:eastAsia="en-US" w:bidi="ar-SA"/>
    </w:rPr>
  </w:style>
  <w:style w:type="paragraph" w:customStyle="1" w:styleId="849">
    <w:name w:val="Table - Text"/>
    <w:basedOn w:val="848"/>
    <w:uiPriority w:val="4"/>
  </w:style>
  <w:style w:type="paragraph" w:customStyle="1" w:styleId="850">
    <w:name w:val="Table - Text Total"/>
    <w:basedOn w:val="849"/>
    <w:uiPriority w:val="4"/>
    <w:rPr>
      <w:b/>
    </w:rPr>
  </w:style>
  <w:style w:type="paragraph" w:customStyle="1" w:styleId="851">
    <w:name w:val="Table - Number"/>
    <w:basedOn w:val="848"/>
    <w:uiPriority w:val="4"/>
    <w:pPr>
      <w:jc w:val="right"/>
    </w:pPr>
  </w:style>
  <w:style w:type="paragraph" w:customStyle="1" w:styleId="852">
    <w:name w:val="Table - Number Total"/>
    <w:basedOn w:val="851"/>
    <w:uiPriority w:val="4"/>
    <w:rPr>
      <w:b/>
    </w:rPr>
  </w:style>
  <w:style w:type="paragraph" w:customStyle="1" w:styleId="853">
    <w:name w:val="Document Heading"/>
    <w:basedOn w:val="1"/>
    <w:semiHidden/>
    <w:uiPriority w:val="6"/>
    <w:pPr>
      <w:spacing w:after="260"/>
      <w:contextualSpacing/>
    </w:pPr>
    <w:rPr>
      <w:b/>
      <w:caps/>
    </w:rPr>
  </w:style>
  <w:style w:type="paragraph" w:customStyle="1" w:styleId="854">
    <w:name w:val="Document Name"/>
    <w:basedOn w:val="1"/>
    <w:next w:val="1"/>
    <w:semiHidden/>
    <w:uiPriority w:val="8"/>
    <w:pPr>
      <w:spacing w:after="160" w:line="440" w:lineRule="exact"/>
    </w:pPr>
    <w:rPr>
      <w:caps/>
      <w:sz w:val="44"/>
    </w:rPr>
  </w:style>
  <w:style w:type="paragraph" w:customStyle="1" w:styleId="855">
    <w:name w:val="Template - Date"/>
    <w:basedOn w:val="190"/>
    <w:semiHidden/>
    <w:uiPriority w:val="8"/>
  </w:style>
  <w:style w:type="table" w:customStyle="1" w:styleId="856">
    <w:name w:val="Blank"/>
    <w:basedOn w:val="12"/>
    <w:uiPriority w:val="99"/>
    <w:pPr>
      <w:spacing w:after="0" w:line="240" w:lineRule="atLeast"/>
    </w:pPr>
    <w:rPr>
      <w:rFonts w:ascii="Verdana" w:hAnsi="Verdana"/>
      <w:sz w:val="18"/>
      <w:szCs w:val="18"/>
    </w:rPr>
    <w:tblPr>
      <w:tblCellMar>
        <w:left w:w="0" w:type="dxa"/>
        <w:right w:w="0" w:type="dxa"/>
      </w:tblCellMar>
    </w:tblPr>
  </w:style>
  <w:style w:type="paragraph" w:customStyle="1" w:styleId="857">
    <w:name w:val="Recipient Address"/>
    <w:basedOn w:val="1"/>
    <w:semiHidden/>
    <w:uiPriority w:val="8"/>
  </w:style>
  <w:style w:type="paragraph" w:customStyle="1" w:styleId="858">
    <w:name w:val="Table - Heading"/>
    <w:basedOn w:val="848"/>
    <w:uiPriority w:val="4"/>
    <w:rPr>
      <w:b/>
    </w:rPr>
  </w:style>
  <w:style w:type="paragraph" w:customStyle="1" w:styleId="859">
    <w:name w:val="Table - Heading Right"/>
    <w:basedOn w:val="858"/>
    <w:uiPriority w:val="4"/>
    <w:pPr>
      <w:jc w:val="right"/>
    </w:pPr>
  </w:style>
  <w:style w:type="paragraph" w:customStyle="1" w:styleId="860">
    <w:name w:val="Sender Name"/>
    <w:basedOn w:val="1"/>
    <w:semiHidden/>
    <w:uiPriority w:val="7"/>
    <w:rPr>
      <w:rFonts w:eastAsia="Times New Roman" w:cs="Times New Roman"/>
      <w:b/>
    </w:rPr>
  </w:style>
  <w:style w:type="paragraph" w:customStyle="1" w:styleId="861">
    <w:name w:val="Sender information"/>
    <w:basedOn w:val="1"/>
    <w:semiHidden/>
    <w:uiPriority w:val="7"/>
    <w:pPr>
      <w:tabs>
        <w:tab w:val="left" w:pos="198"/>
        <w:tab w:val="left" w:pos="851"/>
      </w:tabs>
      <w:spacing w:line="200" w:lineRule="atLeast"/>
    </w:pPr>
    <w:rPr>
      <w:rFonts w:eastAsia="Times New Roman" w:cs="Times New Roman"/>
      <w:sz w:val="14"/>
    </w:rPr>
  </w:style>
  <w:style w:type="paragraph" w:customStyle="1" w:styleId="862">
    <w:name w:val="Document Info"/>
    <w:basedOn w:val="1"/>
    <w:semiHidden/>
    <w:uiPriority w:val="6"/>
    <w:pPr>
      <w:spacing w:line="200" w:lineRule="atLeast"/>
    </w:pPr>
    <w:rPr>
      <w:sz w:val="14"/>
    </w:rPr>
  </w:style>
  <w:style w:type="paragraph" w:customStyle="1" w:styleId="863">
    <w:name w:val="DearRow"/>
    <w:basedOn w:val="1"/>
    <w:semiHidden/>
    <w:uiPriority w:val="99"/>
    <w:pPr>
      <w:spacing w:after="40"/>
      <w:contextualSpacing/>
    </w:pPr>
    <w:rPr>
      <w:rFonts w:eastAsia="Times New Roman" w:cs="Times New Roman"/>
    </w:rPr>
  </w:style>
  <w:style w:type="paragraph" w:customStyle="1" w:styleId="864">
    <w:name w:val="Template - Company Info"/>
    <w:basedOn w:val="190"/>
    <w:semiHidden/>
    <w:uiPriority w:val="8"/>
    <w:rPr>
      <w:sz w:val="12"/>
    </w:rPr>
  </w:style>
  <w:style w:type="paragraph" w:customStyle="1" w:styleId="865">
    <w:name w:val="Template - File Path"/>
    <w:basedOn w:val="190"/>
    <w:semiHidden/>
    <w:uiPriority w:val="8"/>
    <w:pPr>
      <w:spacing w:line="160" w:lineRule="atLeast"/>
    </w:pPr>
    <w:rPr>
      <w:sz w:val="10"/>
    </w:rPr>
  </w:style>
  <w:style w:type="paragraph" w:customStyle="1" w:styleId="866">
    <w:name w:val="Template - Doc Id"/>
    <w:basedOn w:val="190"/>
    <w:semiHidden/>
    <w:uiPriority w:val="8"/>
    <w:rPr>
      <w:sz w:val="12"/>
    </w:rPr>
  </w:style>
  <w:style w:type="table" w:customStyle="1" w:styleId="867">
    <w:name w:val="Ramboll - Table"/>
    <w:basedOn w:val="12"/>
    <w:uiPriority w:val="99"/>
    <w:pPr>
      <w:spacing w:before="20" w:after="20" w:line="200" w:lineRule="atLeast"/>
      <w:ind w:left="57" w:right="113"/>
    </w:pPr>
    <w:rPr>
      <w:rFonts w:ascii="Verdana" w:hAnsi="Verdana"/>
      <w:sz w:val="14"/>
      <w:szCs w:val="18"/>
    </w:rPr>
    <w:tblPr>
      <w:tblBorders>
        <w:bottom w:val="single" w:color="6D6E71" w:sz="4" w:space="0"/>
        <w:insideH w:val="single" w:color="CAC9BC" w:sz="2" w:space="0"/>
      </w:tblBorders>
      <w:tblCellMar>
        <w:left w:w="0" w:type="dxa"/>
        <w:right w:w="0" w:type="dxa"/>
      </w:tblCellMar>
    </w:tblPr>
    <w:tblStylePr w:type="firstRow">
      <w:rPr>
        <w:color w:val="auto"/>
      </w:rPr>
      <w:tcPr>
        <w:tcBorders>
          <w:bottom w:val="single" w:color="6D6E71" w:sz="4" w:space="0"/>
        </w:tcBorders>
        <w:shd w:val="clear" w:color="auto" w:fill="F1F1ED"/>
      </w:tcPr>
    </w:tblStylePr>
    <w:tblStylePr w:type="band2Vert">
      <w:tcPr>
        <w:shd w:val="clear" w:color="auto" w:fill="F1F1ED"/>
      </w:tcPr>
    </w:tblStylePr>
  </w:style>
  <w:style w:type="paragraph" w:customStyle="1" w:styleId="868">
    <w:name w:val="Document Info - Bold"/>
    <w:basedOn w:val="862"/>
    <w:semiHidden/>
    <w:uiPriority w:val="6"/>
    <w:rPr>
      <w:b/>
    </w:rPr>
  </w:style>
  <w:style w:type="paragraph" w:customStyle="1" w:styleId="869">
    <w:name w:val="Document data text"/>
    <w:basedOn w:val="1"/>
    <w:semiHidden/>
    <w:uiPriority w:val="6"/>
    <w:rPr>
      <w:rFonts w:eastAsia="Times New Roman" w:cs="Times New Roman"/>
      <w:b/>
    </w:rPr>
  </w:style>
  <w:style w:type="paragraph" w:customStyle="1" w:styleId="870">
    <w:name w:val="Frontpage Heading 1"/>
    <w:basedOn w:val="1"/>
    <w:link w:val="872"/>
    <w:uiPriority w:val="6"/>
    <w:pPr>
      <w:spacing w:line="720" w:lineRule="atLeast"/>
      <w:ind w:right="1134"/>
    </w:pPr>
    <w:rPr>
      <w:rFonts w:eastAsia="Times New Roman" w:cs="Times New Roman"/>
      <w:b/>
      <w:caps/>
      <w:color w:val="4D4D4D"/>
      <w:sz w:val="60"/>
    </w:rPr>
  </w:style>
  <w:style w:type="paragraph" w:customStyle="1" w:styleId="871">
    <w:name w:val="Frontpage Heading 2"/>
    <w:basedOn w:val="870"/>
    <w:link w:val="873"/>
    <w:uiPriority w:val="6"/>
    <w:rPr>
      <w:color w:val="009DE0"/>
    </w:rPr>
  </w:style>
  <w:style w:type="character" w:customStyle="1" w:styleId="872">
    <w:name w:val="Frontpage Heading 1 Char"/>
    <w:basedOn w:val="11"/>
    <w:link w:val="870"/>
    <w:uiPriority w:val="6"/>
    <w:rPr>
      <w:rFonts w:ascii="Verdana" w:hAnsi="Verdana" w:eastAsia="Times New Roman" w:cs="Times New Roman"/>
      <w:b/>
      <w:caps/>
      <w:color w:val="4D4D4D"/>
      <w:sz w:val="60"/>
      <w:szCs w:val="18"/>
      <w:lang w:val="en-GB"/>
    </w:rPr>
  </w:style>
  <w:style w:type="character" w:customStyle="1" w:styleId="873">
    <w:name w:val="Frontpage Heading 2 Char"/>
    <w:basedOn w:val="872"/>
    <w:link w:val="871"/>
    <w:uiPriority w:val="6"/>
    <w:rPr>
      <w:rFonts w:ascii="Verdana" w:hAnsi="Verdana" w:eastAsia="Times New Roman" w:cs="Times New Roman"/>
      <w:color w:val="009DE0"/>
      <w:sz w:val="60"/>
      <w:szCs w:val="18"/>
      <w:lang w:val="en-GB"/>
    </w:rPr>
  </w:style>
  <w:style w:type="paragraph" w:customStyle="1" w:styleId="874">
    <w:name w:val="Revision Data"/>
    <w:basedOn w:val="1"/>
    <w:semiHidden/>
    <w:uiPriority w:val="7"/>
    <w:rPr>
      <w:rFonts w:eastAsia="Times New Roman" w:cs="Times New Roman"/>
      <w:sz w:val="14"/>
    </w:rPr>
  </w:style>
  <w:style w:type="paragraph" w:customStyle="1" w:styleId="875">
    <w:name w:val="Revision Data Text"/>
    <w:basedOn w:val="1"/>
    <w:semiHidden/>
    <w:uiPriority w:val="5"/>
    <w:rPr>
      <w:rFonts w:eastAsia="Times New Roman" w:cs="Times New Roman"/>
      <w:b/>
    </w:rPr>
  </w:style>
  <w:style w:type="paragraph" w:customStyle="1" w:styleId="876">
    <w:name w:val="Optional 1"/>
    <w:basedOn w:val="875"/>
    <w:semiHidden/>
    <w:uiPriority w:val="5"/>
  </w:style>
  <w:style w:type="paragraph" w:customStyle="1" w:styleId="877">
    <w:name w:val="Optional 2"/>
    <w:basedOn w:val="875"/>
    <w:semiHidden/>
    <w:uiPriority w:val="5"/>
  </w:style>
  <w:style w:type="paragraph" w:customStyle="1" w:styleId="878">
    <w:name w:val="Optional 2 leadtext"/>
    <w:basedOn w:val="223"/>
    <w:semiHidden/>
    <w:uiPriority w:val="5"/>
  </w:style>
  <w:style w:type="paragraph" w:customStyle="1" w:styleId="879">
    <w:name w:val="Template - Disclaimer"/>
    <w:basedOn w:val="1"/>
    <w:semiHidden/>
    <w:uiPriority w:val="8"/>
    <w:pPr>
      <w:spacing w:line="200" w:lineRule="atLeast"/>
    </w:pPr>
    <w:rPr>
      <w:sz w:val="14"/>
    </w:rPr>
  </w:style>
  <w:style w:type="paragraph" w:customStyle="1" w:styleId="880">
    <w:name w:val="Fact Box Heading 1"/>
    <w:basedOn w:val="1"/>
    <w:next w:val="881"/>
    <w:uiPriority w:val="5"/>
    <w:pPr>
      <w:spacing w:line="320" w:lineRule="atLeast"/>
    </w:pPr>
    <w:rPr>
      <w:rFonts w:eastAsia="Times New Roman" w:cs="Times New Roman"/>
      <w:b/>
      <w:caps/>
      <w:color w:val="FFFFFF"/>
      <w:sz w:val="30"/>
    </w:rPr>
  </w:style>
  <w:style w:type="paragraph" w:customStyle="1" w:styleId="881">
    <w:name w:val="Fact Box Heading 2"/>
    <w:basedOn w:val="1"/>
    <w:next w:val="882"/>
    <w:uiPriority w:val="5"/>
    <w:pPr>
      <w:spacing w:after="160"/>
    </w:pPr>
    <w:rPr>
      <w:rFonts w:eastAsia="Times New Roman" w:cs="Times New Roman"/>
      <w:b/>
      <w:caps/>
      <w:color w:val="FFFFFF"/>
      <w:sz w:val="22"/>
    </w:rPr>
  </w:style>
  <w:style w:type="paragraph" w:customStyle="1" w:styleId="882">
    <w:name w:val="Fact Box Heading 3"/>
    <w:basedOn w:val="1"/>
    <w:next w:val="883"/>
    <w:uiPriority w:val="5"/>
    <w:pPr>
      <w:spacing w:after="100" w:line="220" w:lineRule="atLeast"/>
    </w:pPr>
    <w:rPr>
      <w:rFonts w:eastAsia="Times New Roman" w:cs="Times New Roman"/>
      <w:b/>
      <w:color w:val="FFFFFF"/>
    </w:rPr>
  </w:style>
  <w:style w:type="paragraph" w:customStyle="1" w:styleId="883">
    <w:name w:val="Fact Box Body text"/>
    <w:basedOn w:val="1"/>
    <w:uiPriority w:val="5"/>
    <w:pPr>
      <w:spacing w:line="280" w:lineRule="atLeast"/>
    </w:pPr>
    <w:rPr>
      <w:rFonts w:eastAsia="Times New Roman" w:cs="Times New Roman"/>
      <w:color w:val="FFFFFF"/>
    </w:rPr>
  </w:style>
  <w:style w:type="paragraph" w:customStyle="1" w:styleId="884">
    <w:name w:val="Supplement Number"/>
    <w:basedOn w:val="1"/>
    <w:next w:val="885"/>
    <w:uiPriority w:val="2"/>
    <w:pPr>
      <w:keepNext/>
      <w:keepLines/>
      <w:tabs>
        <w:tab w:val="left" w:pos="1209"/>
      </w:tabs>
      <w:spacing w:before="2400" w:line="280" w:lineRule="exact"/>
      <w:outlineLvl w:val="6"/>
    </w:pPr>
    <w:rPr>
      <w:rFonts w:eastAsia="Times New Roman" w:cs="Times New Roman"/>
      <w:b/>
      <w:caps/>
      <w:color w:val="009DE0"/>
      <w:sz w:val="22"/>
    </w:rPr>
  </w:style>
  <w:style w:type="paragraph" w:customStyle="1" w:styleId="885">
    <w:name w:val="Supplement title"/>
    <w:basedOn w:val="884"/>
    <w:next w:val="1"/>
    <w:uiPriority w:val="2"/>
    <w:pPr>
      <w:keepNext w:val="0"/>
      <w:keepLines w:val="0"/>
      <w:numPr>
        <w:ilvl w:val="0"/>
        <w:numId w:val="29"/>
      </w:numPr>
      <w:spacing w:before="0"/>
      <w:outlineLvl w:val="7"/>
    </w:pPr>
  </w:style>
  <w:style w:type="paragraph" w:customStyle="1" w:styleId="886">
    <w:name w:val="TOC Heading - Indent"/>
    <w:basedOn w:val="254"/>
    <w:uiPriority w:val="39"/>
    <w:pPr>
      <w:ind w:left="-567"/>
    </w:pPr>
  </w:style>
  <w:style w:type="character" w:customStyle="1" w:styleId="887">
    <w:name w:val="Гиперссылка1"/>
    <w:unhideWhenUsed/>
    <w:uiPriority w:val="99"/>
    <w:rPr>
      <w:color w:val="0000FF"/>
      <w:u w:val="single"/>
    </w:rPr>
  </w:style>
  <w:style w:type="paragraph" w:customStyle="1" w:styleId="888">
    <w:name w:val="Таблица центр 12"/>
    <w:basedOn w:val="1"/>
    <w:next w:val="1"/>
    <w:qFormat/>
    <w:uiPriority w:val="0"/>
    <w:pPr>
      <w:spacing w:line="240" w:lineRule="auto"/>
      <w:jc w:val="center"/>
    </w:pPr>
    <w:rPr>
      <w:rFonts w:ascii="Times New Roman" w:hAnsi="Times New Roman"/>
      <w:sz w:val="24"/>
      <w:szCs w:val="24"/>
      <w:lang w:eastAsia="ru-RU"/>
    </w:rPr>
  </w:style>
  <w:style w:type="paragraph" w:customStyle="1" w:styleId="889">
    <w:name w:val="Список маркированный"/>
    <w:basedOn w:val="1"/>
    <w:next w:val="1"/>
    <w:qFormat/>
    <w:uiPriority w:val="0"/>
    <w:pPr>
      <w:numPr>
        <w:ilvl w:val="0"/>
        <w:numId w:val="30"/>
      </w:numPr>
      <w:tabs>
        <w:tab w:val="left" w:pos="1049"/>
      </w:tabs>
      <w:spacing w:line="360" w:lineRule="auto"/>
      <w:ind w:left="0" w:firstLine="709"/>
    </w:pPr>
    <w:rPr>
      <w:rFonts w:ascii="Times New Roman" w:hAnsi="Times New Roman"/>
      <w:sz w:val="24"/>
      <w:szCs w:val="20"/>
      <w:lang w:eastAsia="ru-RU"/>
    </w:rPr>
  </w:style>
  <w:style w:type="paragraph" w:customStyle="1" w:styleId="890">
    <w:name w:val="Список нумерованный цифры"/>
    <w:basedOn w:val="1"/>
    <w:next w:val="1"/>
    <w:autoRedefine/>
    <w:qFormat/>
    <w:uiPriority w:val="0"/>
    <w:pPr>
      <w:numPr>
        <w:ilvl w:val="0"/>
        <w:numId w:val="31"/>
      </w:numPr>
      <w:spacing w:line="360" w:lineRule="auto"/>
    </w:pPr>
    <w:rPr>
      <w:rFonts w:ascii="Times New Roman" w:hAnsi="Times New Roman" w:eastAsia="TimesNewRoman"/>
      <w:sz w:val="24"/>
      <w:szCs w:val="20"/>
      <w:lang w:eastAsia="ru-RU"/>
    </w:rPr>
  </w:style>
  <w:style w:type="character" w:customStyle="1" w:styleId="891">
    <w:name w:val="Таблица Заголовок Название объекта Знак Знак"/>
    <w:link w:val="892"/>
    <w:locked/>
    <w:uiPriority w:val="0"/>
    <w:rPr>
      <w:bCs/>
      <w:sz w:val="24"/>
      <w:lang w:val="en-GB" w:eastAsia="zh-CN"/>
    </w:rPr>
  </w:style>
  <w:style w:type="paragraph" w:customStyle="1" w:styleId="892">
    <w:name w:val="Таблица Заголовок Название объекта"/>
    <w:basedOn w:val="1"/>
    <w:next w:val="1"/>
    <w:link w:val="891"/>
    <w:autoRedefine/>
    <w:uiPriority w:val="0"/>
    <w:pPr>
      <w:keepNext/>
      <w:spacing w:before="120" w:line="240" w:lineRule="auto"/>
    </w:pPr>
    <w:rPr>
      <w:bCs/>
      <w:sz w:val="24"/>
      <w:lang w:eastAsia="zh-CN"/>
    </w:rPr>
  </w:style>
  <w:style w:type="paragraph" w:customStyle="1" w:styleId="893">
    <w:name w:val="Таблица левый 12"/>
    <w:basedOn w:val="888"/>
    <w:qFormat/>
    <w:uiPriority w:val="0"/>
    <w:pPr>
      <w:jc w:val="left"/>
    </w:pPr>
    <w:rPr>
      <w:color w:val="000000"/>
      <w:szCs w:val="20"/>
    </w:rPr>
  </w:style>
  <w:style w:type="character" w:customStyle="1" w:styleId="894">
    <w:name w:val="Текст таблицы Знак"/>
    <w:basedOn w:val="11"/>
    <w:link w:val="895"/>
    <w:locked/>
    <w:uiPriority w:val="0"/>
    <w:rPr>
      <w:rFonts w:ascii="Arial" w:hAnsi="Arial" w:cs="Arial"/>
    </w:rPr>
  </w:style>
  <w:style w:type="paragraph" w:customStyle="1" w:styleId="895">
    <w:name w:val="Текст таблицы"/>
    <w:basedOn w:val="1"/>
    <w:next w:val="1"/>
    <w:link w:val="894"/>
    <w:uiPriority w:val="0"/>
    <w:pPr>
      <w:spacing w:after="0" w:line="240" w:lineRule="auto"/>
      <w:jc w:val="center"/>
    </w:pPr>
    <w:rPr>
      <w:rFonts w:ascii="Arial" w:hAnsi="Arial" w:cs="Arial"/>
    </w:rPr>
  </w:style>
  <w:style w:type="paragraph" w:customStyle="1" w:styleId="896">
    <w:name w:val="Подпись к рисункам"/>
    <w:basedOn w:val="1"/>
    <w:uiPriority w:val="0"/>
    <w:pPr>
      <w:spacing w:after="0" w:line="240" w:lineRule="auto"/>
      <w:jc w:val="center"/>
    </w:pPr>
    <w:rPr>
      <w:rFonts w:ascii="Arial" w:hAnsi="Arial"/>
      <w:sz w:val="28"/>
      <w:szCs w:val="20"/>
      <w:lang w:eastAsia="ru-RU"/>
    </w:rPr>
  </w:style>
  <w:style w:type="table" w:customStyle="1" w:styleId="897">
    <w:name w:val="Сетка таблицы15"/>
    <w:basedOn w:val="12"/>
    <w:uiPriority w:val="39"/>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98">
    <w:name w:val="Перечень"/>
    <w:basedOn w:val="1"/>
    <w:uiPriority w:val="0"/>
    <w:pPr>
      <w:framePr w:hSpace="180" w:wrap="around" w:vAnchor="page" w:hAnchor="margin" w:y="3571"/>
      <w:numPr>
        <w:ilvl w:val="0"/>
        <w:numId w:val="32"/>
      </w:numPr>
      <w:spacing w:before="120" w:line="240" w:lineRule="auto"/>
      <w:ind w:left="0" w:firstLine="720"/>
    </w:pPr>
    <w:rPr>
      <w:rFonts w:ascii="Arial" w:hAnsi="Arial" w:cs="Arial"/>
      <w:sz w:val="24"/>
      <w:szCs w:val="24"/>
      <w:lang w:eastAsia="ru-RU"/>
    </w:rPr>
  </w:style>
  <w:style w:type="character" w:customStyle="1" w:styleId="899">
    <w:name w:val="Неразрешенное упоминание3"/>
    <w:basedOn w:val="11"/>
    <w:semiHidden/>
    <w:unhideWhenUsed/>
    <w:uiPriority w:val="99"/>
    <w:rPr>
      <w:color w:val="605E5C"/>
      <w:shd w:val="clear" w:color="auto" w:fill="E1DFDD"/>
    </w:rPr>
  </w:style>
  <w:style w:type="table" w:customStyle="1" w:styleId="900">
    <w:name w:val="Таблица-сетка 1 светлая2"/>
    <w:basedOn w:val="12"/>
    <w:uiPriority w:val="46"/>
    <w:pPr>
      <w:spacing w:after="0" w:line="240" w:lineRule="auto"/>
    </w:pPr>
    <w:rPr>
      <w:rFonts w:ascii="Verdana" w:hAnsi="Verdana"/>
      <w:sz w:val="18"/>
      <w:szCs w:val="18"/>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901">
    <w:name w:val="Таблица-сетка 1 светлая — акцент 12"/>
    <w:basedOn w:val="12"/>
    <w:uiPriority w:val="46"/>
    <w:pPr>
      <w:spacing w:after="0" w:line="240" w:lineRule="auto"/>
    </w:pPr>
    <w:rPr>
      <w:rFonts w:ascii="Verdana" w:hAnsi="Verdana"/>
      <w:sz w:val="18"/>
      <w:szCs w:val="18"/>
    </w:rPr>
    <w:tblPr>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2" w:space="0"/>
        </w:tcBorders>
      </w:tcPr>
    </w:tblStylePr>
    <w:tblStylePr w:type="firstCol">
      <w:rPr>
        <w:b/>
        <w:bCs/>
      </w:rPr>
    </w:tblStylePr>
    <w:tblStylePr w:type="lastCol">
      <w:rPr>
        <w:b/>
        <w:bCs/>
      </w:rPr>
    </w:tblStylePr>
  </w:style>
  <w:style w:type="table" w:customStyle="1" w:styleId="902">
    <w:name w:val="Таблица-сетка 1 светлая — акцент 22"/>
    <w:basedOn w:val="12"/>
    <w:uiPriority w:val="46"/>
    <w:pPr>
      <w:spacing w:after="0" w:line="240" w:lineRule="auto"/>
    </w:pPr>
    <w:rPr>
      <w:rFonts w:ascii="Verdana" w:hAnsi="Verdana"/>
      <w:sz w:val="18"/>
      <w:szCs w:val="18"/>
    </w:rPr>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2" w:space="0"/>
        </w:tcBorders>
      </w:tcPr>
    </w:tblStylePr>
    <w:tblStylePr w:type="firstCol">
      <w:rPr>
        <w:b/>
        <w:bCs/>
      </w:rPr>
    </w:tblStylePr>
    <w:tblStylePr w:type="lastCol">
      <w:rPr>
        <w:b/>
        <w:bCs/>
      </w:rPr>
    </w:tblStylePr>
  </w:style>
  <w:style w:type="table" w:customStyle="1" w:styleId="903">
    <w:name w:val="Таблица-сетка 1 светлая — акцент 32"/>
    <w:basedOn w:val="12"/>
    <w:uiPriority w:val="46"/>
    <w:pPr>
      <w:spacing w:after="0" w:line="240" w:lineRule="auto"/>
    </w:pPr>
    <w:rPr>
      <w:rFonts w:ascii="Verdana" w:hAnsi="Verdana"/>
      <w:sz w:val="18"/>
      <w:szCs w:val="18"/>
    </w:rPr>
    <w:tblPr>
      <w:tblBorders>
        <w:top w:val="single" w:color="DADADA" w:themeColor="accent3" w:themeTint="66" w:sz="4" w:space="0"/>
        <w:left w:val="single" w:color="DADADA" w:themeColor="accent3" w:themeTint="66" w:sz="4" w:space="0"/>
        <w:bottom w:val="single" w:color="DADADA" w:themeColor="accent3" w:themeTint="66" w:sz="4" w:space="0"/>
        <w:right w:val="single" w:color="DADADA" w:themeColor="accent3" w:themeTint="66" w:sz="4" w:space="0"/>
        <w:insideH w:val="single" w:color="DADADA" w:themeColor="accent3" w:themeTint="66" w:sz="4" w:space="0"/>
        <w:insideV w:val="single" w:color="DADADA" w:themeColor="accent3" w:themeTint="66" w:sz="4" w:space="0"/>
      </w:tblBorders>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2" w:space="0"/>
        </w:tcBorders>
      </w:tcPr>
    </w:tblStylePr>
    <w:tblStylePr w:type="firstCol">
      <w:rPr>
        <w:b/>
        <w:bCs/>
      </w:rPr>
    </w:tblStylePr>
    <w:tblStylePr w:type="lastCol">
      <w:rPr>
        <w:b/>
        <w:bCs/>
      </w:rPr>
    </w:tblStylePr>
  </w:style>
  <w:style w:type="table" w:customStyle="1" w:styleId="904">
    <w:name w:val="Таблица-сетка 1 светлая — акцент 42"/>
    <w:basedOn w:val="12"/>
    <w:uiPriority w:val="46"/>
    <w:pPr>
      <w:spacing w:after="0" w:line="240" w:lineRule="auto"/>
    </w:pPr>
    <w:rPr>
      <w:rFonts w:ascii="Verdana" w:hAnsi="Verdana"/>
      <w:sz w:val="18"/>
      <w:szCs w:val="18"/>
    </w:rPr>
    <w:tblPr>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cPr>
        <w:tcBorders>
          <w:bottom w:val="single" w:color="FFD965" w:themeColor="accent4" w:themeTint="99" w:sz="12" w:space="0"/>
        </w:tcBorders>
      </w:tcPr>
    </w:tblStylePr>
    <w:tblStylePr w:type="lastRow">
      <w:rPr>
        <w:b/>
        <w:bCs/>
      </w:rPr>
      <w:tcPr>
        <w:tcBorders>
          <w:top w:val="double" w:color="FFD965" w:themeColor="accent4" w:themeTint="99" w:sz="2" w:space="0"/>
        </w:tcBorders>
      </w:tcPr>
    </w:tblStylePr>
    <w:tblStylePr w:type="firstCol">
      <w:rPr>
        <w:b/>
        <w:bCs/>
      </w:rPr>
    </w:tblStylePr>
    <w:tblStylePr w:type="lastCol">
      <w:rPr>
        <w:b/>
        <w:bCs/>
      </w:rPr>
    </w:tblStylePr>
  </w:style>
  <w:style w:type="table" w:customStyle="1" w:styleId="905">
    <w:name w:val="Таблица-сетка 1 светлая — акцент 52"/>
    <w:basedOn w:val="12"/>
    <w:uiPriority w:val="46"/>
    <w:pPr>
      <w:spacing w:after="0" w:line="240" w:lineRule="auto"/>
    </w:pPr>
    <w:rPr>
      <w:rFonts w:ascii="Verdana" w:hAnsi="Verdana"/>
      <w:sz w:val="18"/>
      <w:szCs w:val="18"/>
    </w:rPr>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906">
    <w:name w:val="Таблица-сетка 1 светлая — акцент 62"/>
    <w:basedOn w:val="12"/>
    <w:uiPriority w:val="46"/>
    <w:pPr>
      <w:spacing w:after="0" w:line="240" w:lineRule="auto"/>
    </w:pPr>
    <w:rPr>
      <w:rFonts w:ascii="Verdana" w:hAnsi="Verdana"/>
      <w:sz w:val="18"/>
      <w:szCs w:val="18"/>
    </w:rPr>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907">
    <w:name w:val="Таблица-сетка 22"/>
    <w:basedOn w:val="12"/>
    <w:uiPriority w:val="47"/>
    <w:pPr>
      <w:spacing w:after="0" w:line="240" w:lineRule="auto"/>
    </w:pPr>
    <w:rPr>
      <w:rFonts w:ascii="Verdana" w:hAnsi="Verdana"/>
      <w:sz w:val="18"/>
      <w:szCs w:val="18"/>
    </w:rPr>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908">
    <w:name w:val="Таблица-сетка 2 — акцент 12"/>
    <w:basedOn w:val="12"/>
    <w:uiPriority w:val="47"/>
    <w:pPr>
      <w:spacing w:after="0" w:line="240" w:lineRule="auto"/>
    </w:pPr>
    <w:rPr>
      <w:rFonts w:ascii="Verdana" w:hAnsi="Verdana"/>
      <w:sz w:val="18"/>
      <w:szCs w:val="18"/>
    </w:rPr>
    <w:tblPr>
      <w:tblBorders>
        <w:top w:val="single" w:color="8EAADB" w:themeColor="accent1" w:themeTint="99" w:sz="2" w:space="0"/>
        <w:bottom w:val="single" w:color="8EAADB" w:themeColor="accent1" w:themeTint="99" w:sz="2" w:space="0"/>
        <w:insideH w:val="single" w:color="8EAADB" w:themeColor="accent1" w:themeTint="99" w:sz="2" w:space="0"/>
        <w:insideV w:val="single" w:color="8EAADB" w:themeColor="accent1" w:themeTint="99" w:sz="2" w:space="0"/>
      </w:tblBorders>
    </w:tblPr>
    <w:tblStylePr w:type="firstRow">
      <w:rPr>
        <w:b/>
        <w:bCs/>
      </w:rPr>
      <w:tcPr>
        <w:tcBorders>
          <w:top w:val="nil"/>
          <w:bottom w:val="single" w:color="8EAADB" w:themeColor="accent1" w:themeTint="99" w:sz="12" w:space="0"/>
          <w:insideH w:val="nil"/>
          <w:insideV w:val="nil"/>
        </w:tcBorders>
        <w:shd w:val="clear" w:color="auto" w:fill="FFFFFF" w:themeFill="background1"/>
      </w:tcPr>
    </w:tblStylePr>
    <w:tblStylePr w:type="lastRow">
      <w:rPr>
        <w:b/>
        <w:bCs/>
      </w:rPr>
      <w:tcPr>
        <w:tcBorders>
          <w:top w:val="double" w:color="8EAADB"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909">
    <w:name w:val="Таблица-сетка 2 — акцент 22"/>
    <w:basedOn w:val="12"/>
    <w:uiPriority w:val="47"/>
    <w:pPr>
      <w:spacing w:after="0" w:line="240" w:lineRule="auto"/>
    </w:pPr>
    <w:rPr>
      <w:rFonts w:ascii="Verdana" w:hAnsi="Verdana"/>
      <w:sz w:val="18"/>
      <w:szCs w:val="18"/>
    </w:rPr>
    <w:tblPr>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cPr>
        <w:tcBorders>
          <w:top w:val="nil"/>
          <w:bottom w:val="single" w:color="F4B083" w:themeColor="accent2" w:themeTint="99" w:sz="12" w:space="0"/>
          <w:insideH w:val="nil"/>
          <w:insideV w:val="nil"/>
        </w:tcBorders>
        <w:shd w:val="clear" w:color="auto" w:fill="FFFFFF" w:themeFill="background1"/>
      </w:tcPr>
    </w:tblStylePr>
    <w:tblStylePr w:type="lastRow">
      <w:rPr>
        <w:b/>
        <w:bCs/>
      </w:rPr>
      <w:tcPr>
        <w:tcBorders>
          <w:top w:val="double" w:color="F4B083"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910">
    <w:name w:val="Таблица-сетка 2 — акцент 32"/>
    <w:basedOn w:val="12"/>
    <w:uiPriority w:val="47"/>
    <w:pPr>
      <w:spacing w:after="0" w:line="240" w:lineRule="auto"/>
    </w:pPr>
    <w:rPr>
      <w:rFonts w:ascii="Verdana" w:hAnsi="Verdana"/>
      <w:sz w:val="18"/>
      <w:szCs w:val="18"/>
    </w:rPr>
    <w:tblPr>
      <w:tblBorders>
        <w:top w:val="single" w:color="C8C8C8" w:themeColor="accent3" w:themeTint="99" w:sz="2" w:space="0"/>
        <w:bottom w:val="single" w:color="C8C8C8" w:themeColor="accent3" w:themeTint="99" w:sz="2" w:space="0"/>
        <w:insideH w:val="single" w:color="C8C8C8" w:themeColor="accent3" w:themeTint="99" w:sz="2" w:space="0"/>
        <w:insideV w:val="single" w:color="C8C8C8" w:themeColor="accent3" w:themeTint="99" w:sz="2" w:space="0"/>
      </w:tblBorders>
    </w:tblPr>
    <w:tblStylePr w:type="firstRow">
      <w:rPr>
        <w:b/>
        <w:bCs/>
      </w:rPr>
      <w:tcPr>
        <w:tcBorders>
          <w:top w:val="nil"/>
          <w:bottom w:val="single" w:color="C8C8C8" w:themeColor="accent3" w:themeTint="99" w:sz="12" w:space="0"/>
          <w:insideH w:val="nil"/>
          <w:insideV w:val="nil"/>
        </w:tcBorders>
        <w:shd w:val="clear" w:color="auto" w:fill="FFFFFF" w:themeFill="background1"/>
      </w:tcPr>
    </w:tblStylePr>
    <w:tblStylePr w:type="lastRow">
      <w:rPr>
        <w:b/>
        <w:bCs/>
      </w:rPr>
      <w:tcPr>
        <w:tcBorders>
          <w:top w:val="double" w:color="C8C8C8"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911">
    <w:name w:val="Таблица-сетка 2 — акцент 42"/>
    <w:basedOn w:val="12"/>
    <w:uiPriority w:val="47"/>
    <w:pPr>
      <w:spacing w:after="0" w:line="240" w:lineRule="auto"/>
    </w:pPr>
    <w:rPr>
      <w:rFonts w:ascii="Verdana" w:hAnsi="Verdana"/>
      <w:sz w:val="18"/>
      <w:szCs w:val="18"/>
    </w:rPr>
    <w:tblPr>
      <w:tblBorders>
        <w:top w:val="single" w:color="FFD965" w:themeColor="accent4" w:themeTint="99" w:sz="2" w:space="0"/>
        <w:bottom w:val="single" w:color="FFD965" w:themeColor="accent4" w:themeTint="99" w:sz="2" w:space="0"/>
        <w:insideH w:val="single" w:color="FFD965" w:themeColor="accent4" w:themeTint="99" w:sz="2" w:space="0"/>
        <w:insideV w:val="single" w:color="FFD965" w:themeColor="accent4" w:themeTint="99" w:sz="2" w:space="0"/>
      </w:tblBorders>
    </w:tblPr>
    <w:tblStylePr w:type="firstRow">
      <w:rPr>
        <w:b/>
        <w:bCs/>
      </w:rPr>
      <w:tcPr>
        <w:tcBorders>
          <w:top w:val="nil"/>
          <w:bottom w:val="single" w:color="FFD965" w:themeColor="accent4" w:themeTint="99" w:sz="12" w:space="0"/>
          <w:insideH w:val="nil"/>
          <w:insideV w:val="nil"/>
        </w:tcBorders>
        <w:shd w:val="clear" w:color="auto" w:fill="FFFFFF" w:themeFill="background1"/>
      </w:tcPr>
    </w:tblStylePr>
    <w:tblStylePr w:type="lastRow">
      <w:rPr>
        <w:b/>
        <w:bCs/>
      </w:rPr>
      <w:tcPr>
        <w:tcBorders>
          <w:top w:val="double" w:color="FFD965"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912">
    <w:name w:val="Таблица-сетка 2 — акцент 52"/>
    <w:basedOn w:val="12"/>
    <w:uiPriority w:val="47"/>
    <w:pPr>
      <w:spacing w:after="0" w:line="240" w:lineRule="auto"/>
    </w:pPr>
    <w:rPr>
      <w:rFonts w:ascii="Verdana" w:hAnsi="Verdana"/>
      <w:sz w:val="18"/>
      <w:szCs w:val="18"/>
    </w:rPr>
    <w:tblPr>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cPr>
        <w:tcBorders>
          <w:top w:val="nil"/>
          <w:bottom w:val="single" w:color="9CC2E5" w:themeColor="accent5" w:themeTint="99" w:sz="12" w:space="0"/>
          <w:insideH w:val="nil"/>
          <w:insideV w:val="nil"/>
        </w:tcBorders>
        <w:shd w:val="clear" w:color="auto" w:fill="FFFFFF" w:themeFill="background1"/>
      </w:tcPr>
    </w:tblStylePr>
    <w:tblStylePr w:type="lastRow">
      <w:rPr>
        <w:b/>
        <w:bCs/>
      </w:r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913">
    <w:name w:val="Таблица-сетка 2 — акцент 62"/>
    <w:basedOn w:val="12"/>
    <w:uiPriority w:val="47"/>
    <w:pPr>
      <w:spacing w:after="0" w:line="240" w:lineRule="auto"/>
    </w:pPr>
    <w:rPr>
      <w:rFonts w:ascii="Verdana" w:hAnsi="Verdana"/>
      <w:sz w:val="18"/>
      <w:szCs w:val="18"/>
    </w:rPr>
    <w:tblPr>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cPr>
        <w:tcBorders>
          <w:top w:val="nil"/>
          <w:bottom w:val="single" w:color="A8D08D" w:themeColor="accent6" w:themeTint="99" w:sz="12" w:space="0"/>
          <w:insideH w:val="nil"/>
          <w:insideV w:val="nil"/>
        </w:tcBorders>
        <w:shd w:val="clear" w:color="auto" w:fill="FFFFFF" w:themeFill="background1"/>
      </w:tcPr>
    </w:tblStylePr>
    <w:tblStylePr w:type="lastRow">
      <w:rPr>
        <w:b/>
        <w:bCs/>
      </w:rPr>
      <w:tcPr>
        <w:tcBorders>
          <w:top w:val="double" w:color="A8D08D"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914">
    <w:name w:val="Таблица-сетка 32"/>
    <w:basedOn w:val="12"/>
    <w:uiPriority w:val="48"/>
    <w:pPr>
      <w:spacing w:after="0" w:line="240" w:lineRule="auto"/>
    </w:pPr>
    <w:rPr>
      <w:rFonts w:ascii="Verdana" w:hAnsi="Verdana"/>
      <w:sz w:val="18"/>
      <w:szCs w:val="18"/>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915">
    <w:name w:val="Таблица-сетка 3 — акцент 12"/>
    <w:basedOn w:val="12"/>
    <w:uiPriority w:val="48"/>
    <w:pPr>
      <w:spacing w:after="0" w:line="240" w:lineRule="auto"/>
    </w:pPr>
    <w:rPr>
      <w:rFonts w:ascii="Verdana" w:hAnsi="Verdana"/>
      <w:sz w:val="18"/>
      <w:szCs w:val="18"/>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9E2F3" w:themeFill="accent1" w:themeFillTint="33"/>
      </w:tcPr>
    </w:tblStylePr>
    <w:tblStylePr w:type="band1Horz">
      <w:tcPr>
        <w:shd w:val="clear" w:color="auto" w:fill="D9E2F3" w:themeFill="accent1" w:themeFillTint="33"/>
      </w:tcPr>
    </w:tblStylePr>
    <w:tblStylePr w:type="neCell">
      <w:tcPr>
        <w:tcBorders>
          <w:bottom w:val="single" w:color="8EAADB" w:themeColor="accent1" w:themeTint="99" w:sz="4" w:space="0"/>
        </w:tcBorders>
      </w:tcPr>
    </w:tblStylePr>
    <w:tblStylePr w:type="nwCell">
      <w:tcPr>
        <w:tcBorders>
          <w:bottom w:val="single" w:color="8EAADB" w:themeColor="accent1" w:themeTint="99" w:sz="4" w:space="0"/>
        </w:tcBorders>
      </w:tcPr>
    </w:tblStylePr>
    <w:tblStylePr w:type="seCell">
      <w:tcPr>
        <w:tcBorders>
          <w:top w:val="single" w:color="8EAADB" w:themeColor="accent1" w:themeTint="99" w:sz="4" w:space="0"/>
        </w:tcBorders>
      </w:tcPr>
    </w:tblStylePr>
    <w:tblStylePr w:type="swCell">
      <w:tcPr>
        <w:tcBorders>
          <w:top w:val="single" w:color="8EAADB" w:themeColor="accent1" w:themeTint="99" w:sz="4" w:space="0"/>
        </w:tcBorders>
      </w:tcPr>
    </w:tblStylePr>
  </w:style>
  <w:style w:type="table" w:customStyle="1" w:styleId="916">
    <w:name w:val="Таблица-сетка 3 — акцент 22"/>
    <w:basedOn w:val="12"/>
    <w:uiPriority w:val="48"/>
    <w:pPr>
      <w:spacing w:after="0" w:line="240" w:lineRule="auto"/>
    </w:pPr>
    <w:rPr>
      <w:rFonts w:ascii="Verdana" w:hAnsi="Verdana"/>
      <w:sz w:val="18"/>
      <w:szCs w:val="18"/>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BE4D5" w:themeFill="accent2" w:themeFillTint="33"/>
      </w:tcPr>
    </w:tblStylePr>
    <w:tblStylePr w:type="band1Horz">
      <w:tcPr>
        <w:shd w:val="clear" w:color="auto" w:fill="FBE4D5" w:themeFill="accent2" w:themeFillTint="33"/>
      </w:tcPr>
    </w:tblStylePr>
    <w:tblStylePr w:type="neCell">
      <w:tcPr>
        <w:tcBorders>
          <w:bottom w:val="single" w:color="F4B083" w:themeColor="accent2" w:themeTint="99" w:sz="4" w:space="0"/>
        </w:tcBorders>
      </w:tcPr>
    </w:tblStylePr>
    <w:tblStylePr w:type="nwCell">
      <w:tcPr>
        <w:tcBorders>
          <w:bottom w:val="single" w:color="F4B083" w:themeColor="accent2" w:themeTint="99" w:sz="4" w:space="0"/>
        </w:tcBorders>
      </w:tcPr>
    </w:tblStylePr>
    <w:tblStylePr w:type="seCell">
      <w:tcPr>
        <w:tcBorders>
          <w:top w:val="single" w:color="F4B083" w:themeColor="accent2" w:themeTint="99" w:sz="4" w:space="0"/>
        </w:tcBorders>
      </w:tcPr>
    </w:tblStylePr>
    <w:tblStylePr w:type="swCell">
      <w:tcPr>
        <w:tcBorders>
          <w:top w:val="single" w:color="F4B083" w:themeColor="accent2" w:themeTint="99" w:sz="4" w:space="0"/>
        </w:tcBorders>
      </w:tcPr>
    </w:tblStylePr>
  </w:style>
  <w:style w:type="table" w:customStyle="1" w:styleId="917">
    <w:name w:val="Таблица-сетка 3 — акцент 32"/>
    <w:basedOn w:val="12"/>
    <w:uiPriority w:val="48"/>
    <w:pPr>
      <w:spacing w:after="0" w:line="240" w:lineRule="auto"/>
    </w:pPr>
    <w:rPr>
      <w:rFonts w:ascii="Verdana" w:hAnsi="Verdana"/>
      <w:sz w:val="18"/>
      <w:szCs w:val="18"/>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C8C8C8" w:themeColor="accent3" w:themeTint="99" w:sz="4" w:space="0"/>
        </w:tcBorders>
      </w:tcPr>
    </w:tblStylePr>
    <w:tblStylePr w:type="nwCell">
      <w:tcPr>
        <w:tcBorders>
          <w:bottom w:val="single" w:color="C8C8C8" w:themeColor="accent3" w:themeTint="99" w:sz="4" w:space="0"/>
        </w:tcBorders>
      </w:tcPr>
    </w:tblStylePr>
    <w:tblStylePr w:type="seCell">
      <w:tcPr>
        <w:tcBorders>
          <w:top w:val="single" w:color="C8C8C8" w:themeColor="accent3" w:themeTint="99" w:sz="4" w:space="0"/>
        </w:tcBorders>
      </w:tcPr>
    </w:tblStylePr>
    <w:tblStylePr w:type="swCell">
      <w:tcPr>
        <w:tcBorders>
          <w:top w:val="single" w:color="C8C8C8" w:themeColor="accent3" w:themeTint="99" w:sz="4" w:space="0"/>
        </w:tcBorders>
      </w:tcPr>
    </w:tblStylePr>
  </w:style>
  <w:style w:type="table" w:customStyle="1" w:styleId="918">
    <w:name w:val="Таблица-сетка 3 — акцент 42"/>
    <w:basedOn w:val="12"/>
    <w:uiPriority w:val="48"/>
    <w:pPr>
      <w:spacing w:after="0" w:line="240" w:lineRule="auto"/>
    </w:pPr>
    <w:rPr>
      <w:rFonts w:ascii="Verdana" w:hAnsi="Verdana"/>
      <w:sz w:val="18"/>
      <w:szCs w:val="18"/>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bottom w:val="single" w:color="FFD965" w:themeColor="accent4" w:themeTint="99" w:sz="4" w:space="0"/>
        </w:tcBorders>
      </w:tcPr>
    </w:tblStylePr>
    <w:tblStylePr w:type="nwCell">
      <w:tcPr>
        <w:tcBorders>
          <w:bottom w:val="single" w:color="FFD965" w:themeColor="accent4" w:themeTint="99" w:sz="4" w:space="0"/>
        </w:tcBorders>
      </w:tcPr>
    </w:tblStylePr>
    <w:tblStylePr w:type="seCell">
      <w:tcPr>
        <w:tcBorders>
          <w:top w:val="single" w:color="FFD965" w:themeColor="accent4" w:themeTint="99" w:sz="4" w:space="0"/>
        </w:tcBorders>
      </w:tcPr>
    </w:tblStylePr>
    <w:tblStylePr w:type="swCell">
      <w:tcPr>
        <w:tcBorders>
          <w:top w:val="single" w:color="FFD965" w:themeColor="accent4" w:themeTint="99" w:sz="4" w:space="0"/>
        </w:tcBorders>
      </w:tcPr>
    </w:tblStylePr>
  </w:style>
  <w:style w:type="table" w:customStyle="1" w:styleId="919">
    <w:name w:val="Таблица-сетка 3 — акцент 52"/>
    <w:basedOn w:val="12"/>
    <w:uiPriority w:val="48"/>
    <w:pPr>
      <w:spacing w:after="0" w:line="240" w:lineRule="auto"/>
    </w:pPr>
    <w:rPr>
      <w:rFonts w:ascii="Verdana" w:hAnsi="Verdana"/>
      <w:sz w:val="18"/>
      <w:szCs w:val="18"/>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EEAF6" w:themeFill="accent5" w:themeFillTint="33"/>
      </w:tcPr>
    </w:tblStylePr>
    <w:tblStylePr w:type="band1Horz">
      <w:tcPr>
        <w:shd w:val="clear" w:color="auto" w:fill="DEEAF6" w:themeFill="accent5" w:themeFillTint="33"/>
      </w:tcPr>
    </w:tblStylePr>
    <w:tblStylePr w:type="neCell">
      <w:tcPr>
        <w:tcBorders>
          <w:bottom w:val="single" w:color="9CC2E5" w:themeColor="accent5" w:themeTint="99" w:sz="4" w:space="0"/>
        </w:tcBorders>
      </w:tcPr>
    </w:tblStylePr>
    <w:tblStylePr w:type="nwCell">
      <w:tcPr>
        <w:tcBorders>
          <w:bottom w:val="single" w:color="9CC2E5" w:themeColor="accent5" w:themeTint="99" w:sz="4" w:space="0"/>
        </w:tcBorders>
      </w:tcPr>
    </w:tblStylePr>
    <w:tblStylePr w:type="seCell">
      <w:tcPr>
        <w:tcBorders>
          <w:top w:val="single" w:color="9CC2E5" w:themeColor="accent5" w:themeTint="99" w:sz="4" w:space="0"/>
        </w:tcBorders>
      </w:tcPr>
    </w:tblStylePr>
    <w:tblStylePr w:type="swCell">
      <w:tcPr>
        <w:tcBorders>
          <w:top w:val="single" w:color="9CC2E5" w:themeColor="accent5" w:themeTint="99" w:sz="4" w:space="0"/>
        </w:tcBorders>
      </w:tcPr>
    </w:tblStylePr>
  </w:style>
  <w:style w:type="table" w:customStyle="1" w:styleId="920">
    <w:name w:val="Таблица-сетка 3 — акцент 62"/>
    <w:basedOn w:val="12"/>
    <w:uiPriority w:val="48"/>
    <w:pPr>
      <w:spacing w:after="0" w:line="240" w:lineRule="auto"/>
    </w:pPr>
    <w:rPr>
      <w:rFonts w:ascii="Verdana" w:hAnsi="Verdana"/>
      <w:sz w:val="18"/>
      <w:szCs w:val="18"/>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bottom w:val="single" w:color="A8D08D" w:themeColor="accent6" w:themeTint="99" w:sz="4" w:space="0"/>
        </w:tcBorders>
      </w:tcPr>
    </w:tblStylePr>
    <w:tblStylePr w:type="nwCell">
      <w:tcPr>
        <w:tcBorders>
          <w:bottom w:val="single" w:color="A8D08D" w:themeColor="accent6" w:themeTint="99" w:sz="4" w:space="0"/>
        </w:tcBorders>
      </w:tcPr>
    </w:tblStylePr>
    <w:tblStylePr w:type="seCell">
      <w:tcPr>
        <w:tcBorders>
          <w:top w:val="single" w:color="A8D08D" w:themeColor="accent6" w:themeTint="99" w:sz="4" w:space="0"/>
        </w:tcBorders>
      </w:tcPr>
    </w:tblStylePr>
    <w:tblStylePr w:type="swCell">
      <w:tcPr>
        <w:tcBorders>
          <w:top w:val="single" w:color="A8D08D" w:themeColor="accent6" w:themeTint="99" w:sz="4" w:space="0"/>
        </w:tcBorders>
      </w:tcPr>
    </w:tblStylePr>
  </w:style>
  <w:style w:type="table" w:customStyle="1" w:styleId="921">
    <w:name w:val="Таблица-сетка 42"/>
    <w:basedOn w:val="12"/>
    <w:uiPriority w:val="49"/>
    <w:pPr>
      <w:spacing w:after="0" w:line="240" w:lineRule="auto"/>
    </w:pPr>
    <w:rPr>
      <w:rFonts w:ascii="Verdana" w:hAnsi="Verdana"/>
      <w:sz w:val="18"/>
      <w:szCs w:val="18"/>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922">
    <w:name w:val="Таблица-сетка 4 — акцент 12"/>
    <w:basedOn w:val="12"/>
    <w:uiPriority w:val="49"/>
    <w:pPr>
      <w:spacing w:after="0" w:line="240" w:lineRule="auto"/>
    </w:pPr>
    <w:rPr>
      <w:rFonts w:ascii="Verdana" w:hAnsi="Verdana"/>
      <w:sz w:val="18"/>
      <w:szCs w:val="18"/>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923">
    <w:name w:val="Таблица-сетка 4 — акцент 22"/>
    <w:basedOn w:val="12"/>
    <w:uiPriority w:val="49"/>
    <w:pPr>
      <w:spacing w:after="0" w:line="240" w:lineRule="auto"/>
    </w:pPr>
    <w:rPr>
      <w:rFonts w:ascii="Verdana" w:hAnsi="Verdana"/>
      <w:sz w:val="18"/>
      <w:szCs w:val="18"/>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924">
    <w:name w:val="Таблица-сетка 4 — акцент 32"/>
    <w:basedOn w:val="12"/>
    <w:uiPriority w:val="49"/>
    <w:pPr>
      <w:spacing w:after="0" w:line="240" w:lineRule="auto"/>
    </w:pPr>
    <w:rPr>
      <w:rFonts w:ascii="Verdana" w:hAnsi="Verdana"/>
      <w:sz w:val="18"/>
      <w:szCs w:val="18"/>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925">
    <w:name w:val="Таблица-сетка 4 — акцент 42"/>
    <w:basedOn w:val="12"/>
    <w:uiPriority w:val="49"/>
    <w:pPr>
      <w:spacing w:after="0" w:line="240" w:lineRule="auto"/>
    </w:pPr>
    <w:rPr>
      <w:rFonts w:ascii="Verdana" w:hAnsi="Verdana"/>
      <w:sz w:val="18"/>
      <w:szCs w:val="18"/>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
    <w:tblStylePr w:type="firstRow">
      <w:rPr>
        <w:b/>
        <w:bCs/>
        <w:color w:val="FFFFFF" w:themeColor="background1"/>
        <w14:textFill>
          <w14:solidFill>
            <w14:schemeClr w14:val="bg1"/>
          </w14:solidFill>
        </w14:textFill>
      </w:r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cPr>
        <w:tcBorders>
          <w:top w:val="double" w:color="FFC000" w:themeColor="accent4"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926">
    <w:name w:val="Таблица-сетка 4 — акцент 52"/>
    <w:basedOn w:val="12"/>
    <w:uiPriority w:val="49"/>
    <w:pPr>
      <w:spacing w:after="0" w:line="240" w:lineRule="auto"/>
    </w:pPr>
    <w:rPr>
      <w:rFonts w:ascii="Verdana" w:hAnsi="Verdana"/>
      <w:sz w:val="18"/>
      <w:szCs w:val="18"/>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927">
    <w:name w:val="Таблица-сетка 4 — акцент 62"/>
    <w:basedOn w:val="12"/>
    <w:uiPriority w:val="49"/>
    <w:pPr>
      <w:spacing w:after="0" w:line="240" w:lineRule="auto"/>
    </w:pPr>
    <w:rPr>
      <w:rFonts w:ascii="Verdana" w:hAnsi="Verdana"/>
      <w:sz w:val="18"/>
      <w:szCs w:val="18"/>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928">
    <w:name w:val="Таблица-сетка 5 темная2"/>
    <w:basedOn w:val="12"/>
    <w:uiPriority w:val="50"/>
    <w:pPr>
      <w:spacing w:after="0" w:line="240" w:lineRule="auto"/>
    </w:pPr>
    <w:rPr>
      <w:rFonts w:ascii="Verdana" w:hAnsi="Verdana"/>
      <w:sz w:val="18"/>
      <w:szCs w:val="18"/>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929">
    <w:name w:val="Таблица-сетка 5 темная — акцент 12"/>
    <w:basedOn w:val="12"/>
    <w:uiPriority w:val="50"/>
    <w:pPr>
      <w:spacing w:after="0" w:line="240" w:lineRule="auto"/>
    </w:pPr>
    <w:rPr>
      <w:rFonts w:ascii="Verdana" w:hAnsi="Verdana"/>
      <w:sz w:val="18"/>
      <w:szCs w:val="18"/>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cPr>
        <w:shd w:val="clear" w:color="auto" w:fill="B4C6E7" w:themeFill="accent1" w:themeFillTint="66"/>
      </w:tcPr>
    </w:tblStylePr>
    <w:tblStylePr w:type="band1Horz">
      <w:tcPr>
        <w:shd w:val="clear" w:color="auto" w:fill="B4C6E7" w:themeFill="accent1" w:themeFillTint="66"/>
      </w:tcPr>
    </w:tblStylePr>
  </w:style>
  <w:style w:type="table" w:customStyle="1" w:styleId="930">
    <w:name w:val="Таблица-сетка 5 темная — акцент 22"/>
    <w:basedOn w:val="12"/>
    <w:uiPriority w:val="50"/>
    <w:pPr>
      <w:spacing w:after="0" w:line="240" w:lineRule="auto"/>
    </w:pPr>
    <w:rPr>
      <w:rFonts w:ascii="Verdana" w:hAnsi="Verdana"/>
      <w:sz w:val="18"/>
      <w:szCs w:val="18"/>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cPr>
        <w:shd w:val="clear" w:color="auto" w:fill="F7CAAC" w:themeFill="accent2" w:themeFillTint="66"/>
      </w:tcPr>
    </w:tblStylePr>
    <w:tblStylePr w:type="band1Horz">
      <w:tcPr>
        <w:shd w:val="clear" w:color="auto" w:fill="F7CAAC" w:themeFill="accent2" w:themeFillTint="66"/>
      </w:tcPr>
    </w:tblStylePr>
  </w:style>
  <w:style w:type="table" w:customStyle="1" w:styleId="931">
    <w:name w:val="Таблица-сетка 5 темная — акцент 32"/>
    <w:basedOn w:val="12"/>
    <w:uiPriority w:val="50"/>
    <w:pPr>
      <w:spacing w:after="0" w:line="240" w:lineRule="auto"/>
    </w:pPr>
    <w:rPr>
      <w:rFonts w:ascii="Verdana" w:hAnsi="Verdana"/>
      <w:sz w:val="18"/>
      <w:szCs w:val="18"/>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ECEC"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cPr>
        <w:shd w:val="clear" w:color="auto" w:fill="DADADA" w:themeFill="accent3" w:themeFillTint="66"/>
      </w:tcPr>
    </w:tblStylePr>
    <w:tblStylePr w:type="band1Horz">
      <w:tcPr>
        <w:shd w:val="clear" w:color="auto" w:fill="DADADA" w:themeFill="accent3" w:themeFillTint="66"/>
      </w:tcPr>
    </w:tblStylePr>
  </w:style>
  <w:style w:type="table" w:customStyle="1" w:styleId="932">
    <w:name w:val="Таблица-сетка 5 темная — акцент 42"/>
    <w:basedOn w:val="12"/>
    <w:uiPriority w:val="50"/>
    <w:pPr>
      <w:spacing w:after="0" w:line="240" w:lineRule="auto"/>
    </w:pPr>
    <w:rPr>
      <w:rFonts w:ascii="Verdana" w:hAnsi="Verdana"/>
      <w:sz w:val="18"/>
      <w:szCs w:val="18"/>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EF2CC" w:themeFill="accent4"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cPr>
        <w:shd w:val="clear" w:color="auto" w:fill="FFE599" w:themeFill="accent4" w:themeFillTint="66"/>
      </w:tcPr>
    </w:tblStylePr>
    <w:tblStylePr w:type="band1Horz">
      <w:tcPr>
        <w:shd w:val="clear" w:color="auto" w:fill="FFE599" w:themeFill="accent4" w:themeFillTint="66"/>
      </w:tcPr>
    </w:tblStylePr>
  </w:style>
  <w:style w:type="table" w:customStyle="1" w:styleId="933">
    <w:name w:val="Таблица-сетка 5 темная — акцент 52"/>
    <w:basedOn w:val="12"/>
    <w:uiPriority w:val="50"/>
    <w:pPr>
      <w:spacing w:after="0" w:line="240" w:lineRule="auto"/>
    </w:pPr>
    <w:rPr>
      <w:rFonts w:ascii="Verdana" w:hAnsi="Verdana"/>
      <w:sz w:val="18"/>
      <w:szCs w:val="18"/>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cPr>
        <w:shd w:val="clear" w:color="auto" w:fill="BDD6EE" w:themeFill="accent5" w:themeFillTint="66"/>
      </w:tcPr>
    </w:tblStylePr>
    <w:tblStylePr w:type="band1Horz">
      <w:tcPr>
        <w:shd w:val="clear" w:color="auto" w:fill="BDD6EE" w:themeFill="accent5" w:themeFillTint="66"/>
      </w:tcPr>
    </w:tblStylePr>
  </w:style>
  <w:style w:type="table" w:customStyle="1" w:styleId="934">
    <w:name w:val="Таблица-сетка 5 темная — акцент 62"/>
    <w:basedOn w:val="12"/>
    <w:uiPriority w:val="50"/>
    <w:pPr>
      <w:spacing w:after="0" w:line="240" w:lineRule="auto"/>
    </w:pPr>
    <w:rPr>
      <w:rFonts w:ascii="Verdana" w:hAnsi="Verdana"/>
      <w:sz w:val="18"/>
      <w:szCs w:val="18"/>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cPr>
        <w:shd w:val="clear" w:color="auto" w:fill="C5E0B3" w:themeFill="accent6" w:themeFillTint="66"/>
      </w:tcPr>
    </w:tblStylePr>
    <w:tblStylePr w:type="band1Horz">
      <w:tcPr>
        <w:shd w:val="clear" w:color="auto" w:fill="C5E0B3" w:themeFill="accent6" w:themeFillTint="66"/>
      </w:tcPr>
    </w:tblStylePr>
  </w:style>
  <w:style w:type="table" w:customStyle="1" w:styleId="935">
    <w:name w:val="Таблица-сетка 6 цветная2"/>
    <w:basedOn w:val="12"/>
    <w:uiPriority w:val="51"/>
    <w:pPr>
      <w:spacing w:after="0" w:line="240" w:lineRule="auto"/>
    </w:pPr>
    <w:rPr>
      <w:rFonts w:ascii="Verdana" w:hAnsi="Verdana"/>
      <w:color w:val="000000" w:themeColor="text1"/>
      <w:sz w:val="18"/>
      <w:szCs w:val="18"/>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936">
    <w:name w:val="Таблица-сетка 6 цветная — акцент 12"/>
    <w:basedOn w:val="12"/>
    <w:uiPriority w:val="51"/>
    <w:pPr>
      <w:spacing w:after="0" w:line="240" w:lineRule="auto"/>
    </w:pPr>
    <w:rPr>
      <w:rFonts w:ascii="Verdana" w:hAnsi="Verdana"/>
      <w:color w:val="2F5597" w:themeColor="accent1" w:themeShade="BF"/>
      <w:sz w:val="18"/>
      <w:szCs w:val="18"/>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cPr>
        <w:tcBorders>
          <w:bottom w:val="single" w:color="8EAADB" w:themeColor="accent1" w:themeTint="99" w:sz="12" w:space="0"/>
        </w:tcBorders>
      </w:tcPr>
    </w:tblStylePr>
    <w:tblStylePr w:type="lastRow">
      <w:rPr>
        <w:b/>
        <w:bCs/>
      </w:rPr>
      <w:tcPr>
        <w:tcBorders>
          <w:top w:val="double" w:color="8EAADB" w:themeColor="accent1" w:themeTint="99"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937">
    <w:name w:val="Таблица-сетка 6 цветная — акцент 22"/>
    <w:basedOn w:val="12"/>
    <w:uiPriority w:val="51"/>
    <w:pPr>
      <w:spacing w:after="0" w:line="240" w:lineRule="auto"/>
    </w:pPr>
    <w:rPr>
      <w:rFonts w:ascii="Verdana" w:hAnsi="Verdana"/>
      <w:color w:val="C55A11" w:themeColor="accent2" w:themeShade="BF"/>
      <w:sz w:val="18"/>
      <w:szCs w:val="18"/>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938">
    <w:name w:val="Таблица-сетка 6 цветная — акцент 32"/>
    <w:basedOn w:val="12"/>
    <w:uiPriority w:val="51"/>
    <w:pPr>
      <w:spacing w:after="0" w:line="240" w:lineRule="auto"/>
    </w:pPr>
    <w:rPr>
      <w:rFonts w:ascii="Verdana" w:hAnsi="Verdana"/>
      <w:color w:val="7C7C7C" w:themeColor="accent3" w:themeShade="BF"/>
      <w:sz w:val="18"/>
      <w:szCs w:val="18"/>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bottom w:val="single" w:color="C8C8C8" w:themeColor="accent3" w:themeTint="99" w:sz="12" w:space="0"/>
        </w:tcBorders>
      </w:tcPr>
    </w:tblStylePr>
    <w:tblStylePr w:type="lastRow">
      <w:rPr>
        <w:b/>
        <w:bCs/>
      </w:rPr>
      <w:tcPr>
        <w:tcBorders>
          <w:top w:val="doub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939">
    <w:name w:val="Таблица-сетка 6 цветная — акцент 42"/>
    <w:basedOn w:val="12"/>
    <w:uiPriority w:val="51"/>
    <w:pPr>
      <w:spacing w:after="0" w:line="240" w:lineRule="auto"/>
    </w:pPr>
    <w:rPr>
      <w:rFonts w:ascii="Verdana" w:hAnsi="Verdana"/>
      <w:color w:val="BF9000" w:themeColor="accent4" w:themeShade="BF"/>
      <w:sz w:val="18"/>
      <w:szCs w:val="18"/>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
    <w:tblStylePr w:type="firstRow">
      <w:rPr>
        <w:b/>
        <w:bCs/>
      </w:rPr>
      <w:tcPr>
        <w:tcBorders>
          <w:bottom w:val="single" w:color="FFD965" w:themeColor="accent4" w:themeTint="99" w:sz="12" w:space="0"/>
        </w:tcBorders>
      </w:tcPr>
    </w:tblStylePr>
    <w:tblStylePr w:type="lastRow">
      <w:rPr>
        <w:b/>
        <w:bCs/>
      </w:rPr>
      <w:tcPr>
        <w:tcBorders>
          <w:top w:val="double" w:color="FFD965" w:themeColor="accent4" w:themeTint="99"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940">
    <w:name w:val="Таблица-сетка 6 цветная — акцент 52"/>
    <w:basedOn w:val="12"/>
    <w:uiPriority w:val="51"/>
    <w:pPr>
      <w:spacing w:after="0" w:line="240" w:lineRule="auto"/>
    </w:pPr>
    <w:rPr>
      <w:rFonts w:ascii="Verdana" w:hAnsi="Verdana"/>
      <w:color w:val="2E75B6" w:themeColor="accent5" w:themeShade="BF"/>
      <w:sz w:val="18"/>
      <w:szCs w:val="18"/>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941">
    <w:name w:val="Таблица-сетка 6 цветная — акцент 62"/>
    <w:basedOn w:val="12"/>
    <w:uiPriority w:val="51"/>
    <w:pPr>
      <w:spacing w:after="0" w:line="240" w:lineRule="auto"/>
    </w:pPr>
    <w:rPr>
      <w:rFonts w:ascii="Verdana" w:hAnsi="Verdana"/>
      <w:color w:val="548235" w:themeColor="accent6" w:themeShade="BF"/>
      <w:sz w:val="18"/>
      <w:szCs w:val="18"/>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942">
    <w:name w:val="Таблица-сетка 7 цветная2"/>
    <w:basedOn w:val="12"/>
    <w:uiPriority w:val="52"/>
    <w:pPr>
      <w:spacing w:after="0" w:line="240" w:lineRule="auto"/>
    </w:pPr>
    <w:rPr>
      <w:rFonts w:ascii="Verdana" w:hAnsi="Verdana"/>
      <w:color w:val="000000" w:themeColor="text1"/>
      <w:sz w:val="18"/>
      <w:szCs w:val="18"/>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943">
    <w:name w:val="Таблица-сетка 7 цветная — акцент 12"/>
    <w:basedOn w:val="12"/>
    <w:uiPriority w:val="52"/>
    <w:pPr>
      <w:spacing w:after="0" w:line="240" w:lineRule="auto"/>
    </w:pPr>
    <w:rPr>
      <w:rFonts w:ascii="Verdana" w:hAnsi="Verdana"/>
      <w:color w:val="2F5597" w:themeColor="accent1" w:themeShade="BF"/>
      <w:sz w:val="18"/>
      <w:szCs w:val="18"/>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9E2F3" w:themeFill="accent1" w:themeFillTint="33"/>
      </w:tcPr>
    </w:tblStylePr>
    <w:tblStylePr w:type="band1Horz">
      <w:tcPr>
        <w:shd w:val="clear" w:color="auto" w:fill="D9E2F3" w:themeFill="accent1" w:themeFillTint="33"/>
      </w:tcPr>
    </w:tblStylePr>
    <w:tblStylePr w:type="neCell">
      <w:tcPr>
        <w:tcBorders>
          <w:bottom w:val="single" w:color="8EAADB" w:themeColor="accent1" w:themeTint="99" w:sz="4" w:space="0"/>
        </w:tcBorders>
      </w:tcPr>
    </w:tblStylePr>
    <w:tblStylePr w:type="nwCell">
      <w:tcPr>
        <w:tcBorders>
          <w:bottom w:val="single" w:color="8EAADB" w:themeColor="accent1" w:themeTint="99" w:sz="4" w:space="0"/>
        </w:tcBorders>
      </w:tcPr>
    </w:tblStylePr>
    <w:tblStylePr w:type="seCell">
      <w:tcPr>
        <w:tcBorders>
          <w:top w:val="single" w:color="8EAADB" w:themeColor="accent1" w:themeTint="99" w:sz="4" w:space="0"/>
        </w:tcBorders>
      </w:tcPr>
    </w:tblStylePr>
    <w:tblStylePr w:type="swCell">
      <w:tcPr>
        <w:tcBorders>
          <w:top w:val="single" w:color="8EAADB" w:themeColor="accent1" w:themeTint="99" w:sz="4" w:space="0"/>
        </w:tcBorders>
      </w:tcPr>
    </w:tblStylePr>
  </w:style>
  <w:style w:type="table" w:customStyle="1" w:styleId="944">
    <w:name w:val="Таблица-сетка 7 цветная — акцент 22"/>
    <w:basedOn w:val="12"/>
    <w:uiPriority w:val="52"/>
    <w:pPr>
      <w:spacing w:after="0" w:line="240" w:lineRule="auto"/>
    </w:pPr>
    <w:rPr>
      <w:rFonts w:ascii="Verdana" w:hAnsi="Verdana"/>
      <w:color w:val="C55A11" w:themeColor="accent2" w:themeShade="BF"/>
      <w:sz w:val="18"/>
      <w:szCs w:val="18"/>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BE4D5" w:themeFill="accent2" w:themeFillTint="33"/>
      </w:tcPr>
    </w:tblStylePr>
    <w:tblStylePr w:type="band1Horz">
      <w:tcPr>
        <w:shd w:val="clear" w:color="auto" w:fill="FBE4D5" w:themeFill="accent2" w:themeFillTint="33"/>
      </w:tcPr>
    </w:tblStylePr>
    <w:tblStylePr w:type="neCell">
      <w:tcPr>
        <w:tcBorders>
          <w:bottom w:val="single" w:color="F4B083" w:themeColor="accent2" w:themeTint="99" w:sz="4" w:space="0"/>
        </w:tcBorders>
      </w:tcPr>
    </w:tblStylePr>
    <w:tblStylePr w:type="nwCell">
      <w:tcPr>
        <w:tcBorders>
          <w:bottom w:val="single" w:color="F4B083" w:themeColor="accent2" w:themeTint="99" w:sz="4" w:space="0"/>
        </w:tcBorders>
      </w:tcPr>
    </w:tblStylePr>
    <w:tblStylePr w:type="seCell">
      <w:tcPr>
        <w:tcBorders>
          <w:top w:val="single" w:color="F4B083" w:themeColor="accent2" w:themeTint="99" w:sz="4" w:space="0"/>
        </w:tcBorders>
      </w:tcPr>
    </w:tblStylePr>
    <w:tblStylePr w:type="swCell">
      <w:tcPr>
        <w:tcBorders>
          <w:top w:val="single" w:color="F4B083" w:themeColor="accent2" w:themeTint="99" w:sz="4" w:space="0"/>
        </w:tcBorders>
      </w:tcPr>
    </w:tblStylePr>
  </w:style>
  <w:style w:type="table" w:customStyle="1" w:styleId="945">
    <w:name w:val="Таблица-сетка 7 цветная — акцент 32"/>
    <w:basedOn w:val="12"/>
    <w:uiPriority w:val="52"/>
    <w:pPr>
      <w:spacing w:after="0" w:line="240" w:lineRule="auto"/>
    </w:pPr>
    <w:rPr>
      <w:rFonts w:ascii="Verdana" w:hAnsi="Verdana"/>
      <w:color w:val="7C7C7C" w:themeColor="accent3" w:themeShade="BF"/>
      <w:sz w:val="18"/>
      <w:szCs w:val="18"/>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C8C8C8" w:themeColor="accent3" w:themeTint="99" w:sz="4" w:space="0"/>
        </w:tcBorders>
      </w:tcPr>
    </w:tblStylePr>
    <w:tblStylePr w:type="nwCell">
      <w:tcPr>
        <w:tcBorders>
          <w:bottom w:val="single" w:color="C8C8C8" w:themeColor="accent3" w:themeTint="99" w:sz="4" w:space="0"/>
        </w:tcBorders>
      </w:tcPr>
    </w:tblStylePr>
    <w:tblStylePr w:type="seCell">
      <w:tcPr>
        <w:tcBorders>
          <w:top w:val="single" w:color="C8C8C8" w:themeColor="accent3" w:themeTint="99" w:sz="4" w:space="0"/>
        </w:tcBorders>
      </w:tcPr>
    </w:tblStylePr>
    <w:tblStylePr w:type="swCell">
      <w:tcPr>
        <w:tcBorders>
          <w:top w:val="single" w:color="C8C8C8" w:themeColor="accent3" w:themeTint="99" w:sz="4" w:space="0"/>
        </w:tcBorders>
      </w:tcPr>
    </w:tblStylePr>
  </w:style>
  <w:style w:type="table" w:customStyle="1" w:styleId="946">
    <w:name w:val="Таблица-сетка 7 цветная — акцент 42"/>
    <w:basedOn w:val="12"/>
    <w:uiPriority w:val="52"/>
    <w:pPr>
      <w:spacing w:after="0" w:line="240" w:lineRule="auto"/>
    </w:pPr>
    <w:rPr>
      <w:rFonts w:ascii="Verdana" w:hAnsi="Verdana"/>
      <w:color w:val="BF9000" w:themeColor="accent4" w:themeShade="BF"/>
      <w:sz w:val="18"/>
      <w:szCs w:val="18"/>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bottom w:val="single" w:color="FFD965" w:themeColor="accent4" w:themeTint="99" w:sz="4" w:space="0"/>
        </w:tcBorders>
      </w:tcPr>
    </w:tblStylePr>
    <w:tblStylePr w:type="nwCell">
      <w:tcPr>
        <w:tcBorders>
          <w:bottom w:val="single" w:color="FFD965" w:themeColor="accent4" w:themeTint="99" w:sz="4" w:space="0"/>
        </w:tcBorders>
      </w:tcPr>
    </w:tblStylePr>
    <w:tblStylePr w:type="seCell">
      <w:tcPr>
        <w:tcBorders>
          <w:top w:val="single" w:color="FFD965" w:themeColor="accent4" w:themeTint="99" w:sz="4" w:space="0"/>
        </w:tcBorders>
      </w:tcPr>
    </w:tblStylePr>
    <w:tblStylePr w:type="swCell">
      <w:tcPr>
        <w:tcBorders>
          <w:top w:val="single" w:color="FFD965" w:themeColor="accent4" w:themeTint="99" w:sz="4" w:space="0"/>
        </w:tcBorders>
      </w:tcPr>
    </w:tblStylePr>
  </w:style>
  <w:style w:type="table" w:customStyle="1" w:styleId="947">
    <w:name w:val="Таблица-сетка 7 цветная — акцент 52"/>
    <w:basedOn w:val="12"/>
    <w:uiPriority w:val="52"/>
    <w:pPr>
      <w:spacing w:after="0" w:line="240" w:lineRule="auto"/>
    </w:pPr>
    <w:rPr>
      <w:rFonts w:ascii="Verdana" w:hAnsi="Verdana"/>
      <w:color w:val="2E75B6" w:themeColor="accent5" w:themeShade="BF"/>
      <w:sz w:val="18"/>
      <w:szCs w:val="18"/>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DEEAF6" w:themeFill="accent5" w:themeFillTint="33"/>
      </w:tcPr>
    </w:tblStylePr>
    <w:tblStylePr w:type="band1Horz">
      <w:tcPr>
        <w:shd w:val="clear" w:color="auto" w:fill="DEEAF6" w:themeFill="accent5" w:themeFillTint="33"/>
      </w:tcPr>
    </w:tblStylePr>
    <w:tblStylePr w:type="neCell">
      <w:tcPr>
        <w:tcBorders>
          <w:bottom w:val="single" w:color="9CC2E5" w:themeColor="accent5" w:themeTint="99" w:sz="4" w:space="0"/>
        </w:tcBorders>
      </w:tcPr>
    </w:tblStylePr>
    <w:tblStylePr w:type="nwCell">
      <w:tcPr>
        <w:tcBorders>
          <w:bottom w:val="single" w:color="9CC2E5" w:themeColor="accent5" w:themeTint="99" w:sz="4" w:space="0"/>
        </w:tcBorders>
      </w:tcPr>
    </w:tblStylePr>
    <w:tblStylePr w:type="seCell">
      <w:tcPr>
        <w:tcBorders>
          <w:top w:val="single" w:color="9CC2E5" w:themeColor="accent5" w:themeTint="99" w:sz="4" w:space="0"/>
        </w:tcBorders>
      </w:tcPr>
    </w:tblStylePr>
    <w:tblStylePr w:type="swCell">
      <w:tcPr>
        <w:tcBorders>
          <w:top w:val="single" w:color="9CC2E5" w:themeColor="accent5" w:themeTint="99" w:sz="4" w:space="0"/>
        </w:tcBorders>
      </w:tcPr>
    </w:tblStylePr>
  </w:style>
  <w:style w:type="table" w:customStyle="1" w:styleId="948">
    <w:name w:val="Таблица-сетка 7 цветная — акцент 62"/>
    <w:basedOn w:val="12"/>
    <w:uiPriority w:val="52"/>
    <w:pPr>
      <w:spacing w:after="0" w:line="240" w:lineRule="auto"/>
    </w:pPr>
    <w:rPr>
      <w:rFonts w:ascii="Verdana" w:hAnsi="Verdana"/>
      <w:color w:val="548235" w:themeColor="accent6" w:themeShade="BF"/>
      <w:sz w:val="18"/>
      <w:szCs w:val="18"/>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bottom w:val="single" w:color="A8D08D" w:themeColor="accent6" w:themeTint="99" w:sz="4" w:space="0"/>
        </w:tcBorders>
      </w:tcPr>
    </w:tblStylePr>
    <w:tblStylePr w:type="nwCell">
      <w:tcPr>
        <w:tcBorders>
          <w:bottom w:val="single" w:color="A8D08D" w:themeColor="accent6" w:themeTint="99" w:sz="4" w:space="0"/>
        </w:tcBorders>
      </w:tcPr>
    </w:tblStylePr>
    <w:tblStylePr w:type="seCell">
      <w:tcPr>
        <w:tcBorders>
          <w:top w:val="single" w:color="A8D08D" w:themeColor="accent6" w:themeTint="99" w:sz="4" w:space="0"/>
        </w:tcBorders>
      </w:tcPr>
    </w:tblStylePr>
    <w:tblStylePr w:type="swCell">
      <w:tcPr>
        <w:tcBorders>
          <w:top w:val="single" w:color="A8D08D" w:themeColor="accent6" w:themeTint="99" w:sz="4" w:space="0"/>
        </w:tcBorders>
      </w:tcPr>
    </w:tblStylePr>
  </w:style>
  <w:style w:type="table" w:customStyle="1" w:styleId="949">
    <w:name w:val="Список-таблица 1 светлая2"/>
    <w:basedOn w:val="12"/>
    <w:uiPriority w:val="46"/>
    <w:pPr>
      <w:spacing w:after="0" w:line="240" w:lineRule="auto"/>
    </w:pPr>
    <w:rPr>
      <w:rFonts w:ascii="Verdana" w:hAnsi="Verdana"/>
      <w:sz w:val="18"/>
      <w:szCs w:val="18"/>
    </w:rPr>
    <w:tblStylePr w:type="firstRow">
      <w:rPr>
        <w:b/>
        <w:bCs/>
      </w:rPr>
      <w:tcPr>
        <w:tcBorders>
          <w:bottom w:val="single" w:color="666666" w:themeColor="text1" w:themeTint="99" w:sz="4"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950">
    <w:name w:val="Список-таблица 1 светлая — акцент 12"/>
    <w:basedOn w:val="12"/>
    <w:uiPriority w:val="46"/>
    <w:pPr>
      <w:spacing w:after="0" w:line="240" w:lineRule="auto"/>
    </w:pPr>
    <w:rPr>
      <w:rFonts w:ascii="Verdana" w:hAnsi="Verdana"/>
      <w:sz w:val="18"/>
      <w:szCs w:val="18"/>
    </w:rPr>
    <w:tblStylePr w:type="firstRow">
      <w:rPr>
        <w:b/>
        <w:bCs/>
      </w:rPr>
      <w:tcPr>
        <w:tcBorders>
          <w:bottom w:val="single" w:color="8EAADB" w:themeColor="accent1" w:themeTint="99" w:sz="4" w:space="0"/>
        </w:tcBorders>
      </w:tcPr>
    </w:tblStylePr>
    <w:tblStylePr w:type="lastRow">
      <w:rPr>
        <w:b/>
        <w:bCs/>
      </w:rPr>
      <w:tcPr>
        <w:tcBorders>
          <w:top w:val="single" w:color="8EAADB" w:themeColor="accent1" w:themeTint="99"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951">
    <w:name w:val="Список-таблица 1 светлая — акцент 22"/>
    <w:basedOn w:val="12"/>
    <w:uiPriority w:val="46"/>
    <w:pPr>
      <w:spacing w:after="0" w:line="240" w:lineRule="auto"/>
    </w:pPr>
    <w:rPr>
      <w:rFonts w:ascii="Verdana" w:hAnsi="Verdana"/>
      <w:sz w:val="18"/>
      <w:szCs w:val="18"/>
    </w:rPr>
    <w:tblStylePr w:type="firstRow">
      <w:rPr>
        <w:b/>
        <w:bCs/>
      </w:rPr>
      <w:tcPr>
        <w:tcBorders>
          <w:bottom w:val="single" w:color="F4B083" w:themeColor="accent2" w:themeTint="99" w:sz="4" w:space="0"/>
        </w:tcBorders>
      </w:tcPr>
    </w:tblStylePr>
    <w:tblStylePr w:type="lastRow">
      <w:rPr>
        <w:b/>
        <w:bCs/>
      </w:rPr>
      <w:tcPr>
        <w:tcBorders>
          <w:top w:val="single" w:color="F4B083" w:themeColor="accent2" w:themeTint="99"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952">
    <w:name w:val="Список-таблица 1 светлая — акцент 32"/>
    <w:basedOn w:val="12"/>
    <w:uiPriority w:val="46"/>
    <w:pPr>
      <w:spacing w:after="0" w:line="240" w:lineRule="auto"/>
    </w:pPr>
    <w:rPr>
      <w:rFonts w:ascii="Verdana" w:hAnsi="Verdana"/>
      <w:sz w:val="18"/>
      <w:szCs w:val="18"/>
    </w:rPr>
    <w:tblStylePr w:type="firstRow">
      <w:rPr>
        <w:b/>
        <w:bCs/>
      </w:rPr>
      <w:tcPr>
        <w:tcBorders>
          <w:bottom w:val="single" w:color="C8C8C8" w:themeColor="accent3" w:themeTint="99" w:sz="4" w:space="0"/>
        </w:tcBorders>
      </w:tcPr>
    </w:tblStylePr>
    <w:tblStylePr w:type="lastRow">
      <w:rPr>
        <w:b/>
        <w:bCs/>
      </w:rPr>
      <w:tcPr>
        <w:tcBorders>
          <w:top w:val="sing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953">
    <w:name w:val="Список-таблица 1 светлая — акцент 42"/>
    <w:basedOn w:val="12"/>
    <w:uiPriority w:val="46"/>
    <w:pPr>
      <w:spacing w:after="0" w:line="240" w:lineRule="auto"/>
    </w:pPr>
    <w:rPr>
      <w:rFonts w:ascii="Verdana" w:hAnsi="Verdana"/>
      <w:sz w:val="18"/>
      <w:szCs w:val="18"/>
    </w:rPr>
    <w:tblStylePr w:type="firstRow">
      <w:rPr>
        <w:b/>
        <w:bCs/>
      </w:rPr>
      <w:tcPr>
        <w:tcBorders>
          <w:bottom w:val="single" w:color="FFD965" w:themeColor="accent4" w:themeTint="99" w:sz="4" w:space="0"/>
        </w:tcBorders>
      </w:tcPr>
    </w:tblStylePr>
    <w:tblStylePr w:type="lastRow">
      <w:rPr>
        <w:b/>
        <w:bCs/>
      </w:rPr>
      <w:tcPr>
        <w:tcBorders>
          <w:top w:val="single" w:color="FFD965" w:themeColor="accent4" w:themeTint="99"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954">
    <w:name w:val="Список-таблица 1 светлая — акцент 52"/>
    <w:basedOn w:val="12"/>
    <w:uiPriority w:val="46"/>
    <w:pPr>
      <w:spacing w:after="0" w:line="240" w:lineRule="auto"/>
    </w:pPr>
    <w:rPr>
      <w:rFonts w:ascii="Verdana" w:hAnsi="Verdana"/>
      <w:sz w:val="18"/>
      <w:szCs w:val="18"/>
    </w:rPr>
    <w:tblStylePr w:type="firstRow">
      <w:rPr>
        <w:b/>
        <w:bCs/>
      </w:rPr>
      <w:tcPr>
        <w:tcBorders>
          <w:bottom w:val="single" w:color="9CC2E5" w:themeColor="accent5" w:themeTint="99" w:sz="4" w:space="0"/>
        </w:tcBorders>
      </w:tcPr>
    </w:tblStylePr>
    <w:tblStylePr w:type="lastRow">
      <w:rPr>
        <w:b/>
        <w:bCs/>
      </w:rPr>
      <w:tcPr>
        <w:tcBorders>
          <w:top w:val="single" w:color="9CC2E5" w:themeColor="accent5" w:themeTint="99"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955">
    <w:name w:val="Список-таблица 1 светлая — акцент 62"/>
    <w:basedOn w:val="12"/>
    <w:uiPriority w:val="46"/>
    <w:pPr>
      <w:spacing w:after="0" w:line="240" w:lineRule="auto"/>
    </w:pPr>
    <w:rPr>
      <w:rFonts w:ascii="Verdana" w:hAnsi="Verdana"/>
      <w:sz w:val="18"/>
      <w:szCs w:val="18"/>
    </w:rPr>
    <w:tblStylePr w:type="firstRow">
      <w:rPr>
        <w:b/>
        <w:bCs/>
      </w:rPr>
      <w:tcPr>
        <w:tcBorders>
          <w:bottom w:val="single" w:color="A8D08D" w:themeColor="accent6" w:themeTint="99" w:sz="4" w:space="0"/>
        </w:tcBorders>
      </w:tcPr>
    </w:tblStylePr>
    <w:tblStylePr w:type="lastRow">
      <w:rPr>
        <w:b/>
        <w:bCs/>
      </w:rPr>
      <w:tcPr>
        <w:tcBorders>
          <w:top w:val="sing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956">
    <w:name w:val="Список-таблица 22"/>
    <w:basedOn w:val="12"/>
    <w:uiPriority w:val="47"/>
    <w:pPr>
      <w:spacing w:after="0" w:line="240" w:lineRule="auto"/>
    </w:pPr>
    <w:rPr>
      <w:rFonts w:ascii="Verdana" w:hAnsi="Verdana"/>
      <w:sz w:val="18"/>
      <w:szCs w:val="18"/>
    </w:rPr>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957">
    <w:name w:val="Список-таблица 2 — акцент 12"/>
    <w:basedOn w:val="12"/>
    <w:uiPriority w:val="47"/>
    <w:pPr>
      <w:spacing w:after="0" w:line="240" w:lineRule="auto"/>
    </w:pPr>
    <w:rPr>
      <w:rFonts w:ascii="Verdana" w:hAnsi="Verdana"/>
      <w:sz w:val="18"/>
      <w:szCs w:val="18"/>
    </w:rPr>
    <w:tblPr>
      <w:tblBorders>
        <w:top w:val="single" w:color="8EAADB" w:themeColor="accent1" w:themeTint="99" w:sz="4" w:space="0"/>
        <w:bottom w:val="single" w:color="8EAADB" w:themeColor="accent1" w:themeTint="99" w:sz="4" w:space="0"/>
        <w:insideH w:val="single" w:color="8EAADB"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958">
    <w:name w:val="Список-таблица 2 — акцент 22"/>
    <w:basedOn w:val="12"/>
    <w:uiPriority w:val="47"/>
    <w:pPr>
      <w:spacing w:after="0" w:line="240" w:lineRule="auto"/>
    </w:pPr>
    <w:rPr>
      <w:rFonts w:ascii="Verdana" w:hAnsi="Verdana"/>
      <w:sz w:val="18"/>
      <w:szCs w:val="18"/>
    </w:rPr>
    <w:tblPr>
      <w:tblBorders>
        <w:top w:val="single" w:color="F4B083" w:themeColor="accent2" w:themeTint="99" w:sz="4" w:space="0"/>
        <w:bottom w:val="single" w:color="F4B083" w:themeColor="accent2" w:themeTint="99" w:sz="4" w:space="0"/>
        <w:insideH w:val="single" w:color="F4B083"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959">
    <w:name w:val="Список-таблица 2 — акцент 32"/>
    <w:basedOn w:val="12"/>
    <w:uiPriority w:val="47"/>
    <w:pPr>
      <w:spacing w:after="0" w:line="240" w:lineRule="auto"/>
    </w:pPr>
    <w:rPr>
      <w:rFonts w:ascii="Verdana" w:hAnsi="Verdana"/>
      <w:sz w:val="18"/>
      <w:szCs w:val="18"/>
    </w:rPr>
    <w:tblPr>
      <w:tblBorders>
        <w:top w:val="single" w:color="C8C8C8" w:themeColor="accent3" w:themeTint="99" w:sz="4" w:space="0"/>
        <w:bottom w:val="single" w:color="C8C8C8" w:themeColor="accent3" w:themeTint="99" w:sz="4" w:space="0"/>
        <w:insideH w:val="single" w:color="C8C8C8"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960">
    <w:name w:val="Список-таблица 2 — акцент 42"/>
    <w:basedOn w:val="12"/>
    <w:uiPriority w:val="47"/>
    <w:pPr>
      <w:spacing w:after="0" w:line="240" w:lineRule="auto"/>
    </w:pPr>
    <w:rPr>
      <w:rFonts w:ascii="Verdana" w:hAnsi="Verdana"/>
      <w:sz w:val="18"/>
      <w:szCs w:val="18"/>
    </w:rPr>
    <w:tblPr>
      <w:tblBorders>
        <w:top w:val="single" w:color="FFD965" w:themeColor="accent4" w:themeTint="99" w:sz="4" w:space="0"/>
        <w:bottom w:val="single" w:color="FFD965" w:themeColor="accent4" w:themeTint="99" w:sz="4" w:space="0"/>
        <w:insideH w:val="single" w:color="FFD965"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961">
    <w:name w:val="Список-таблица 2 — акцент 52"/>
    <w:basedOn w:val="12"/>
    <w:uiPriority w:val="47"/>
    <w:pPr>
      <w:spacing w:after="0" w:line="240" w:lineRule="auto"/>
    </w:pPr>
    <w:rPr>
      <w:rFonts w:ascii="Verdana" w:hAnsi="Verdana"/>
      <w:sz w:val="18"/>
      <w:szCs w:val="18"/>
    </w:rPr>
    <w:tblPr>
      <w:tblBorders>
        <w:top w:val="single" w:color="9CC2E5" w:themeColor="accent5" w:themeTint="99" w:sz="4" w:space="0"/>
        <w:bottom w:val="single" w:color="9CC2E5" w:themeColor="accent5" w:themeTint="99" w:sz="4" w:space="0"/>
        <w:insideH w:val="single" w:color="9CC2E5"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962">
    <w:name w:val="Список-таблица 2 — акцент 62"/>
    <w:basedOn w:val="12"/>
    <w:uiPriority w:val="47"/>
    <w:pPr>
      <w:spacing w:after="0" w:line="240" w:lineRule="auto"/>
    </w:pPr>
    <w:rPr>
      <w:rFonts w:ascii="Verdana" w:hAnsi="Verdana"/>
      <w:sz w:val="18"/>
      <w:szCs w:val="18"/>
    </w:rPr>
    <w:tblPr>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963">
    <w:name w:val="Список-таблица 32"/>
    <w:basedOn w:val="12"/>
    <w:uiPriority w:val="48"/>
    <w:pPr>
      <w:spacing w:after="0" w:line="240" w:lineRule="auto"/>
    </w:pPr>
    <w:rPr>
      <w:rFonts w:ascii="Verdana" w:hAnsi="Verdana"/>
      <w:sz w:val="18"/>
      <w:szCs w:val="18"/>
    </w:r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14:textFill>
          <w14:solidFill>
            <w14:schemeClr w14:val="bg1"/>
          </w14:solidFill>
        </w14:textFill>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 w:type="table" w:customStyle="1" w:styleId="964">
    <w:name w:val="Список-таблица 3 — акцент 12"/>
    <w:basedOn w:val="12"/>
    <w:uiPriority w:val="48"/>
    <w:pPr>
      <w:spacing w:after="0" w:line="240" w:lineRule="auto"/>
    </w:pPr>
    <w:rPr>
      <w:rFonts w:ascii="Verdana" w:hAnsi="Verdana"/>
      <w:sz w:val="18"/>
      <w:szCs w:val="18"/>
    </w:r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firstRow">
      <w:rPr>
        <w:b/>
        <w:bCs/>
        <w:color w:val="FFFFFF" w:themeColor="background1"/>
        <w14:textFill>
          <w14:solidFill>
            <w14:schemeClr w14:val="bg1"/>
          </w14:solidFill>
        </w14:textFill>
      </w:rPr>
      <w:tcPr>
        <w:shd w:val="clear" w:color="auto" w:fill="4472C4" w:themeFill="accent1"/>
      </w:tcPr>
    </w:tblStylePr>
    <w:tblStylePr w:type="lastRow">
      <w:rPr>
        <w:b/>
        <w:bCs/>
      </w:rPr>
      <w:tcPr>
        <w:tcBorders>
          <w:top w:val="double" w:color="4472C4"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4472C4" w:themeColor="accent1" w:sz="4" w:space="0"/>
          <w:right w:val="single" w:color="4472C4" w:themeColor="accent1" w:sz="4" w:space="0"/>
        </w:tcBorders>
      </w:tcPr>
    </w:tblStylePr>
    <w:tblStylePr w:type="band1Horz">
      <w:tcPr>
        <w:tcBorders>
          <w:top w:val="single" w:color="4472C4" w:themeColor="accent1" w:sz="4" w:space="0"/>
          <w:bottom w:val="single" w:color="4472C4"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472C4" w:themeColor="accent1" w:sz="4" w:space="0"/>
          <w:left w:val="nil"/>
        </w:tcBorders>
      </w:tcPr>
    </w:tblStylePr>
    <w:tblStylePr w:type="swCell">
      <w:tcPr>
        <w:tcBorders>
          <w:top w:val="double" w:color="4472C4" w:themeColor="accent1" w:sz="4" w:space="0"/>
          <w:right w:val="nil"/>
        </w:tcBorders>
      </w:tcPr>
    </w:tblStylePr>
  </w:style>
  <w:style w:type="table" w:customStyle="1" w:styleId="965">
    <w:name w:val="Список-таблица 3 — акцент 22"/>
    <w:basedOn w:val="12"/>
    <w:uiPriority w:val="48"/>
    <w:pPr>
      <w:spacing w:after="0" w:line="240" w:lineRule="auto"/>
    </w:pPr>
    <w:rPr>
      <w:rFonts w:ascii="Verdana" w:hAnsi="Verdana"/>
      <w:sz w:val="18"/>
      <w:szCs w:val="18"/>
    </w:rPr>
    <w:tblPr>
      <w:tblBorders>
        <w:top w:val="single" w:color="ED7D31" w:themeColor="accent2" w:sz="4" w:space="0"/>
        <w:left w:val="single" w:color="ED7D31" w:themeColor="accent2" w:sz="4" w:space="0"/>
        <w:bottom w:val="single" w:color="ED7D31" w:themeColor="accent2" w:sz="4" w:space="0"/>
        <w:right w:val="single" w:color="ED7D31" w:themeColor="accent2" w:sz="4" w:space="0"/>
      </w:tblBorders>
    </w:tblPr>
    <w:tblStylePr w:type="firstRow">
      <w:rPr>
        <w:b/>
        <w:bCs/>
        <w:color w:val="FFFFFF" w:themeColor="background1"/>
        <w14:textFill>
          <w14:solidFill>
            <w14:schemeClr w14:val="bg1"/>
          </w14:solidFill>
        </w14:textFill>
      </w:rPr>
      <w:tcPr>
        <w:shd w:val="clear" w:color="auto" w:fill="ED7D31" w:themeFill="accent2"/>
      </w:tcPr>
    </w:tblStylePr>
    <w:tblStylePr w:type="lastRow">
      <w:rPr>
        <w:b/>
        <w:bCs/>
      </w:rPr>
      <w:tcPr>
        <w:tcBorders>
          <w:top w:val="double" w:color="ED7D31" w:themeColor="accent2"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ED7D31" w:themeColor="accent2" w:sz="4" w:space="0"/>
          <w:right w:val="single" w:color="ED7D31" w:themeColor="accent2" w:sz="4" w:space="0"/>
        </w:tcBorders>
      </w:tcPr>
    </w:tblStylePr>
    <w:tblStylePr w:type="band1Horz">
      <w:tcPr>
        <w:tcBorders>
          <w:top w:val="single" w:color="ED7D31" w:themeColor="accent2" w:sz="4" w:space="0"/>
          <w:bottom w:val="single" w:color="ED7D31" w:themeColor="accent2"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ED7D31" w:themeColor="accent2" w:sz="4" w:space="0"/>
          <w:left w:val="nil"/>
        </w:tcBorders>
      </w:tcPr>
    </w:tblStylePr>
    <w:tblStylePr w:type="swCell">
      <w:tcPr>
        <w:tcBorders>
          <w:top w:val="double" w:color="ED7D31" w:themeColor="accent2" w:sz="4" w:space="0"/>
          <w:right w:val="nil"/>
        </w:tcBorders>
      </w:tcPr>
    </w:tblStylePr>
  </w:style>
  <w:style w:type="table" w:customStyle="1" w:styleId="966">
    <w:name w:val="Список-таблица 3 — акцент 32"/>
    <w:basedOn w:val="12"/>
    <w:uiPriority w:val="48"/>
    <w:pPr>
      <w:spacing w:after="0" w:line="240" w:lineRule="auto"/>
    </w:pPr>
    <w:rPr>
      <w:rFonts w:ascii="Verdana" w:hAnsi="Verdana"/>
      <w:sz w:val="18"/>
      <w:szCs w:val="18"/>
    </w:rPr>
    <w:tblPr>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14:textFill>
          <w14:solidFill>
            <w14:schemeClr w14:val="bg1"/>
          </w14:solidFill>
        </w14:textFill>
      </w:rPr>
      <w:tcPr>
        <w:shd w:val="clear" w:color="auto" w:fill="A5A5A5" w:themeFill="accent3"/>
      </w:tcPr>
    </w:tblStylePr>
    <w:tblStylePr w:type="lastRow">
      <w:rPr>
        <w:b/>
        <w:bCs/>
      </w:rPr>
      <w:tcPr>
        <w:tcBorders>
          <w:top w:val="double" w:color="A5A5A5"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A5A5A5" w:themeColor="accent3" w:sz="4" w:space="0"/>
          <w:right w:val="single" w:color="A5A5A5" w:themeColor="accent3" w:sz="4" w:space="0"/>
        </w:tcBorders>
      </w:tcPr>
    </w:tblStylePr>
    <w:tblStylePr w:type="band1Horz">
      <w:tcPr>
        <w:tcBorders>
          <w:top w:val="single" w:color="A5A5A5" w:themeColor="accent3" w:sz="4" w:space="0"/>
          <w:bottom w:val="single" w:color="A5A5A5"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A5A5A5" w:themeColor="accent3" w:sz="4" w:space="0"/>
          <w:left w:val="nil"/>
        </w:tcBorders>
      </w:tcPr>
    </w:tblStylePr>
    <w:tblStylePr w:type="swCell">
      <w:tcPr>
        <w:tcBorders>
          <w:top w:val="double" w:color="A5A5A5" w:themeColor="accent3" w:sz="4" w:space="0"/>
          <w:right w:val="nil"/>
        </w:tcBorders>
      </w:tcPr>
    </w:tblStylePr>
  </w:style>
  <w:style w:type="table" w:customStyle="1" w:styleId="967">
    <w:name w:val="Список-таблица 3 — акцент 42"/>
    <w:basedOn w:val="12"/>
    <w:uiPriority w:val="48"/>
    <w:pPr>
      <w:spacing w:after="0" w:line="240" w:lineRule="auto"/>
    </w:pPr>
    <w:rPr>
      <w:rFonts w:ascii="Verdana" w:hAnsi="Verdana"/>
      <w:sz w:val="18"/>
      <w:szCs w:val="18"/>
    </w:rPr>
    <w:tblPr>
      <w:tblBorders>
        <w:top w:val="single" w:color="FFC000" w:themeColor="accent4" w:sz="4" w:space="0"/>
        <w:left w:val="single" w:color="FFC000" w:themeColor="accent4" w:sz="4" w:space="0"/>
        <w:bottom w:val="single" w:color="FFC000" w:themeColor="accent4" w:sz="4" w:space="0"/>
        <w:right w:val="single" w:color="FFC000" w:themeColor="accent4" w:sz="4" w:space="0"/>
      </w:tblBorders>
    </w:tblPr>
    <w:tblStylePr w:type="firstRow">
      <w:rPr>
        <w:b/>
        <w:bCs/>
        <w:color w:val="FFFFFF" w:themeColor="background1"/>
        <w14:textFill>
          <w14:solidFill>
            <w14:schemeClr w14:val="bg1"/>
          </w14:solidFill>
        </w14:textFill>
      </w:rPr>
      <w:tcPr>
        <w:shd w:val="clear" w:color="auto" w:fill="FFC000" w:themeFill="accent4"/>
      </w:tcPr>
    </w:tblStylePr>
    <w:tblStylePr w:type="lastRow">
      <w:rPr>
        <w:b/>
        <w:bCs/>
      </w:rPr>
      <w:tcPr>
        <w:tcBorders>
          <w:top w:val="double" w:color="FFC000" w:themeColor="accent4"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FFC000" w:themeColor="accent4" w:sz="4" w:space="0"/>
          <w:right w:val="single" w:color="FFC000" w:themeColor="accent4" w:sz="4" w:space="0"/>
        </w:tcBorders>
      </w:tcPr>
    </w:tblStylePr>
    <w:tblStylePr w:type="band1Horz">
      <w:tcPr>
        <w:tcBorders>
          <w:top w:val="single" w:color="FFC000" w:themeColor="accent4" w:sz="4" w:space="0"/>
          <w:bottom w:val="single" w:color="FFC000" w:themeColor="accent4"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FFC000" w:themeColor="accent4" w:sz="4" w:space="0"/>
          <w:left w:val="nil"/>
        </w:tcBorders>
      </w:tcPr>
    </w:tblStylePr>
    <w:tblStylePr w:type="swCell">
      <w:tcPr>
        <w:tcBorders>
          <w:top w:val="double" w:color="FFC000" w:themeColor="accent4" w:sz="4" w:space="0"/>
          <w:right w:val="nil"/>
        </w:tcBorders>
      </w:tcPr>
    </w:tblStylePr>
  </w:style>
  <w:style w:type="table" w:customStyle="1" w:styleId="968">
    <w:name w:val="Список-таблица 3 — акцент 52"/>
    <w:basedOn w:val="12"/>
    <w:uiPriority w:val="48"/>
    <w:pPr>
      <w:spacing w:after="0" w:line="240" w:lineRule="auto"/>
    </w:pPr>
    <w:rPr>
      <w:rFonts w:ascii="Verdana" w:hAnsi="Verdana"/>
      <w:sz w:val="18"/>
      <w:szCs w:val="18"/>
    </w:rPr>
    <w:tblPr>
      <w:tblBorders>
        <w:top w:val="single" w:color="5B9BD5" w:themeColor="accent5" w:sz="4" w:space="0"/>
        <w:left w:val="single" w:color="5B9BD5" w:themeColor="accent5" w:sz="4" w:space="0"/>
        <w:bottom w:val="single" w:color="5B9BD5" w:themeColor="accent5" w:sz="4" w:space="0"/>
        <w:right w:val="single" w:color="5B9BD5" w:themeColor="accent5" w:sz="4" w:space="0"/>
      </w:tblBorders>
    </w:tblPr>
    <w:tblStylePr w:type="firstRow">
      <w:rPr>
        <w:b/>
        <w:bCs/>
        <w:color w:val="FFFFFF" w:themeColor="background1"/>
        <w14:textFill>
          <w14:solidFill>
            <w14:schemeClr w14:val="bg1"/>
          </w14:solidFill>
        </w14:textFill>
      </w:rPr>
      <w:tcPr>
        <w:shd w:val="clear" w:color="auto" w:fill="5B9BD5" w:themeFill="accent5"/>
      </w:tcPr>
    </w:tblStylePr>
    <w:tblStylePr w:type="lastRow">
      <w:rPr>
        <w:b/>
        <w:bCs/>
      </w:rPr>
      <w:tcPr>
        <w:tcBorders>
          <w:top w:val="double" w:color="5B9BD5"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5B9BD5" w:themeColor="accent5" w:sz="4" w:space="0"/>
          <w:right w:val="single" w:color="5B9BD5" w:themeColor="accent5" w:sz="4" w:space="0"/>
        </w:tcBorders>
      </w:tcPr>
    </w:tblStylePr>
    <w:tblStylePr w:type="band1Horz">
      <w:tcPr>
        <w:tcBorders>
          <w:top w:val="single" w:color="5B9BD5" w:themeColor="accent5" w:sz="4" w:space="0"/>
          <w:bottom w:val="single" w:color="5B9BD5"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5B9BD5" w:themeColor="accent5" w:sz="4" w:space="0"/>
          <w:left w:val="nil"/>
        </w:tcBorders>
      </w:tcPr>
    </w:tblStylePr>
    <w:tblStylePr w:type="swCell">
      <w:tcPr>
        <w:tcBorders>
          <w:top w:val="double" w:color="5B9BD5" w:themeColor="accent5" w:sz="4" w:space="0"/>
          <w:right w:val="nil"/>
        </w:tcBorders>
      </w:tcPr>
    </w:tblStylePr>
  </w:style>
  <w:style w:type="table" w:customStyle="1" w:styleId="969">
    <w:name w:val="Список-таблица 3 — акцент 62"/>
    <w:basedOn w:val="12"/>
    <w:uiPriority w:val="48"/>
    <w:pPr>
      <w:spacing w:after="0" w:line="240" w:lineRule="auto"/>
    </w:pPr>
    <w:rPr>
      <w:rFonts w:ascii="Verdana" w:hAnsi="Verdana"/>
      <w:sz w:val="18"/>
      <w:szCs w:val="18"/>
    </w:rPr>
    <w:tblPr>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14:textFill>
          <w14:solidFill>
            <w14:schemeClr w14:val="bg1"/>
          </w14:solidFill>
        </w14:textFill>
      </w:rPr>
      <w:tcPr>
        <w:shd w:val="clear" w:color="auto" w:fill="70AD47" w:themeFill="accent6"/>
      </w:tcPr>
    </w:tblStylePr>
    <w:tblStylePr w:type="lastRow">
      <w:rPr>
        <w:b/>
        <w:bCs/>
      </w:rPr>
      <w:tcPr>
        <w:tcBorders>
          <w:top w:val="double" w:color="70AD47" w:themeColor="accent6"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70AD47" w:themeColor="accent6" w:sz="4" w:space="0"/>
          <w:right w:val="single" w:color="70AD47" w:themeColor="accent6" w:sz="4" w:space="0"/>
        </w:tcBorders>
      </w:tcPr>
    </w:tblStylePr>
    <w:tblStylePr w:type="band1Horz">
      <w:tcPr>
        <w:tcBorders>
          <w:top w:val="single" w:color="70AD47" w:themeColor="accent6" w:sz="4" w:space="0"/>
          <w:bottom w:val="single" w:color="70AD47" w:themeColor="accent6"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70AD47" w:themeColor="accent6" w:sz="4" w:space="0"/>
          <w:left w:val="nil"/>
        </w:tcBorders>
      </w:tcPr>
    </w:tblStylePr>
    <w:tblStylePr w:type="swCell">
      <w:tcPr>
        <w:tcBorders>
          <w:top w:val="double" w:color="70AD47" w:themeColor="accent6" w:sz="4" w:space="0"/>
          <w:right w:val="nil"/>
        </w:tcBorders>
      </w:tcPr>
    </w:tblStylePr>
  </w:style>
  <w:style w:type="table" w:customStyle="1" w:styleId="970">
    <w:name w:val="Список-таблица 42"/>
    <w:basedOn w:val="12"/>
    <w:uiPriority w:val="49"/>
    <w:pPr>
      <w:spacing w:after="0" w:line="240" w:lineRule="auto"/>
    </w:pPr>
    <w:rPr>
      <w:rFonts w:ascii="Verdana" w:hAnsi="Verdana"/>
      <w:sz w:val="18"/>
      <w:szCs w:val="18"/>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971">
    <w:name w:val="Список-таблица 4 — акцент 12"/>
    <w:basedOn w:val="12"/>
    <w:uiPriority w:val="49"/>
    <w:pPr>
      <w:spacing w:after="0" w:line="240" w:lineRule="auto"/>
    </w:pPr>
    <w:rPr>
      <w:rFonts w:ascii="Verdana" w:hAnsi="Verdana"/>
      <w:sz w:val="18"/>
      <w:szCs w:val="18"/>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tblBorders>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tcBorders>
        <w:shd w:val="clear" w:color="auto" w:fill="4472C4" w:themeFill="accent1"/>
      </w:tcPr>
    </w:tblStylePr>
    <w:tblStylePr w:type="lastRow">
      <w:rPr>
        <w:b/>
        <w:bCs/>
      </w:rPr>
      <w:tcPr>
        <w:tcBorders>
          <w:top w:val="double" w:color="8EAADB" w:themeColor="accent1" w:themeTint="99"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972">
    <w:name w:val="Список-таблица 4 — акцент 22"/>
    <w:basedOn w:val="12"/>
    <w:uiPriority w:val="49"/>
    <w:pPr>
      <w:spacing w:after="0" w:line="240" w:lineRule="auto"/>
    </w:pPr>
    <w:rPr>
      <w:rFonts w:ascii="Verdana" w:hAnsi="Verdana"/>
      <w:sz w:val="18"/>
      <w:szCs w:val="18"/>
    </w:r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tcBorders>
        <w:shd w:val="clear" w:color="auto" w:fill="ED7D31" w:themeFill="accent2"/>
      </w:tcPr>
    </w:tblStylePr>
    <w:tblStylePr w:type="lastRow">
      <w:rPr>
        <w:b/>
        <w:bCs/>
      </w:rPr>
      <w:tcPr>
        <w:tcBorders>
          <w:top w:val="double" w:color="F4B083" w:themeColor="accent2" w:themeTint="99"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973">
    <w:name w:val="Список-таблица 4 — акцент 32"/>
    <w:basedOn w:val="12"/>
    <w:uiPriority w:val="49"/>
    <w:pPr>
      <w:spacing w:after="0" w:line="240" w:lineRule="auto"/>
    </w:pPr>
    <w:rPr>
      <w:rFonts w:ascii="Verdana" w:hAnsi="Verdana"/>
      <w:sz w:val="18"/>
      <w:szCs w:val="18"/>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cPr>
        <w:tcBorders>
          <w:top w:val="doub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974">
    <w:name w:val="Список-таблица 4 — акцент 42"/>
    <w:basedOn w:val="12"/>
    <w:uiPriority w:val="49"/>
    <w:pPr>
      <w:spacing w:after="0" w:line="240" w:lineRule="auto"/>
    </w:pPr>
    <w:rPr>
      <w:rFonts w:ascii="Verdana" w:hAnsi="Verdana"/>
      <w:sz w:val="18"/>
      <w:szCs w:val="18"/>
    </w:rPr>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tblBorders>
    </w:tblPr>
    <w:tblStylePr w:type="firstRow">
      <w:rPr>
        <w:b/>
        <w:bCs/>
        <w:color w:val="FFFFFF" w:themeColor="background1"/>
        <w14:textFill>
          <w14:solidFill>
            <w14:schemeClr w14:val="bg1"/>
          </w14:solidFill>
        </w14:textFill>
      </w:r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cPr>
        <w:tcBorders>
          <w:top w:val="double" w:color="FFD965" w:themeColor="accent4" w:themeTint="99"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975">
    <w:name w:val="Список-таблица 4 — акцент 52"/>
    <w:basedOn w:val="12"/>
    <w:uiPriority w:val="49"/>
    <w:pPr>
      <w:spacing w:after="0" w:line="240" w:lineRule="auto"/>
    </w:pPr>
    <w:rPr>
      <w:rFonts w:ascii="Verdana" w:hAnsi="Verdana"/>
      <w:sz w:val="18"/>
      <w:szCs w:val="18"/>
    </w:r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tcBorders>
        <w:shd w:val="clear" w:color="auto" w:fill="5B9BD5" w:themeFill="accent5"/>
      </w:tcPr>
    </w:tblStylePr>
    <w:tblStylePr w:type="lastRow">
      <w:rPr>
        <w:b/>
        <w:bCs/>
      </w:rPr>
      <w:tcPr>
        <w:tcBorders>
          <w:top w:val="double" w:color="9CC2E5" w:themeColor="accent5" w:themeTint="99"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976">
    <w:name w:val="Список-таблица 4 — акцент 62"/>
    <w:basedOn w:val="12"/>
    <w:uiPriority w:val="49"/>
    <w:pPr>
      <w:spacing w:after="0" w:line="240" w:lineRule="auto"/>
    </w:pPr>
    <w:rPr>
      <w:rFonts w:ascii="Verdana" w:hAnsi="Verdana"/>
      <w:sz w:val="18"/>
      <w:szCs w:val="18"/>
    </w:r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val="FFFFFF" w:themeColor="background1"/>
        <w14:textFill>
          <w14:solidFill>
            <w14:schemeClr w14:val="bg1"/>
          </w14:solidFill>
        </w14:textFill>
      </w:r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cPr>
        <w:tcBorders>
          <w:top w:val="double" w:color="A8D08D" w:themeColor="accent6" w:themeTint="99"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977">
    <w:name w:val="Список-таблица 5 темная2"/>
    <w:basedOn w:val="12"/>
    <w:uiPriority w:val="50"/>
    <w:pPr>
      <w:spacing w:after="0" w:line="240" w:lineRule="auto"/>
    </w:pPr>
    <w:rPr>
      <w:rFonts w:ascii="Verdana" w:hAnsi="Verdana"/>
      <w:color w:val="FFFFFF" w:themeColor="background1"/>
      <w:sz w:val="18"/>
      <w:szCs w:val="18"/>
      <w14:textFill>
        <w14:solidFill>
          <w14:schemeClr w14:val="bg1"/>
        </w14:solidFill>
      </w14:textFill>
    </w:rPr>
    <w:tblPr>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978">
    <w:name w:val="Список-таблица 5 темная — акцент 12"/>
    <w:basedOn w:val="12"/>
    <w:uiPriority w:val="50"/>
    <w:pPr>
      <w:spacing w:after="0" w:line="240" w:lineRule="auto"/>
    </w:pPr>
    <w:rPr>
      <w:rFonts w:ascii="Verdana" w:hAnsi="Verdana"/>
      <w:color w:val="FFFFFF" w:themeColor="background1"/>
      <w:sz w:val="18"/>
      <w:szCs w:val="18"/>
      <w14:textFill>
        <w14:solidFill>
          <w14:schemeClr w14:val="bg1"/>
        </w14:solidFill>
      </w14:textFill>
    </w:rPr>
    <w:tblPr>
      <w:tblBorders>
        <w:top w:val="single" w:color="4472C4" w:themeColor="accent1" w:sz="24" w:space="0"/>
        <w:left w:val="single" w:color="4472C4" w:themeColor="accent1" w:sz="24" w:space="0"/>
        <w:bottom w:val="single" w:color="4472C4" w:themeColor="accent1" w:sz="24" w:space="0"/>
        <w:right w:val="single" w:color="4472C4" w:themeColor="accent1" w:sz="24" w:space="0"/>
      </w:tblBorders>
    </w:tblPr>
    <w:tcPr>
      <w:shd w:val="clear" w:color="auto" w:fill="4472C4" w:themeFill="accen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979">
    <w:name w:val="Список-таблица 5 темная — акцент 22"/>
    <w:basedOn w:val="12"/>
    <w:uiPriority w:val="50"/>
    <w:pPr>
      <w:spacing w:after="0" w:line="240" w:lineRule="auto"/>
    </w:pPr>
    <w:rPr>
      <w:rFonts w:ascii="Verdana" w:hAnsi="Verdana"/>
      <w:color w:val="FFFFFF" w:themeColor="background1"/>
      <w:sz w:val="18"/>
      <w:szCs w:val="18"/>
      <w14:textFill>
        <w14:solidFill>
          <w14:schemeClr w14:val="bg1"/>
        </w14:solidFill>
      </w14:textFill>
    </w:rPr>
    <w:tblPr>
      <w:tblBorders>
        <w:top w:val="single" w:color="ED7D31" w:themeColor="accent2" w:sz="24" w:space="0"/>
        <w:left w:val="single" w:color="ED7D31" w:themeColor="accent2" w:sz="24" w:space="0"/>
        <w:bottom w:val="single" w:color="ED7D31" w:themeColor="accent2" w:sz="24" w:space="0"/>
        <w:right w:val="single" w:color="ED7D31" w:themeColor="accent2" w:sz="24" w:space="0"/>
      </w:tblBorders>
    </w:tblPr>
    <w:tcPr>
      <w:shd w:val="clear" w:color="auto" w:fill="ED7D31" w:themeFill="accent2"/>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980">
    <w:name w:val="Список-таблица 5 темная — акцент 32"/>
    <w:basedOn w:val="12"/>
    <w:uiPriority w:val="50"/>
    <w:pPr>
      <w:spacing w:after="0" w:line="240" w:lineRule="auto"/>
    </w:pPr>
    <w:rPr>
      <w:rFonts w:ascii="Verdana" w:hAnsi="Verdana"/>
      <w:color w:val="FFFFFF" w:themeColor="background1"/>
      <w:sz w:val="18"/>
      <w:szCs w:val="18"/>
      <w14:textFill>
        <w14:solidFill>
          <w14:schemeClr w14:val="bg1"/>
        </w14:solidFill>
      </w14:textFill>
    </w:rPr>
    <w:tblPr>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Pr>
    <w:tcPr>
      <w:shd w:val="clear" w:color="auto" w:fill="A5A5A5" w:themeFill="accent3"/>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981">
    <w:name w:val="Список-таблица 5 темная — акцент 42"/>
    <w:basedOn w:val="12"/>
    <w:uiPriority w:val="50"/>
    <w:pPr>
      <w:spacing w:after="0" w:line="240" w:lineRule="auto"/>
    </w:pPr>
    <w:rPr>
      <w:rFonts w:ascii="Verdana" w:hAnsi="Verdana"/>
      <w:color w:val="FFFFFF" w:themeColor="background1"/>
      <w:sz w:val="18"/>
      <w:szCs w:val="18"/>
      <w14:textFill>
        <w14:solidFill>
          <w14:schemeClr w14:val="bg1"/>
        </w14:solidFill>
      </w14:textFill>
    </w:rPr>
    <w:tblPr>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Pr>
    <w:tcPr>
      <w:shd w:val="clear" w:color="auto" w:fill="FFC000" w:themeFill="accent4"/>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982">
    <w:name w:val="Список-таблица 5 темная — акцент 52"/>
    <w:basedOn w:val="12"/>
    <w:uiPriority w:val="50"/>
    <w:pPr>
      <w:spacing w:after="0" w:line="240" w:lineRule="auto"/>
    </w:pPr>
    <w:rPr>
      <w:rFonts w:ascii="Verdana" w:hAnsi="Verdana"/>
      <w:color w:val="FFFFFF" w:themeColor="background1"/>
      <w:sz w:val="18"/>
      <w:szCs w:val="18"/>
      <w14:textFill>
        <w14:solidFill>
          <w14:schemeClr w14:val="bg1"/>
        </w14:solidFill>
      </w14:textFill>
    </w:rPr>
    <w:tblPr>
      <w:tblBorders>
        <w:top w:val="single" w:color="5B9BD5" w:themeColor="accent5" w:sz="24" w:space="0"/>
        <w:left w:val="single" w:color="5B9BD5" w:themeColor="accent5" w:sz="24" w:space="0"/>
        <w:bottom w:val="single" w:color="5B9BD5" w:themeColor="accent5" w:sz="24" w:space="0"/>
        <w:right w:val="single" w:color="5B9BD5" w:themeColor="accent5" w:sz="24" w:space="0"/>
      </w:tblBorders>
    </w:tblPr>
    <w:tcPr>
      <w:shd w:val="clear" w:color="auto" w:fill="5B9BD5" w:themeFill="accent5"/>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983">
    <w:name w:val="Список-таблица 5 темная — акцент 62"/>
    <w:basedOn w:val="12"/>
    <w:uiPriority w:val="50"/>
    <w:pPr>
      <w:spacing w:after="0" w:line="240" w:lineRule="auto"/>
    </w:pPr>
    <w:rPr>
      <w:rFonts w:ascii="Verdana" w:hAnsi="Verdana"/>
      <w:color w:val="FFFFFF" w:themeColor="background1"/>
      <w:sz w:val="18"/>
      <w:szCs w:val="18"/>
      <w14:textFill>
        <w14:solidFill>
          <w14:schemeClr w14:val="bg1"/>
        </w14:solidFill>
      </w14:textFill>
    </w:rPr>
    <w:tblPr>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Pr>
    <w:tcPr>
      <w:shd w:val="clear" w:color="auto" w:fill="70AD47" w:themeFill="accent6"/>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984">
    <w:name w:val="Список-таблица 6 цветная2"/>
    <w:basedOn w:val="12"/>
    <w:uiPriority w:val="51"/>
    <w:pPr>
      <w:spacing w:after="0" w:line="240" w:lineRule="auto"/>
    </w:pPr>
    <w:rPr>
      <w:rFonts w:ascii="Verdana" w:hAnsi="Verdana"/>
      <w:color w:val="000000" w:themeColor="text1"/>
      <w:sz w:val="18"/>
      <w:szCs w:val="18"/>
      <w14:textFill>
        <w14:solidFill>
          <w14:schemeClr w14:val="tx1"/>
        </w14:solidFill>
      </w14:textFill>
    </w:r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985">
    <w:name w:val="Список-таблица 6 цветная — акцент 12"/>
    <w:basedOn w:val="12"/>
    <w:uiPriority w:val="51"/>
    <w:pPr>
      <w:spacing w:after="0" w:line="240" w:lineRule="auto"/>
    </w:pPr>
    <w:rPr>
      <w:rFonts w:ascii="Verdana" w:hAnsi="Verdana"/>
      <w:color w:val="2F5597" w:themeColor="accent1" w:themeShade="BF"/>
      <w:sz w:val="18"/>
      <w:szCs w:val="18"/>
    </w:rPr>
    <w:tblPr>
      <w:tblBorders>
        <w:top w:val="single" w:color="4472C4" w:themeColor="accent1" w:sz="4" w:space="0"/>
        <w:bottom w:val="single" w:color="4472C4" w:themeColor="accent1" w:sz="4" w:space="0"/>
      </w:tblBorders>
    </w:tblPr>
    <w:tblStylePr w:type="firstRow">
      <w:rPr>
        <w:b/>
        <w:bCs/>
      </w:rPr>
      <w:tcPr>
        <w:tcBorders>
          <w:bottom w:val="single" w:color="4472C4" w:themeColor="accent1" w:sz="4" w:space="0"/>
        </w:tcBorders>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table" w:customStyle="1" w:styleId="986">
    <w:name w:val="Список-таблица 6 цветная — акцент 22"/>
    <w:basedOn w:val="12"/>
    <w:uiPriority w:val="51"/>
    <w:pPr>
      <w:spacing w:after="0" w:line="240" w:lineRule="auto"/>
    </w:pPr>
    <w:rPr>
      <w:rFonts w:ascii="Verdana" w:hAnsi="Verdana"/>
      <w:color w:val="C55A11" w:themeColor="accent2" w:themeShade="BF"/>
      <w:sz w:val="18"/>
      <w:szCs w:val="18"/>
    </w:rPr>
    <w:tblPr>
      <w:tblBorders>
        <w:top w:val="single" w:color="ED7D31" w:themeColor="accent2" w:sz="4" w:space="0"/>
        <w:bottom w:val="single" w:color="ED7D31" w:themeColor="accent2" w:sz="4" w:space="0"/>
      </w:tblBorders>
    </w:tblPr>
    <w:tblStylePr w:type="firstRow">
      <w:rPr>
        <w:b/>
        <w:bCs/>
      </w:rPr>
      <w:tcPr>
        <w:tcBorders>
          <w:bottom w:val="single" w:color="ED7D31" w:themeColor="accent2" w:sz="4" w:space="0"/>
        </w:tcBorders>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 w:type="table" w:customStyle="1" w:styleId="987">
    <w:name w:val="Список-таблица 6 цветная — акцент 32"/>
    <w:basedOn w:val="12"/>
    <w:uiPriority w:val="51"/>
    <w:pPr>
      <w:spacing w:after="0" w:line="240" w:lineRule="auto"/>
    </w:pPr>
    <w:rPr>
      <w:rFonts w:ascii="Verdana" w:hAnsi="Verdana"/>
      <w:color w:val="7C7C7C" w:themeColor="accent3" w:themeShade="BF"/>
      <w:sz w:val="18"/>
      <w:szCs w:val="18"/>
    </w:rPr>
    <w:tblPr>
      <w:tblBorders>
        <w:top w:val="single" w:color="A5A5A5" w:themeColor="accent3" w:sz="4" w:space="0"/>
        <w:bottom w:val="single" w:color="A5A5A5" w:themeColor="accent3" w:sz="4" w:space="0"/>
      </w:tblBorders>
    </w:tblPr>
    <w:tblStylePr w:type="firstRow">
      <w:rPr>
        <w:b/>
        <w:bCs/>
      </w:rPr>
      <w:tcPr>
        <w:tcBorders>
          <w:bottom w:val="single" w:color="A5A5A5" w:themeColor="accent3" w:sz="4" w:space="0"/>
        </w:tcBorders>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988">
    <w:name w:val="Список-таблица 6 цветная — акцент 42"/>
    <w:basedOn w:val="12"/>
    <w:uiPriority w:val="51"/>
    <w:pPr>
      <w:spacing w:after="0" w:line="240" w:lineRule="auto"/>
    </w:pPr>
    <w:rPr>
      <w:rFonts w:ascii="Verdana" w:hAnsi="Verdana"/>
      <w:color w:val="BF9000" w:themeColor="accent4" w:themeShade="BF"/>
      <w:sz w:val="18"/>
      <w:szCs w:val="18"/>
    </w:rPr>
    <w:tblPr>
      <w:tblBorders>
        <w:top w:val="single" w:color="FFC000" w:themeColor="accent4" w:sz="4" w:space="0"/>
        <w:bottom w:val="single" w:color="FFC000" w:themeColor="accent4" w:sz="4" w:space="0"/>
      </w:tblBorders>
    </w:tblPr>
    <w:tblStylePr w:type="firstRow">
      <w:rPr>
        <w:b/>
        <w:bCs/>
      </w:rPr>
      <w:tcPr>
        <w:tcBorders>
          <w:bottom w:val="single" w:color="FFC000" w:themeColor="accent4" w:sz="4" w:space="0"/>
        </w:tcBorders>
      </w:tcPr>
    </w:tblStylePr>
    <w:tblStylePr w:type="lastRow">
      <w:rPr>
        <w:b/>
        <w:bCs/>
      </w:rPr>
      <w:tcPr>
        <w:tcBorders>
          <w:top w:val="double" w:color="FFC000" w:themeColor="accent4" w:sz="4" w:space="0"/>
        </w:tcBorders>
      </w:tcPr>
    </w:tblStylePr>
    <w:tblStylePr w:type="firstCol">
      <w:rPr>
        <w:b/>
        <w:bCs/>
      </w:rPr>
    </w:tblStylePr>
    <w:tblStylePr w:type="lastCol">
      <w:rPr>
        <w:b/>
        <w:bCs/>
      </w:rPr>
    </w:tblStylePr>
    <w:tblStylePr w:type="band1Vert">
      <w:tcPr>
        <w:shd w:val="clear" w:color="auto" w:fill="FEF2CC" w:themeFill="accent4" w:themeFillTint="33"/>
      </w:tcPr>
    </w:tblStylePr>
    <w:tblStylePr w:type="band1Horz">
      <w:tcPr>
        <w:shd w:val="clear" w:color="auto" w:fill="FEF2CC" w:themeFill="accent4" w:themeFillTint="33"/>
      </w:tcPr>
    </w:tblStylePr>
  </w:style>
  <w:style w:type="table" w:customStyle="1" w:styleId="989">
    <w:name w:val="Список-таблица 6 цветная — акцент 52"/>
    <w:basedOn w:val="12"/>
    <w:uiPriority w:val="51"/>
    <w:pPr>
      <w:spacing w:after="0" w:line="240" w:lineRule="auto"/>
    </w:pPr>
    <w:rPr>
      <w:rFonts w:ascii="Verdana" w:hAnsi="Verdana"/>
      <w:color w:val="2E75B6" w:themeColor="accent5" w:themeShade="BF"/>
      <w:sz w:val="18"/>
      <w:szCs w:val="18"/>
    </w:rPr>
    <w:tblPr>
      <w:tblBorders>
        <w:top w:val="single" w:color="5B9BD5" w:themeColor="accent5" w:sz="4" w:space="0"/>
        <w:bottom w:val="single" w:color="5B9BD5" w:themeColor="accent5" w:sz="4" w:space="0"/>
      </w:tblBorders>
    </w:tblPr>
    <w:tblStylePr w:type="firstRow">
      <w:rPr>
        <w:b/>
        <w:bCs/>
      </w:rPr>
      <w:tcPr>
        <w:tcBorders>
          <w:bottom w:val="single" w:color="5B9BD5" w:themeColor="accent5" w:sz="4" w:space="0"/>
        </w:tcBorders>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table" w:customStyle="1" w:styleId="990">
    <w:name w:val="Список-таблица 6 цветная — акцент 62"/>
    <w:basedOn w:val="12"/>
    <w:uiPriority w:val="51"/>
    <w:pPr>
      <w:spacing w:after="0" w:line="240" w:lineRule="auto"/>
    </w:pPr>
    <w:rPr>
      <w:rFonts w:ascii="Verdana" w:hAnsi="Verdana"/>
      <w:color w:val="548235" w:themeColor="accent6" w:themeShade="BF"/>
      <w:sz w:val="18"/>
      <w:szCs w:val="18"/>
    </w:rPr>
    <w:tblPr>
      <w:tblBorders>
        <w:top w:val="single" w:color="70AD47" w:themeColor="accent6" w:sz="4" w:space="0"/>
        <w:bottom w:val="single" w:color="70AD47" w:themeColor="accent6" w:sz="4" w:space="0"/>
      </w:tblBorders>
    </w:tblPr>
    <w:tblStylePr w:type="firstRow">
      <w:rPr>
        <w:b/>
        <w:bCs/>
      </w:rPr>
      <w:tcPr>
        <w:tcBorders>
          <w:bottom w:val="single" w:color="70AD47" w:themeColor="accent6" w:sz="4" w:space="0"/>
        </w:tcBorders>
      </w:tcPr>
    </w:tblStylePr>
    <w:tblStylePr w:type="lastRow">
      <w:rPr>
        <w:b/>
        <w:bCs/>
      </w:rPr>
      <w:tcPr>
        <w:tcBorders>
          <w:top w:val="double" w:color="70AD47" w:themeColor="accent6" w:sz="4" w:space="0"/>
        </w:tcBorders>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991">
    <w:name w:val="Список-таблица 7 цветная2"/>
    <w:basedOn w:val="12"/>
    <w:uiPriority w:val="52"/>
    <w:pPr>
      <w:spacing w:after="0" w:line="240" w:lineRule="auto"/>
    </w:pPr>
    <w:rPr>
      <w:rFonts w:ascii="Verdana" w:hAnsi="Verdana"/>
      <w:color w:val="000000" w:themeColor="text1"/>
      <w:sz w:val="18"/>
      <w:szCs w:val="18"/>
      <w14:textFill>
        <w14:solidFill>
          <w14:schemeClr w14:val="tx1"/>
        </w14:solidFill>
      </w14:textFill>
    </w:rPr>
    <w:tblStylePr w:type="firstRow">
      <w:rPr>
        <w:rFonts w:asciiTheme="majorHAnsi" w:hAnsiTheme="majorHAnsi" w:eastAsiaTheme="majorEastAsia" w:cstheme="majorBidi"/>
        <w:i/>
        <w:iCs/>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00000" w:themeColor="text1" w:sz="4" w:space="0"/>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992">
    <w:name w:val="Список-таблица 7 цветная — акцент 12"/>
    <w:basedOn w:val="12"/>
    <w:uiPriority w:val="52"/>
    <w:pPr>
      <w:spacing w:after="0" w:line="240" w:lineRule="auto"/>
    </w:pPr>
    <w:rPr>
      <w:rFonts w:ascii="Verdana" w:hAnsi="Verdana"/>
      <w:color w:val="2F5597" w:themeColor="accent1" w:themeShade="BF"/>
      <w:sz w:val="18"/>
      <w:szCs w:val="18"/>
    </w:rPr>
    <w:tblStylePr w:type="firstRow">
      <w:rPr>
        <w:rFonts w:asciiTheme="majorHAnsi" w:hAnsiTheme="majorHAnsi" w:eastAsiaTheme="majorEastAsia" w:cstheme="majorBidi"/>
        <w:i/>
        <w:iCs/>
        <w:sz w:val="26"/>
      </w:rPr>
      <w:tcPr>
        <w:tcBorders>
          <w:bottom w:val="single" w:color="4472C4" w:themeColor="accen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4472C4"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4472C4" w:themeColor="accen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4472C4" w:themeColor="accent1" w:sz="4" w:space="0"/>
        </w:tcBorders>
        <w:shd w:val="clear" w:color="auto" w:fill="FFFFFF" w:themeFill="background1"/>
      </w:tcPr>
    </w:tblStylePr>
    <w:tblStylePr w:type="band1Vert">
      <w:tcPr>
        <w:shd w:val="clear" w:color="auto" w:fill="D9E2F3" w:themeFill="accent1" w:themeFillTint="33"/>
      </w:tcPr>
    </w:tblStylePr>
    <w:tblStylePr w:type="band1Horz">
      <w:tcPr>
        <w:shd w:val="clear" w:color="auto" w:fill="D9E2F3" w:themeFill="accen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993">
    <w:name w:val="Список-таблица 7 цветная — акцент 22"/>
    <w:basedOn w:val="12"/>
    <w:uiPriority w:val="52"/>
    <w:pPr>
      <w:spacing w:after="0" w:line="240" w:lineRule="auto"/>
    </w:pPr>
    <w:rPr>
      <w:rFonts w:ascii="Verdana" w:hAnsi="Verdana"/>
      <w:color w:val="C55A11" w:themeColor="accent2" w:themeShade="BF"/>
      <w:sz w:val="18"/>
      <w:szCs w:val="18"/>
    </w:rPr>
    <w:tblStylePr w:type="firstRow">
      <w:rPr>
        <w:rFonts w:asciiTheme="majorHAnsi" w:hAnsiTheme="majorHAnsi" w:eastAsiaTheme="majorEastAsia" w:cstheme="majorBidi"/>
        <w:i/>
        <w:iCs/>
        <w:sz w:val="26"/>
      </w:rPr>
      <w:tcPr>
        <w:tcBorders>
          <w:bottom w:val="single" w:color="ED7D31" w:themeColor="accent2"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ED7D31"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ED7D31" w:themeColor="accent2"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ED7D31" w:themeColor="accent2" w:sz="4" w:space="0"/>
        </w:tcBorders>
        <w:shd w:val="clear" w:color="auto" w:fill="FFFFFF" w:themeFill="background1"/>
      </w:tcPr>
    </w:tblStylePr>
    <w:tblStylePr w:type="band1Vert">
      <w:tcPr>
        <w:shd w:val="clear" w:color="auto" w:fill="FBE4D5" w:themeFill="accent2" w:themeFillTint="33"/>
      </w:tcPr>
    </w:tblStylePr>
    <w:tblStylePr w:type="band1Horz">
      <w:tcPr>
        <w:shd w:val="clear" w:color="auto" w:fill="FBE4D5" w:themeFill="accent2"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994">
    <w:name w:val="Список-таблица 7 цветная — акцент 32"/>
    <w:basedOn w:val="12"/>
    <w:uiPriority w:val="52"/>
    <w:pPr>
      <w:spacing w:after="0" w:line="240" w:lineRule="auto"/>
    </w:pPr>
    <w:rPr>
      <w:rFonts w:ascii="Verdana" w:hAnsi="Verdana"/>
      <w:color w:val="7C7C7C" w:themeColor="accent3" w:themeShade="BF"/>
      <w:sz w:val="18"/>
      <w:szCs w:val="18"/>
    </w:rPr>
    <w:tblStylePr w:type="firstRow">
      <w:rPr>
        <w:rFonts w:asciiTheme="majorHAnsi" w:hAnsiTheme="majorHAnsi" w:eastAsiaTheme="majorEastAsia" w:cstheme="majorBidi"/>
        <w:i/>
        <w:iCs/>
        <w:sz w:val="26"/>
      </w:r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A5A5A5" w:themeColor="accent3" w:sz="4" w:space="0"/>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995">
    <w:name w:val="Список-таблица 7 цветная — акцент 42"/>
    <w:basedOn w:val="12"/>
    <w:uiPriority w:val="52"/>
    <w:pPr>
      <w:spacing w:after="0" w:line="240" w:lineRule="auto"/>
    </w:pPr>
    <w:rPr>
      <w:rFonts w:ascii="Verdana" w:hAnsi="Verdana"/>
      <w:color w:val="BF9000" w:themeColor="accent4" w:themeShade="BF"/>
      <w:sz w:val="18"/>
      <w:szCs w:val="18"/>
    </w:rPr>
    <w:tblStylePr w:type="firstRow">
      <w:rPr>
        <w:rFonts w:asciiTheme="majorHAnsi" w:hAnsiTheme="majorHAnsi" w:eastAsiaTheme="majorEastAsia" w:cstheme="majorBidi"/>
        <w:i/>
        <w:iCs/>
        <w:sz w:val="26"/>
      </w:r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FFC000" w:themeColor="accent4" w:sz="4" w:space="0"/>
        </w:tcBorders>
        <w:shd w:val="clear" w:color="auto" w:fill="FFFFFF" w:themeFill="background1"/>
      </w:tcPr>
    </w:tblStylePr>
    <w:tblStylePr w:type="band1Vert">
      <w:tcPr>
        <w:shd w:val="clear" w:color="auto" w:fill="FEF2CC" w:themeFill="accent4" w:themeFillTint="33"/>
      </w:tcPr>
    </w:tblStylePr>
    <w:tblStylePr w:type="band1Horz">
      <w:tcPr>
        <w:shd w:val="clear" w:color="auto" w:fill="FEF2CC" w:themeFill="accent4"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996">
    <w:name w:val="Список-таблица 7 цветная — акцент 52"/>
    <w:basedOn w:val="12"/>
    <w:uiPriority w:val="52"/>
    <w:pPr>
      <w:spacing w:after="0" w:line="240" w:lineRule="auto"/>
    </w:pPr>
    <w:rPr>
      <w:rFonts w:ascii="Verdana" w:hAnsi="Verdana"/>
      <w:color w:val="2E75B6" w:themeColor="accent5" w:themeShade="BF"/>
      <w:sz w:val="18"/>
      <w:szCs w:val="18"/>
    </w:rPr>
    <w:tblStylePr w:type="firstRow">
      <w:rPr>
        <w:rFonts w:asciiTheme="majorHAnsi" w:hAnsiTheme="majorHAnsi" w:eastAsiaTheme="majorEastAsia" w:cstheme="majorBidi"/>
        <w:i/>
        <w:iCs/>
        <w:sz w:val="26"/>
      </w:rPr>
      <w:tcPr>
        <w:tcBorders>
          <w:bottom w:val="single" w:color="5B9BD5"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5B9BD5"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5B9BD5"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5B9BD5" w:themeColor="accent5" w:sz="4" w:space="0"/>
        </w:tcBorders>
        <w:shd w:val="clear" w:color="auto" w:fill="FFFFFF" w:themeFill="background1"/>
      </w:tcPr>
    </w:tblStylePr>
    <w:tblStylePr w:type="band1Vert">
      <w:tcPr>
        <w:shd w:val="clear" w:color="auto" w:fill="DEEAF6" w:themeFill="accent5" w:themeFillTint="33"/>
      </w:tcPr>
    </w:tblStylePr>
    <w:tblStylePr w:type="band1Horz">
      <w:tcPr>
        <w:shd w:val="clear" w:color="auto" w:fill="DEEAF6"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997">
    <w:name w:val="Список-таблица 7 цветная — акцент 62"/>
    <w:basedOn w:val="12"/>
    <w:uiPriority w:val="52"/>
    <w:pPr>
      <w:spacing w:after="0" w:line="240" w:lineRule="auto"/>
    </w:pPr>
    <w:rPr>
      <w:rFonts w:ascii="Verdana" w:hAnsi="Verdana"/>
      <w:color w:val="548235" w:themeColor="accent6" w:themeShade="BF"/>
      <w:sz w:val="18"/>
      <w:szCs w:val="18"/>
    </w:rPr>
    <w:tblStylePr w:type="firstRow">
      <w:rPr>
        <w:rFonts w:asciiTheme="majorHAnsi" w:hAnsiTheme="majorHAnsi" w:eastAsiaTheme="majorEastAsia" w:cstheme="majorBidi"/>
        <w:i/>
        <w:iCs/>
        <w:sz w:val="26"/>
      </w:r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0AD47" w:themeColor="accent6" w:sz="4" w:space="0"/>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998">
    <w:name w:val="Таблица простая 12"/>
    <w:basedOn w:val="12"/>
    <w:uiPriority w:val="41"/>
    <w:pPr>
      <w:spacing w:after="0" w:line="240" w:lineRule="auto"/>
    </w:pPr>
    <w:rPr>
      <w:rFonts w:ascii="Verdana" w:hAnsi="Verdana"/>
      <w:sz w:val="18"/>
      <w:szCs w:val="18"/>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999">
    <w:name w:val="Таблица простая 22"/>
    <w:basedOn w:val="12"/>
    <w:uiPriority w:val="42"/>
    <w:pPr>
      <w:spacing w:after="0" w:line="240" w:lineRule="auto"/>
    </w:pPr>
    <w:rPr>
      <w:rFonts w:ascii="Verdana" w:hAnsi="Verdana"/>
      <w:sz w:val="18"/>
      <w:szCs w:val="18"/>
    </w:r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1000">
    <w:name w:val="Таблица простая 32"/>
    <w:basedOn w:val="12"/>
    <w:uiPriority w:val="43"/>
    <w:pPr>
      <w:spacing w:after="0" w:line="240" w:lineRule="auto"/>
    </w:pPr>
    <w:rPr>
      <w:rFonts w:ascii="Verdana" w:hAnsi="Verdana"/>
      <w:sz w:val="18"/>
      <w:szCs w:val="18"/>
    </w:r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001">
    <w:name w:val="Таблица простая 42"/>
    <w:basedOn w:val="12"/>
    <w:uiPriority w:val="44"/>
    <w:pPr>
      <w:spacing w:after="0" w:line="240" w:lineRule="auto"/>
    </w:pPr>
    <w:rPr>
      <w:rFonts w:ascii="Verdana" w:hAnsi="Verdana"/>
      <w:sz w:val="18"/>
      <w:szCs w:val="18"/>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002">
    <w:name w:val="Таблица простая 52"/>
    <w:basedOn w:val="12"/>
    <w:uiPriority w:val="45"/>
    <w:pPr>
      <w:spacing w:after="0" w:line="240" w:lineRule="auto"/>
    </w:pPr>
    <w:rPr>
      <w:rFonts w:ascii="Verdana" w:hAnsi="Verdana"/>
      <w:sz w:val="18"/>
      <w:szCs w:val="18"/>
    </w:r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1003">
    <w:name w:val="Сетка таблицы светлая2"/>
    <w:basedOn w:val="12"/>
    <w:uiPriority w:val="40"/>
    <w:pPr>
      <w:spacing w:after="0" w:line="240" w:lineRule="auto"/>
    </w:pPr>
    <w:rPr>
      <w:rFonts w:ascii="Verdana" w:hAnsi="Verdana"/>
      <w:sz w:val="18"/>
      <w:szCs w:val="18"/>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1004">
    <w:name w:val="Intense Quote Char2"/>
    <w:uiPriority w:val="30"/>
    <w:rPr>
      <w:i/>
      <w:iCs/>
      <w:color w:val="A7D3F5"/>
      <w:lang w:val="en-GB"/>
    </w:rPr>
  </w:style>
  <w:style w:type="character" w:customStyle="1" w:styleId="1005">
    <w:name w:val="Quote Char2"/>
    <w:uiPriority w:val="29"/>
    <w:rPr>
      <w:i/>
      <w:iCs/>
      <w:color w:val="404040"/>
      <w:lang w:val="en-GB"/>
    </w:rPr>
  </w:style>
  <w:style w:type="paragraph" w:customStyle="1" w:styleId="1006">
    <w:name w:val="ConsPlusDocList"/>
    <w:basedOn w:val="1"/>
    <w:uiPriority w:val="99"/>
    <w:pPr>
      <w:autoSpaceDE w:val="0"/>
      <w:autoSpaceDN w:val="0"/>
      <w:spacing w:after="160" w:line="240" w:lineRule="auto"/>
      <w:jc w:val="left"/>
    </w:pPr>
    <w:rPr>
      <w:rFonts w:ascii="Courier New" w:hAnsi="Courier New" w:eastAsia="Verdana" w:cs="Courier New"/>
      <w:sz w:val="20"/>
      <w:szCs w:val="20"/>
    </w:rPr>
  </w:style>
  <w:style w:type="table" w:customStyle="1" w:styleId="1007">
    <w:name w:val="Объемная таблица 11"/>
    <w:basedOn w:val="12"/>
    <w:semiHidden/>
    <w:uiPriority w:val="0"/>
    <w:pPr>
      <w:spacing w:after="0" w:line="260" w:lineRule="atLeast"/>
    </w:pPr>
    <w:rPr>
      <w:rFonts w:ascii="Verdana" w:hAnsi="Verdana" w:eastAsia="Times New Roman" w:cs="Times New Roman"/>
      <w:sz w:val="18"/>
      <w:szCs w:val="18"/>
      <w:lang w:eastAsia="da-DK"/>
    </w:rPr>
    <w:tcPr>
      <w:shd w:val="solid" w:color="C0C0C0" w:fill="FFFFFF"/>
    </w:tcPr>
    <w:tblStylePr w:type="firstRow">
      <w:rPr>
        <w:b/>
        <w:bCs/>
        <w:color w:val="800080"/>
      </w:rPr>
      <w:tcPr>
        <w:tcBorders>
          <w:bottom w:val="single" w:color="808080" w:sz="6" w:space="0"/>
          <w:tl2br w:val="nil"/>
          <w:tr2bl w:val="nil"/>
        </w:tcBorders>
      </w:tcPr>
    </w:tblStylePr>
    <w:tblStylePr w:type="lastRow">
      <w:tcPr>
        <w:tcBorders>
          <w:top w:val="single" w:color="FFFFFF" w:sz="6" w:space="0"/>
          <w:tl2br w:val="nil"/>
          <w:tr2bl w:val="nil"/>
        </w:tcBorders>
      </w:tcPr>
    </w:tblStylePr>
    <w:tblStylePr w:type="firstCol">
      <w:rPr>
        <w:b/>
        <w:bCs/>
      </w:rPr>
      <w:tcPr>
        <w:tcBorders>
          <w:right w:val="single" w:color="808080" w:sz="6" w:space="0"/>
          <w:tl2br w:val="nil"/>
          <w:tr2bl w:val="nil"/>
        </w:tcBorders>
      </w:tcPr>
    </w:tblStylePr>
    <w:tblStylePr w:type="lastCol">
      <w:tcPr>
        <w:tcBorders>
          <w:left w:val="single" w:color="FFFFFF" w:sz="6" w:space="0"/>
          <w:tl2br w:val="nil"/>
          <w:tr2bl w:val="nil"/>
        </w:tcBorders>
      </w:tcPr>
    </w:tblStylePr>
    <w:tblStylePr w:type="neCell">
      <w:tcPr>
        <w:tcBorders>
          <w:left w:val="nil"/>
          <w:bottom w:val="nil"/>
          <w:tl2br w:val="nil"/>
          <w:tr2bl w:val="nil"/>
        </w:tcBorders>
      </w:tcPr>
    </w:tblStylePr>
    <w:tblStylePr w:type="nwCell">
      <w:tcPr>
        <w:tcBorders>
          <w:bottom w:val="nil"/>
          <w:right w:val="nil"/>
          <w:tl2br w:val="nil"/>
          <w:tr2bl w:val="nil"/>
        </w:tcBorders>
      </w:tcPr>
    </w:tblStylePr>
    <w:tblStylePr w:type="seCell">
      <w:tcPr>
        <w:tcBorders>
          <w:top w:val="nil"/>
          <w:left w:val="nil"/>
          <w:tl2br w:val="nil"/>
          <w:tr2bl w:val="nil"/>
        </w:tcBorders>
      </w:tcPr>
    </w:tblStylePr>
    <w:tblStylePr w:type="swCell">
      <w:rPr>
        <w:color w:val="000080"/>
      </w:rPr>
      <w:tcPr>
        <w:tcBorders>
          <w:top w:val="nil"/>
          <w:right w:val="nil"/>
          <w:tl2br w:val="nil"/>
          <w:tr2bl w:val="nil"/>
        </w:tcBorders>
      </w:tcPr>
    </w:tblStylePr>
  </w:style>
  <w:style w:type="table" w:customStyle="1" w:styleId="1008">
    <w:name w:val="Объемная таблица 21"/>
    <w:basedOn w:val="12"/>
    <w:semiHidden/>
    <w:uiPriority w:val="0"/>
    <w:pPr>
      <w:spacing w:after="0" w:line="260" w:lineRule="atLeast"/>
    </w:pPr>
    <w:rPr>
      <w:rFonts w:ascii="Verdana" w:hAnsi="Verdana" w:eastAsia="Times New Roman" w:cs="Times New Roman"/>
      <w:sz w:val="18"/>
      <w:szCs w:val="18"/>
      <w:lang w:eastAsia="da-DK"/>
    </w:rPr>
    <w:tcPr>
      <w:shd w:val="solid" w:color="C0C0C0" w:fill="FFFFFF"/>
    </w:tcPr>
    <w:tblStylePr w:type="firstRow">
      <w:rPr>
        <w:b/>
        <w:bCs/>
      </w:rPr>
      <w:tcPr>
        <w:tcBorders>
          <w:tl2br w:val="nil"/>
          <w:tr2bl w:val="nil"/>
        </w:tcBorders>
      </w:tcPr>
    </w:tblStylePr>
    <w:tblStylePr w:type="firstCol">
      <w:tcPr>
        <w:tcBorders>
          <w:top w:val="nil"/>
          <w:bottom w:val="nil"/>
          <w:right w:val="single" w:color="808080" w:sz="6" w:space="0"/>
          <w:tl2br w:val="nil"/>
          <w:tr2bl w:val="nil"/>
        </w:tcBorders>
      </w:tcPr>
    </w:tblStylePr>
    <w:tblStylePr w:type="lastCol">
      <w:tcPr>
        <w:tcBorders>
          <w:right w:val="single" w:color="FFFFFF" w:sz="6" w:space="0"/>
          <w:tl2br w:val="nil"/>
          <w:tr2bl w:val="nil"/>
        </w:tcBorders>
      </w:tcPr>
    </w:tblStylePr>
    <w:tblStylePr w:type="band1Horz">
      <w:tcPr>
        <w:tcBorders>
          <w:top w:val="single" w:color="808080" w:sz="6" w:space="0"/>
          <w:bottom w:val="single" w:color="FFFFFF" w:sz="6" w:space="0"/>
          <w:tl2br w:val="nil"/>
          <w:tr2bl w:val="nil"/>
        </w:tcBorders>
      </w:tcPr>
    </w:tblStylePr>
    <w:tblStylePr w:type="swCell">
      <w:rPr>
        <w:b/>
        <w:bCs/>
      </w:rPr>
      <w:tcPr>
        <w:tcBorders>
          <w:tl2br w:val="nil"/>
          <w:tr2bl w:val="nil"/>
        </w:tcBorders>
      </w:tcPr>
    </w:tblStylePr>
  </w:style>
  <w:style w:type="table" w:customStyle="1" w:styleId="1009">
    <w:name w:val="Объемная таблица 31"/>
    <w:basedOn w:val="12"/>
    <w:semiHidden/>
    <w:uiPriority w:val="0"/>
    <w:pPr>
      <w:spacing w:after="0" w:line="260" w:lineRule="atLeast"/>
    </w:pPr>
    <w:rPr>
      <w:rFonts w:ascii="Verdana" w:hAnsi="Verdana" w:eastAsia="Times New Roman" w:cs="Times New Roman"/>
      <w:sz w:val="18"/>
      <w:szCs w:val="18"/>
      <w:lang w:eastAsia="da-DK"/>
    </w:rPr>
    <w:tblStylePr w:type="firstRow">
      <w:rPr>
        <w:b/>
        <w:bCs/>
      </w:rPr>
      <w:tcPr>
        <w:tcBorders>
          <w:tl2br w:val="nil"/>
          <w:tr2bl w:val="nil"/>
        </w:tcBorders>
      </w:tcPr>
    </w:tblStylePr>
    <w:tblStylePr w:type="firstCol">
      <w:tcPr>
        <w:tcBorders>
          <w:top w:val="nil"/>
          <w:bottom w:val="nil"/>
          <w:right w:val="single" w:color="808080" w:sz="6" w:space="0"/>
          <w:tl2br w:val="nil"/>
          <w:tr2bl w:val="nil"/>
        </w:tcBorders>
      </w:tcPr>
    </w:tblStylePr>
    <w:tblStylePr w:type="lastCol">
      <w:tcPr>
        <w:tcBorders>
          <w:right w:val="single" w:color="FFFFFF" w:sz="6" w:space="0"/>
          <w:tl2br w:val="nil"/>
          <w:tr2bl w:val="nil"/>
        </w:tcBorders>
      </w:tcPr>
    </w:tblStylePr>
    <w:tblStylePr w:type="band1Vert">
      <w:rPr>
        <w:color w:val="auto"/>
      </w:rPr>
      <w:tcPr>
        <w:shd w:val="solid" w:color="C0C0C0" w:fill="FFFFFF"/>
      </w:tcPr>
    </w:tblStylePr>
    <w:tblStylePr w:type="band2Vert">
      <w:rPr>
        <w:color w:val="auto"/>
      </w:rPr>
      <w:tcPr>
        <w:shd w:val="pct50" w:color="C0C0C0" w:fill="FFFFFF"/>
      </w:tcPr>
    </w:tblStylePr>
    <w:tblStylePr w:type="band1Horz">
      <w:tcPr>
        <w:tcBorders>
          <w:top w:val="single" w:color="808080" w:sz="6" w:space="0"/>
          <w:bottom w:val="single" w:color="FFFFFF" w:sz="6" w:space="0"/>
          <w:tl2br w:val="nil"/>
          <w:tr2bl w:val="nil"/>
        </w:tcBorders>
      </w:tcPr>
    </w:tblStylePr>
    <w:tblStylePr w:type="swCell">
      <w:rPr>
        <w:b/>
        <w:bCs/>
      </w:rPr>
      <w:tcPr>
        <w:tcBorders>
          <w:tl2br w:val="nil"/>
          <w:tr2bl w:val="nil"/>
        </w:tcBorders>
      </w:tcPr>
    </w:tblStylePr>
  </w:style>
  <w:style w:type="table" w:customStyle="1" w:styleId="1010">
    <w:name w:val="Классическая таблица 1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bottom w:val="single" w:color="000000" w:sz="12" w:space="0"/>
      </w:tblBorders>
    </w:tblPr>
    <w:tcPr>
      <w:shd w:val="clear" w:color="auto" w:fill="auto"/>
    </w:tcPr>
    <w:tblStylePr w:type="firstRow">
      <w:rPr>
        <w:i/>
        <w:iCs/>
      </w:rPr>
      <w:tcPr>
        <w:tcBorders>
          <w:bottom w:val="single" w:color="000000" w:sz="6" w:space="0"/>
          <w:tl2br w:val="nil"/>
          <w:tr2bl w:val="nil"/>
        </w:tcBorders>
      </w:tcPr>
    </w:tblStylePr>
    <w:tblStylePr w:type="lastRow">
      <w:rPr>
        <w:color w:val="auto"/>
      </w:rPr>
      <w:tcPr>
        <w:tcBorders>
          <w:top w:val="single" w:color="000000" w:sz="6" w:space="0"/>
          <w:tl2br w:val="nil"/>
          <w:tr2bl w:val="nil"/>
        </w:tcBorders>
      </w:tcPr>
    </w:tblStylePr>
    <w:tblStylePr w:type="firstCol">
      <w:tcPr>
        <w:tcBorders>
          <w:right w:val="single" w:color="000000" w:sz="6" w:space="0"/>
          <w:tl2br w:val="nil"/>
          <w:tr2bl w:val="nil"/>
        </w:tcBorders>
      </w:tcPr>
    </w:tblStylePr>
    <w:tblStylePr w:type="neCell">
      <w:rPr>
        <w:b/>
        <w:bCs/>
        <w:i w:val="0"/>
        <w:iCs w:val="0"/>
      </w:rPr>
      <w:tcPr>
        <w:tcBorders>
          <w:tl2br w:val="nil"/>
          <w:tr2bl w:val="nil"/>
        </w:tcBorders>
      </w:tcPr>
    </w:tblStylePr>
    <w:tblStylePr w:type="swCell">
      <w:rPr>
        <w:b/>
        <w:bCs/>
      </w:rPr>
      <w:tcPr>
        <w:tcBorders>
          <w:tl2br w:val="nil"/>
          <w:tr2bl w:val="nil"/>
        </w:tcBorders>
      </w:tcPr>
    </w:tblStylePr>
  </w:style>
  <w:style w:type="table" w:customStyle="1" w:styleId="1011">
    <w:name w:val="Классическая таблица 2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bottom w:val="single" w:color="000000" w:sz="12" w:space="0"/>
      </w:tblBorders>
    </w:tblPr>
    <w:tcPr>
      <w:shd w:val="clear" w:color="auto" w:fill="auto"/>
    </w:tcPr>
    <w:tblStylePr w:type="firstRow">
      <w:rPr>
        <w:color w:val="FFFFFF"/>
      </w:rPr>
      <w:tcPr>
        <w:tcBorders>
          <w:bottom w:val="single" w:color="000000" w:sz="6" w:space="0"/>
          <w:tl2br w:val="nil"/>
          <w:tr2bl w:val="nil"/>
        </w:tcBorders>
        <w:shd w:val="solid" w:color="800080" w:fill="FFFFFF"/>
      </w:tcPr>
    </w:tblStylePr>
    <w:tblStylePr w:type="lastRow">
      <w:tcPr>
        <w:tcBorders>
          <w:top w:val="single" w:color="000000" w:sz="6" w:space="0"/>
          <w:tl2br w:val="nil"/>
          <w:tr2bl w:val="nil"/>
        </w:tcBorders>
      </w:tcPr>
    </w:tblStylePr>
    <w:tblStylePr w:type="firstCol">
      <w:rPr>
        <w:b/>
        <w:bCs/>
      </w:rPr>
      <w:tcPr>
        <w:tcBorders>
          <w:tl2br w:val="nil"/>
          <w:tr2bl w:val="nil"/>
        </w:tcBorders>
        <w:shd w:val="solid" w:color="C0C0C0" w:fill="FFFFFF"/>
      </w:tcPr>
    </w:tblStylePr>
    <w:tblStylePr w:type="neCell">
      <w:rPr>
        <w:b/>
        <w:bCs/>
      </w:rPr>
      <w:tcPr>
        <w:tcBorders>
          <w:tl2br w:val="nil"/>
          <w:tr2bl w:val="nil"/>
        </w:tcBorders>
      </w:tcPr>
    </w:tblStylePr>
    <w:tblStylePr w:type="nwCell">
      <w:tcPr>
        <w:tcBorders>
          <w:tl2br w:val="nil"/>
          <w:tr2bl w:val="nil"/>
        </w:tcBorders>
        <w:shd w:val="solid" w:color="800080" w:fill="FFFFFF"/>
      </w:tcPr>
    </w:tblStylePr>
    <w:tblStylePr w:type="swCell">
      <w:rPr>
        <w:color w:val="000080"/>
      </w:rPr>
      <w:tcPr>
        <w:tcBorders>
          <w:tl2br w:val="nil"/>
          <w:tr2bl w:val="nil"/>
        </w:tcBorders>
      </w:tcPr>
    </w:tblStylePr>
  </w:style>
  <w:style w:type="table" w:customStyle="1" w:styleId="1012">
    <w:name w:val="Классическая таблица 31"/>
    <w:basedOn w:val="12"/>
    <w:semiHidden/>
    <w:uiPriority w:val="0"/>
    <w:pPr>
      <w:spacing w:after="0" w:line="260" w:lineRule="atLeast"/>
    </w:pPr>
    <w:rPr>
      <w:rFonts w:ascii="Verdana" w:hAnsi="Verdana" w:eastAsia="Times New Roman" w:cs="Times New Roman"/>
      <w:color w:val="000080"/>
      <w:sz w:val="18"/>
      <w:szCs w:val="18"/>
      <w:lang w:eastAsia="da-DK"/>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cPr>
        <w:tcBorders>
          <w:bottom w:val="single" w:color="000000" w:sz="6" w:space="0"/>
          <w:tl2br w:val="nil"/>
          <w:tr2bl w:val="nil"/>
        </w:tcBorders>
        <w:shd w:val="solid" w:color="000080" w:fill="FFFFFF"/>
      </w:tcPr>
    </w:tblStylePr>
    <w:tblStylePr w:type="lastRow">
      <w:rPr>
        <w:color w:val="000080"/>
      </w:rPr>
      <w:tcPr>
        <w:tcBorders>
          <w:top w:val="single" w:color="000000" w:sz="12" w:space="0"/>
          <w:tl2br w:val="nil"/>
          <w:tr2bl w:val="nil"/>
        </w:tcBorders>
        <w:shd w:val="solid" w:color="FFFFFF" w:fill="FFFFFF"/>
      </w:tcPr>
    </w:tblStylePr>
    <w:tblStylePr w:type="firstCol">
      <w:rPr>
        <w:b/>
        <w:bCs/>
        <w:color w:val="000000"/>
      </w:rPr>
      <w:tcPr>
        <w:tcBorders>
          <w:tl2br w:val="nil"/>
          <w:tr2bl w:val="nil"/>
        </w:tcBorders>
      </w:tcPr>
    </w:tblStylePr>
  </w:style>
  <w:style w:type="table" w:customStyle="1" w:styleId="1013">
    <w:name w:val="Классическая таблица 4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cPr>
        <w:tcBorders>
          <w:bottom w:val="single" w:color="000000" w:sz="6" w:space="0"/>
          <w:tl2br w:val="nil"/>
          <w:tr2bl w:val="nil"/>
        </w:tcBorders>
        <w:shd w:val="pct50" w:color="000080" w:fill="FFFFFF"/>
      </w:tcPr>
    </w:tblStylePr>
    <w:tblStylePr w:type="lastRow">
      <w:rPr>
        <w:color w:val="000080"/>
      </w:rPr>
      <w:tcPr>
        <w:tcBorders>
          <w:bottom w:val="single" w:color="000000" w:sz="6" w:space="0"/>
          <w:tl2br w:val="nil"/>
          <w:tr2bl w:val="nil"/>
        </w:tcBorders>
        <w:shd w:val="pct50" w:color="000000" w:fill="FFFFFF"/>
      </w:tcPr>
    </w:tblStylePr>
    <w:tblStylePr w:type="firstCol">
      <w:rPr>
        <w:b/>
        <w:bCs/>
      </w:rPr>
      <w:tcPr>
        <w:tcBorders>
          <w:tl2br w:val="nil"/>
          <w:tr2bl w:val="nil"/>
        </w:tcBorders>
      </w:tcPr>
    </w:tblStylePr>
    <w:tblStylePr w:type="nwCell">
      <w:rPr>
        <w:b/>
        <w:bCs/>
      </w:rPr>
      <w:tcPr>
        <w:tcBorders>
          <w:tl2br w:val="nil"/>
          <w:tr2bl w:val="nil"/>
        </w:tcBorders>
      </w:tcPr>
    </w:tblStylePr>
    <w:tblStylePr w:type="swCell">
      <w:rPr>
        <w:color w:val="000080"/>
      </w:rPr>
      <w:tcPr>
        <w:tcBorders>
          <w:tl2br w:val="nil"/>
          <w:tr2bl w:val="nil"/>
        </w:tcBorders>
      </w:tcPr>
    </w:tblStylePr>
  </w:style>
  <w:style w:type="table" w:customStyle="1" w:styleId="1014">
    <w:name w:val="Цветная таблица 11"/>
    <w:basedOn w:val="12"/>
    <w:semiHidden/>
    <w:uiPriority w:val="0"/>
    <w:pPr>
      <w:spacing w:after="0" w:line="260" w:lineRule="atLeast"/>
    </w:pPr>
    <w:rPr>
      <w:rFonts w:ascii="Verdana" w:hAnsi="Verdana" w:eastAsia="Times New Roman" w:cs="Times New Roman"/>
      <w:color w:val="FFFFFF"/>
      <w:sz w:val="18"/>
      <w:szCs w:val="18"/>
      <w:lang w:eastAsia="da-DK"/>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015">
    <w:name w:val="Цветная таблица 21"/>
    <w:basedOn w:val="12"/>
    <w:semiHidden/>
    <w:uiPriority w:val="0"/>
    <w:pPr>
      <w:spacing w:after="0" w:line="260" w:lineRule="atLeast"/>
    </w:pPr>
    <w:rPr>
      <w:rFonts w:ascii="Verdana" w:hAnsi="Verdana" w:eastAsia="Times New Roman" w:cs="Times New Roman"/>
      <w:sz w:val="18"/>
      <w:szCs w:val="18"/>
      <w:lang w:eastAsia="da-DK"/>
    </w:rPr>
    <w:tblPr>
      <w:tblBorders>
        <w:bottom w:val="single" w:color="000000" w:sz="12" w:space="0"/>
      </w:tblBorders>
    </w:tblPr>
    <w:tcPr>
      <w:shd w:val="pct20" w:color="FFFF00" w:fill="FFFFFF"/>
    </w:tcPr>
    <w:tblStylePr w:type="firstRow">
      <w:rPr>
        <w:b/>
        <w:bCs/>
        <w:i/>
        <w:iCs/>
        <w:color w:val="FFFFFF"/>
      </w:rPr>
      <w:tcPr>
        <w:tcBorders>
          <w:bottom w:val="single" w:color="000000" w:sz="12" w:space="0"/>
          <w:tl2br w:val="nil"/>
          <w:tr2bl w:val="nil"/>
        </w:tcBorders>
        <w:shd w:val="solid" w:color="800000" w:fill="FFFFFF"/>
      </w:tcPr>
    </w:tblStylePr>
    <w:tblStylePr w:type="firstCol">
      <w:rPr>
        <w:b/>
        <w:bCs/>
        <w:i/>
        <w:iCs/>
      </w:rPr>
      <w:tcPr>
        <w:tcBorders>
          <w:tl2br w:val="nil"/>
          <w:tr2bl w:val="nil"/>
        </w:tcBorders>
      </w:tcPr>
    </w:tblStylePr>
    <w:tblStylePr w:type="lastCol">
      <w:tcPr>
        <w:tcBorders>
          <w:tl2br w:val="nil"/>
          <w:tr2bl w:val="nil"/>
        </w:tcBorders>
        <w:shd w:val="solid" w:color="C0C0C0" w:fill="FFFFFF"/>
      </w:tcPr>
    </w:tblStylePr>
    <w:tblStylePr w:type="swCell">
      <w:rPr>
        <w:b/>
        <w:bCs/>
        <w:i w:val="0"/>
        <w:iCs w:val="0"/>
      </w:rPr>
      <w:tcPr>
        <w:tcBorders>
          <w:tl2br w:val="nil"/>
          <w:tr2bl w:val="nil"/>
        </w:tcBorders>
      </w:tcPr>
    </w:tblStylePr>
  </w:style>
  <w:style w:type="table" w:customStyle="1" w:styleId="1016">
    <w:name w:val="Цветная таблица 3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cPr>
        <w:tcBorders>
          <w:bottom w:val="single" w:color="000000" w:sz="6" w:space="0"/>
          <w:tl2br w:val="nil"/>
          <w:tr2bl w:val="nil"/>
        </w:tcBorders>
        <w:shd w:val="solid" w:color="008080" w:fill="FFFFFF"/>
      </w:tcPr>
    </w:tblStylePr>
    <w:tblStylePr w:type="firstCol">
      <w:tcPr>
        <w:tcBorders>
          <w:left w:val="single" w:color="000000" w:sz="36" w:space="0"/>
          <w:right w:val="single" w:color="000000" w:sz="6" w:space="0"/>
          <w:tl2br w:val="nil"/>
          <w:tr2bl w:val="nil"/>
        </w:tcBorders>
        <w:shd w:val="solid" w:color="008080" w:fill="FFFFFF"/>
      </w:tcPr>
    </w:tblStylePr>
    <w:tblStylePr w:type="nwCell">
      <w:rPr>
        <w:b/>
        <w:bCs/>
        <w:color w:val="FFFFFF"/>
      </w:rPr>
      <w:tcPr>
        <w:tcBorders>
          <w:tl2br w:val="nil"/>
          <w:tr2bl w:val="nil"/>
        </w:tcBorders>
        <w:shd w:val="solid" w:color="000000" w:fill="FFFFFF"/>
      </w:tcPr>
    </w:tblStylePr>
  </w:style>
  <w:style w:type="table" w:customStyle="1" w:styleId="1017">
    <w:name w:val="Столбцы таблицы 11"/>
    <w:basedOn w:val="12"/>
    <w:semiHidden/>
    <w:uiPriority w:val="0"/>
    <w:pPr>
      <w:spacing w:after="0" w:line="260" w:lineRule="atLeast"/>
    </w:pPr>
    <w:rPr>
      <w:rFonts w:ascii="Verdana" w:hAnsi="Verdana" w:eastAsia="Times New Roman" w:cs="Times New Roman"/>
      <w:b/>
      <w:bCs/>
      <w:sz w:val="18"/>
      <w:szCs w:val="18"/>
      <w:lang w:eastAsia="da-DK"/>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cPr>
        <w:tcBorders>
          <w:bottom w:val="double" w:color="000000" w:sz="6" w:space="0"/>
          <w:tl2br w:val="nil"/>
          <w:tr2bl w:val="nil"/>
        </w:tcBorders>
      </w:tcPr>
    </w:tblStylePr>
    <w:tblStylePr w:type="lastRow">
      <w:rPr>
        <w:b w:val="0"/>
        <w:bCs w:val="0"/>
      </w:rPr>
      <w:tcPr>
        <w:tcBorders>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band1Vert">
      <w:rPr>
        <w:color w:val="auto"/>
      </w:rPr>
      <w:tcPr>
        <w:shd w:val="pct25" w:color="000000" w:fill="FFFFFF"/>
      </w:tcPr>
    </w:tblStylePr>
    <w:tblStylePr w:type="band2Vert">
      <w:rPr>
        <w:color w:val="auto"/>
      </w:rPr>
      <w:tcPr>
        <w:shd w:val="pct25" w:color="FFFF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018">
    <w:name w:val="Столбцы таблицы 21"/>
    <w:basedOn w:val="12"/>
    <w:semiHidden/>
    <w:uiPriority w:val="0"/>
    <w:pPr>
      <w:spacing w:after="0" w:line="260" w:lineRule="atLeast"/>
    </w:pPr>
    <w:rPr>
      <w:rFonts w:ascii="Verdana" w:hAnsi="Verdana" w:eastAsia="Times New Roman" w:cs="Times New Roman"/>
      <w:b/>
      <w:bCs/>
      <w:sz w:val="18"/>
      <w:szCs w:val="18"/>
      <w:lang w:eastAsia="da-DK"/>
    </w:rPr>
    <w:tblStylePr w:type="firstRow">
      <w:rPr>
        <w:color w:val="FFFFFF"/>
      </w:rPr>
      <w:tcPr>
        <w:tcBorders>
          <w:tl2br w:val="nil"/>
          <w:tr2bl w:val="nil"/>
        </w:tcBorders>
        <w:shd w:val="solid" w:color="000080" w:fill="FFFFFF"/>
      </w:tcPr>
    </w:tblStylePr>
    <w:tblStylePr w:type="lastRow">
      <w:rPr>
        <w:b w:val="0"/>
        <w:bCs w:val="0"/>
      </w:rPr>
      <w:tcPr>
        <w:tcBorders>
          <w:tl2br w:val="nil"/>
          <w:tr2bl w:val="nil"/>
        </w:tcBorders>
      </w:tcPr>
    </w:tblStylePr>
    <w:tblStylePr w:type="firstCol">
      <w:rPr>
        <w:b w:val="0"/>
        <w:bCs w:val="0"/>
        <w:color w:val="000000"/>
      </w:rPr>
      <w:tcPr>
        <w:tcBorders>
          <w:tl2br w:val="nil"/>
          <w:tr2bl w:val="nil"/>
        </w:tcBorders>
      </w:tcPr>
    </w:tblStylePr>
    <w:tblStylePr w:type="lastCol">
      <w:rPr>
        <w:b w:val="0"/>
        <w:bCs w:val="0"/>
      </w:rPr>
      <w:tcPr>
        <w:tcBorders>
          <w:tl2br w:val="nil"/>
          <w:tr2bl w:val="nil"/>
        </w:tcBorders>
      </w:tcPr>
    </w:tblStylePr>
    <w:tblStylePr w:type="band1Vert">
      <w:rPr>
        <w:color w:val="auto"/>
      </w:rPr>
      <w:tcPr>
        <w:shd w:val="pct30" w:color="000000" w:fill="FFFFFF"/>
      </w:tcPr>
    </w:tblStylePr>
    <w:tblStylePr w:type="band2Vert">
      <w:rPr>
        <w:color w:val="auto"/>
      </w:rPr>
      <w:tcPr>
        <w:shd w:val="pct25" w:color="00FF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019">
    <w:name w:val="Столбцы таблицы 31"/>
    <w:basedOn w:val="12"/>
    <w:semiHidden/>
    <w:uiPriority w:val="0"/>
    <w:pPr>
      <w:spacing w:after="0" w:line="260" w:lineRule="atLeast"/>
    </w:pPr>
    <w:rPr>
      <w:rFonts w:ascii="Verdana" w:hAnsi="Verdana" w:eastAsia="Times New Roman" w:cs="Times New Roman"/>
      <w:b/>
      <w:bCs/>
      <w:sz w:val="18"/>
      <w:szCs w:val="18"/>
      <w:lang w:eastAsia="da-DK"/>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cPr>
        <w:tcBorders>
          <w:tl2br w:val="nil"/>
          <w:tr2bl w:val="nil"/>
        </w:tcBorders>
        <w:shd w:val="solid" w:color="000080" w:fill="FFFFFF"/>
      </w:tcPr>
    </w:tblStylePr>
    <w:tblStylePr w:type="lastRow">
      <w:rPr>
        <w:b w:val="0"/>
        <w:bCs w:val="0"/>
      </w:rPr>
      <w:tcPr>
        <w:tcBorders>
          <w:top w:val="single" w:color="000080" w:sz="6" w:space="0"/>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band1Vert">
      <w:rPr>
        <w:color w:val="auto"/>
      </w:rPr>
      <w:tcPr>
        <w:shd w:val="solid" w:color="C0C0C0" w:fill="FFFFFF"/>
      </w:tcPr>
    </w:tblStylePr>
    <w:tblStylePr w:type="band2Vert">
      <w:rPr>
        <w:color w:val="auto"/>
      </w:rPr>
      <w:tcPr>
        <w:shd w:val="pct10" w:color="000000" w:fill="FFFFFF"/>
      </w:tcPr>
    </w:tblStylePr>
    <w:tblStylePr w:type="neCell">
      <w:rPr>
        <w:b/>
        <w:bCs/>
      </w:rPr>
      <w:tcPr>
        <w:tcBorders>
          <w:tl2br w:val="nil"/>
          <w:tr2bl w:val="nil"/>
        </w:tcBorders>
      </w:tcPr>
    </w:tblStylePr>
  </w:style>
  <w:style w:type="table" w:customStyle="1" w:styleId="1020">
    <w:name w:val="Столбцы таблицы 41"/>
    <w:basedOn w:val="12"/>
    <w:semiHidden/>
    <w:uiPriority w:val="0"/>
    <w:pPr>
      <w:spacing w:after="0" w:line="260" w:lineRule="atLeast"/>
    </w:pPr>
    <w:rPr>
      <w:rFonts w:ascii="Verdana" w:hAnsi="Verdana" w:eastAsia="Times New Roman" w:cs="Times New Roman"/>
      <w:sz w:val="18"/>
      <w:szCs w:val="18"/>
      <w:lang w:eastAsia="da-DK"/>
    </w:rPr>
    <w:tblStylePr w:type="firstRow">
      <w:rPr>
        <w:color w:val="FFFFFF"/>
      </w:rPr>
      <w:tcPr>
        <w:tcBorders>
          <w:tl2br w:val="nil"/>
          <w:tr2bl w:val="nil"/>
        </w:tcBorders>
        <w:shd w:val="solid" w:color="000000" w:fill="FFFFFF"/>
      </w:tcPr>
    </w:tblStylePr>
    <w:tblStylePr w:type="lastRow">
      <w:rPr>
        <w:b/>
        <w:bCs/>
      </w:rPr>
      <w:tcPr>
        <w:tcBorders>
          <w:tl2br w:val="nil"/>
          <w:tr2bl w:val="nil"/>
        </w:tcBorders>
      </w:tcPr>
    </w:tblStylePr>
    <w:tblStylePr w:type="lastCol">
      <w:rPr>
        <w:b/>
        <w:bCs/>
      </w:rPr>
      <w:tcPr>
        <w:tcBorders>
          <w:tl2br w:val="nil"/>
          <w:tr2bl w:val="nil"/>
        </w:tcBorders>
      </w:tcPr>
    </w:tblStylePr>
    <w:tblStylePr w:type="band1Vert">
      <w:rPr>
        <w:color w:val="auto"/>
      </w:rPr>
      <w:tcPr>
        <w:shd w:val="pct50" w:color="008080" w:fill="FFFFFF"/>
      </w:tcPr>
    </w:tblStylePr>
    <w:tblStylePr w:type="band2Vert">
      <w:rPr>
        <w:color w:val="auto"/>
      </w:rPr>
      <w:tcPr>
        <w:shd w:val="pct10" w:color="000000" w:fill="FFFFFF"/>
      </w:tcPr>
    </w:tblStylePr>
  </w:style>
  <w:style w:type="table" w:customStyle="1" w:styleId="1021">
    <w:name w:val="Столбцы таблицы 51"/>
    <w:basedOn w:val="12"/>
    <w:semiHidden/>
    <w:uiPriority w:val="0"/>
    <w:pPr>
      <w:spacing w:after="0" w:line="260" w:lineRule="atLeast"/>
    </w:pPr>
    <w:rPr>
      <w:rFonts w:ascii="Verdana" w:hAnsi="Verdana" w:eastAsia="Times New Roman" w:cs="Times New Roman"/>
      <w:sz w:val="18"/>
      <w:szCs w:val="18"/>
      <w:lang w:eastAsia="da-DK"/>
    </w:r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cPr>
        <w:tcBorders>
          <w:bottom w:val="single" w:color="808080" w:sz="6" w:space="0"/>
          <w:tl2br w:val="nil"/>
          <w:tr2bl w:val="nil"/>
        </w:tcBorders>
      </w:tcPr>
    </w:tblStylePr>
    <w:tblStylePr w:type="lastRow">
      <w:rPr>
        <w:b/>
        <w:bCs/>
      </w:rPr>
      <w:tcPr>
        <w:tcBorders>
          <w:top w:val="single" w:color="80808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Vert">
      <w:rPr>
        <w:color w:val="auto"/>
      </w:rPr>
      <w:tcPr>
        <w:shd w:val="solid" w:color="C0C0C0" w:fill="FFFFFF"/>
      </w:tcPr>
    </w:tblStylePr>
    <w:tblStylePr w:type="band2Vert">
      <w:rPr>
        <w:color w:val="auto"/>
      </w:rPr>
    </w:tblStylePr>
  </w:style>
  <w:style w:type="table" w:customStyle="1" w:styleId="1022">
    <w:name w:val="Современная таблица1"/>
    <w:basedOn w:val="12"/>
    <w:semiHidden/>
    <w:uiPriority w:val="0"/>
    <w:pPr>
      <w:spacing w:after="0" w:line="260" w:lineRule="atLeast"/>
    </w:pPr>
    <w:rPr>
      <w:rFonts w:ascii="Verdana" w:hAnsi="Verdana" w:eastAsia="Times New Roman" w:cs="Times New Roman"/>
      <w:sz w:val="18"/>
      <w:szCs w:val="18"/>
      <w:lang w:eastAsia="da-DK"/>
    </w:rPr>
    <w:tblPr>
      <w:tblBorders>
        <w:insideH w:val="single" w:color="FFFFFF" w:sz="18" w:space="0"/>
        <w:insideV w:val="single" w:color="FFFFFF" w:sz="18" w:space="0"/>
      </w:tblBorders>
    </w:tblPr>
    <w:tblStylePr w:type="firstRow">
      <w:rPr>
        <w:b/>
        <w:bCs/>
        <w:color w:val="auto"/>
      </w:rPr>
      <w:tcPr>
        <w:tcBorders>
          <w:tl2br w:val="nil"/>
          <w:tr2bl w:val="nil"/>
        </w:tcBorders>
        <w:shd w:val="pct20" w:color="000000" w:fill="FFFFFF"/>
      </w:tcPr>
    </w:tblStylePr>
    <w:tblStylePr w:type="band1Horz">
      <w:rPr>
        <w:color w:val="auto"/>
      </w:rPr>
      <w:tcPr>
        <w:tcBorders>
          <w:tl2br w:val="nil"/>
          <w:tr2bl w:val="nil"/>
        </w:tcBorders>
        <w:shd w:val="pct5" w:color="000000" w:fill="FFFFFF"/>
      </w:tcPr>
    </w:tblStylePr>
    <w:tblStylePr w:type="band2Horz">
      <w:rPr>
        <w:color w:val="auto"/>
      </w:rPr>
      <w:tcPr>
        <w:tcBorders>
          <w:tl2br w:val="nil"/>
          <w:tr2bl w:val="nil"/>
        </w:tcBorders>
        <w:shd w:val="pct20" w:color="000000" w:fill="FFFFFF"/>
      </w:tcPr>
    </w:tblStylePr>
  </w:style>
  <w:style w:type="table" w:customStyle="1" w:styleId="1023">
    <w:name w:val="Изысканная таблица1"/>
    <w:basedOn w:val="12"/>
    <w:semiHidden/>
    <w:uiPriority w:val="0"/>
    <w:pPr>
      <w:spacing w:after="0" w:line="260" w:lineRule="atLeast"/>
    </w:pPr>
    <w:rPr>
      <w:rFonts w:ascii="Verdana" w:hAnsi="Verdana" w:eastAsia="Times New Roman" w:cs="Times New Roman"/>
      <w:sz w:val="18"/>
      <w:szCs w:val="18"/>
      <w:lang w:eastAsia="da-DK"/>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cPr>
        <w:tcBorders>
          <w:tl2br w:val="nil"/>
          <w:tr2bl w:val="nil"/>
        </w:tcBorders>
      </w:tcPr>
    </w:tblStylePr>
  </w:style>
  <w:style w:type="table" w:customStyle="1" w:styleId="1024">
    <w:name w:val="Сетка таблицы 1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cPr>
        <w:tcBorders>
          <w:tl2br w:val="nil"/>
          <w:tr2bl w:val="nil"/>
        </w:tcBorders>
      </w:tcPr>
    </w:tblStylePr>
    <w:tblStylePr w:type="lastCol">
      <w:rPr>
        <w:i/>
        <w:iCs/>
      </w:rPr>
      <w:tcPr>
        <w:tcBorders>
          <w:tl2br w:val="nil"/>
          <w:tr2bl w:val="nil"/>
        </w:tcBorders>
      </w:tcPr>
    </w:tblStylePr>
  </w:style>
  <w:style w:type="table" w:customStyle="1" w:styleId="1025">
    <w:name w:val="Сетка таблицы 21"/>
    <w:basedOn w:val="12"/>
    <w:semiHidden/>
    <w:uiPriority w:val="0"/>
    <w:pPr>
      <w:spacing w:after="0" w:line="260" w:lineRule="atLeast"/>
    </w:pPr>
    <w:rPr>
      <w:rFonts w:ascii="Verdana" w:hAnsi="Verdana" w:eastAsia="Times New Roman" w:cs="Times New Roman"/>
      <w:sz w:val="18"/>
      <w:szCs w:val="18"/>
      <w:lang w:eastAsia="da-DK"/>
    </w:rPr>
    <w:tblPr>
      <w:tblBorders>
        <w:insideH w:val="single" w:color="000000" w:sz="6" w:space="0"/>
        <w:insideV w:val="single" w:color="000000" w:sz="6" w:space="0"/>
      </w:tblBorders>
    </w:tblPr>
    <w:tcPr>
      <w:shd w:val="clear" w:color="auto" w:fill="auto"/>
    </w:tcPr>
    <w:tblStylePr w:type="firstRow">
      <w:rPr>
        <w:b/>
        <w:bCs/>
      </w:rPr>
      <w:tcPr>
        <w:tcBorders>
          <w:tl2br w:val="nil"/>
          <w:tr2bl w:val="nil"/>
        </w:tcBorders>
      </w:tcPr>
    </w:tblStylePr>
    <w:tblStylePr w:type="lastRow">
      <w:rPr>
        <w:b/>
        <w:bCs/>
      </w:rPr>
      <w:tcPr>
        <w:tcBorders>
          <w:top w:val="single" w:color="00000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style>
  <w:style w:type="table" w:customStyle="1" w:styleId="1026">
    <w:name w:val="Сетка таблицы 3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cPr>
        <w:tcBorders>
          <w:bottom w:val="single" w:color="000000" w:sz="6" w:space="0"/>
          <w:tl2br w:val="nil"/>
          <w:tr2bl w:val="nil"/>
        </w:tcBorders>
        <w:shd w:val="pct30" w:color="FFFF00" w:fill="FFFFFF"/>
      </w:tcPr>
    </w:tblStylePr>
    <w:tblStylePr w:type="lastRow">
      <w:rPr>
        <w:b/>
        <w:bCs/>
      </w:rPr>
      <w:tcPr>
        <w:tcBorders>
          <w:tl2br w:val="nil"/>
          <w:tr2bl w:val="nil"/>
        </w:tcBorders>
      </w:tcPr>
    </w:tblStylePr>
    <w:tblStylePr w:type="lastCol">
      <w:rPr>
        <w:b/>
        <w:bCs/>
      </w:rPr>
      <w:tcPr>
        <w:tcBorders>
          <w:tl2br w:val="nil"/>
          <w:tr2bl w:val="nil"/>
        </w:tcBorders>
      </w:tcPr>
    </w:tblStylePr>
  </w:style>
  <w:style w:type="table" w:customStyle="1" w:styleId="1027">
    <w:name w:val="Сетка таблицы 41"/>
    <w:basedOn w:val="12"/>
    <w:semiHidden/>
    <w:uiPriority w:val="0"/>
    <w:pPr>
      <w:spacing w:after="0" w:line="260" w:lineRule="atLeast"/>
    </w:pPr>
    <w:rPr>
      <w:rFonts w:ascii="Verdana" w:hAnsi="Verdana" w:eastAsia="Times New Roman" w:cs="Times New Roman"/>
      <w:sz w:val="18"/>
      <w:szCs w:val="18"/>
      <w:lang w:eastAsia="da-DK"/>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cPr>
        <w:tcBorders>
          <w:bottom w:val="single" w:color="000000" w:sz="6" w:space="0"/>
          <w:tl2br w:val="nil"/>
          <w:tr2bl w:val="nil"/>
        </w:tcBorders>
        <w:shd w:val="pct30" w:color="FFFF00" w:fill="FFFFFF"/>
      </w:tcPr>
    </w:tblStylePr>
    <w:tblStylePr w:type="lastRow">
      <w:rPr>
        <w:b/>
        <w:bCs/>
        <w:color w:val="auto"/>
      </w:rPr>
      <w:tcPr>
        <w:tcBorders>
          <w:top w:val="single" w:color="000000" w:sz="6" w:space="0"/>
          <w:tl2br w:val="nil"/>
          <w:tr2bl w:val="nil"/>
        </w:tcBorders>
        <w:shd w:val="pct30" w:color="FFFF00" w:fill="FFFFFF"/>
      </w:tcPr>
    </w:tblStylePr>
    <w:tblStylePr w:type="lastCol">
      <w:rPr>
        <w:b/>
        <w:bCs/>
        <w:color w:val="auto"/>
      </w:rPr>
      <w:tcPr>
        <w:tcBorders>
          <w:tl2br w:val="nil"/>
          <w:tr2bl w:val="nil"/>
        </w:tcBorders>
      </w:tcPr>
    </w:tblStylePr>
  </w:style>
  <w:style w:type="table" w:customStyle="1" w:styleId="1028">
    <w:name w:val="Сетка таблицы 5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cPr>
        <w:tcBorders>
          <w:bottom w:val="single" w:color="000000" w:sz="12" w:space="0"/>
          <w:tl2br w:val="nil"/>
          <w:tr2bl w:val="nil"/>
        </w:tcBorders>
      </w:tcPr>
    </w:tblStylePr>
    <w:tblStylePr w:type="lastRow">
      <w:rPr>
        <w:b/>
        <w:bCs/>
      </w:rPr>
      <w:tcPr>
        <w:tcBorders>
          <w:tl2br w:val="nil"/>
          <w:tr2bl w:val="nil"/>
        </w:tcBorders>
      </w:tcPr>
    </w:tblStylePr>
    <w:tblStylePr w:type="lastCol">
      <w:rPr>
        <w:b/>
        <w:bCs/>
      </w:rPr>
      <w:tcPr>
        <w:tcBorders>
          <w:tl2br w:val="nil"/>
          <w:tr2bl w:val="nil"/>
        </w:tcBorders>
      </w:tcPr>
    </w:tblStylePr>
    <w:tblStylePr w:type="nwCell">
      <w:tcPr>
        <w:tcBorders>
          <w:tl2br w:val="single" w:color="000000" w:sz="6" w:space="0"/>
          <w:tr2bl w:val="nil"/>
        </w:tcBorders>
      </w:tcPr>
    </w:tblStylePr>
  </w:style>
  <w:style w:type="table" w:customStyle="1" w:styleId="1029">
    <w:name w:val="Сетка таблицы 6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cPr>
        <w:tcBorders>
          <w:bottom w:val="single" w:color="000000" w:sz="6" w:space="0"/>
          <w:tl2br w:val="nil"/>
          <w:tr2bl w:val="nil"/>
        </w:tcBorders>
      </w:tcPr>
    </w:tblStylePr>
    <w:tblStylePr w:type="lastRow">
      <w:rPr>
        <w:color w:val="auto"/>
      </w:rPr>
      <w:tcPr>
        <w:tcBorders>
          <w:top w:val="single" w:color="000000" w:sz="6" w:space="0"/>
          <w:tl2br w:val="nil"/>
          <w:tr2bl w:val="nil"/>
        </w:tcBorders>
      </w:tcPr>
    </w:tblStylePr>
    <w:tblStylePr w:type="firstCol">
      <w:rPr>
        <w:b/>
        <w:bCs/>
      </w:rPr>
      <w:tcPr>
        <w:tcBorders>
          <w:tl2br w:val="nil"/>
          <w:tr2bl w:val="nil"/>
        </w:tcBorders>
      </w:tcPr>
    </w:tblStylePr>
    <w:tblStylePr w:type="nwCell">
      <w:tcPr>
        <w:tcBorders>
          <w:tl2br w:val="single" w:color="000000" w:sz="6" w:space="0"/>
          <w:tr2bl w:val="nil"/>
        </w:tcBorders>
      </w:tcPr>
    </w:tblStylePr>
  </w:style>
  <w:style w:type="table" w:customStyle="1" w:styleId="1030">
    <w:name w:val="Сетка таблицы 71"/>
    <w:basedOn w:val="12"/>
    <w:semiHidden/>
    <w:uiPriority w:val="0"/>
    <w:pPr>
      <w:spacing w:after="0" w:line="260" w:lineRule="atLeast"/>
    </w:pPr>
    <w:rPr>
      <w:rFonts w:ascii="Verdana" w:hAnsi="Verdana" w:eastAsia="Times New Roman" w:cs="Times New Roman"/>
      <w:b/>
      <w:bCs/>
      <w:sz w:val="18"/>
      <w:szCs w:val="18"/>
      <w:lang w:eastAsia="da-DK"/>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cPr>
        <w:tcBorders>
          <w:bottom w:val="single" w:color="000000" w:sz="12" w:space="0"/>
          <w:tl2br w:val="nil"/>
          <w:tr2bl w:val="nil"/>
        </w:tcBorders>
      </w:tcPr>
    </w:tblStylePr>
    <w:tblStylePr w:type="lastRow">
      <w:rPr>
        <w:b w:val="0"/>
        <w:bCs w:val="0"/>
      </w:rPr>
      <w:tcPr>
        <w:tcBorders>
          <w:top w:val="single" w:color="000000" w:sz="6" w:space="0"/>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nwCell">
      <w:tcPr>
        <w:tcBorders>
          <w:tl2br w:val="single" w:color="000000" w:sz="6" w:space="0"/>
          <w:tr2bl w:val="nil"/>
        </w:tcBorders>
      </w:tcPr>
    </w:tblStylePr>
  </w:style>
  <w:style w:type="table" w:customStyle="1" w:styleId="1031">
    <w:name w:val="Сетка таблицы 8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cPr>
        <w:tcBorders>
          <w:tl2br w:val="nil"/>
          <w:tr2bl w:val="nil"/>
        </w:tcBorders>
        <w:shd w:val="solid" w:color="000080" w:fill="FFFFFF"/>
      </w:tcPr>
    </w:tblStylePr>
    <w:tblStylePr w:type="lastRow">
      <w:rPr>
        <w:b/>
        <w:bCs/>
        <w:color w:val="auto"/>
      </w:rPr>
      <w:tcPr>
        <w:tcBorders>
          <w:tl2br w:val="nil"/>
          <w:tr2bl w:val="nil"/>
        </w:tcBorders>
      </w:tcPr>
    </w:tblStylePr>
    <w:tblStylePr w:type="lastCol">
      <w:rPr>
        <w:b/>
        <w:bCs/>
        <w:color w:val="auto"/>
      </w:rPr>
      <w:tcPr>
        <w:tcBorders>
          <w:tl2br w:val="nil"/>
          <w:tr2bl w:val="nil"/>
        </w:tcBorders>
      </w:tcPr>
    </w:tblStylePr>
  </w:style>
  <w:style w:type="table" w:customStyle="1" w:styleId="1032">
    <w:name w:val="Таблица-список 11"/>
    <w:basedOn w:val="12"/>
    <w:semiHidden/>
    <w:uiPriority w:val="0"/>
    <w:pPr>
      <w:spacing w:after="0" w:line="260" w:lineRule="atLeast"/>
    </w:pPr>
    <w:rPr>
      <w:rFonts w:ascii="Verdana" w:hAnsi="Verdana" w:eastAsia="Times New Roman" w:cs="Times New Roman"/>
      <w:sz w:val="18"/>
      <w:szCs w:val="18"/>
      <w:lang w:eastAsia="da-DK"/>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033">
    <w:name w:val="Таблица-список 21"/>
    <w:basedOn w:val="12"/>
    <w:semiHidden/>
    <w:uiPriority w:val="0"/>
    <w:pPr>
      <w:spacing w:after="0" w:line="260" w:lineRule="atLeast"/>
    </w:pPr>
    <w:rPr>
      <w:rFonts w:ascii="Verdana" w:hAnsi="Verdana" w:eastAsia="Times New Roman" w:cs="Times New Roman"/>
      <w:sz w:val="18"/>
      <w:szCs w:val="18"/>
      <w:lang w:eastAsia="da-DK"/>
    </w:rPr>
    <w:tblPr>
      <w:tblBorders>
        <w:bottom w:val="single" w:color="808080" w:sz="12" w:space="0"/>
      </w:tblBorders>
    </w:tblPr>
    <w:tblStylePr w:type="firstRow">
      <w:rPr>
        <w:b/>
        <w:bCs/>
        <w:color w:val="FFFFFF"/>
      </w:rPr>
      <w:tcPr>
        <w:tcBorders>
          <w:bottom w:val="single" w:color="000000" w:sz="6" w:space="0"/>
          <w:tl2br w:val="nil"/>
          <w:tr2bl w:val="nil"/>
        </w:tcBorders>
        <w:shd w:val="pct75" w:color="008080" w:fill="008000"/>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pct20" w:color="00FF0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034">
    <w:name w:val="Таблица-список 3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cPr>
        <w:tcBorders>
          <w:bottom w:val="single" w:color="000000" w:sz="12" w:space="0"/>
          <w:tl2br w:val="nil"/>
          <w:tr2bl w:val="nil"/>
        </w:tcBorders>
      </w:tcPr>
    </w:tblStylePr>
    <w:tblStylePr w:type="lastRow">
      <w:tcPr>
        <w:tcBorders>
          <w:top w:val="single" w:color="000000" w:sz="12" w:space="0"/>
          <w:tl2br w:val="nil"/>
          <w:tr2bl w:val="nil"/>
        </w:tcBorders>
      </w:tcPr>
    </w:tblStylePr>
    <w:tblStylePr w:type="swCell">
      <w:rPr>
        <w:i/>
        <w:iCs/>
        <w:color w:val="000080"/>
      </w:rPr>
      <w:tcPr>
        <w:tcBorders>
          <w:tl2br w:val="nil"/>
          <w:tr2bl w:val="nil"/>
        </w:tcBorders>
      </w:tcPr>
    </w:tblStylePr>
  </w:style>
  <w:style w:type="table" w:customStyle="1" w:styleId="1035">
    <w:name w:val="Таблица-список 4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cPr>
        <w:tcBorders>
          <w:bottom w:val="single" w:color="000000" w:sz="12" w:space="0"/>
          <w:tl2br w:val="nil"/>
          <w:tr2bl w:val="nil"/>
        </w:tcBorders>
        <w:shd w:val="solid" w:color="808080" w:fill="FFFFFF"/>
      </w:tcPr>
    </w:tblStylePr>
  </w:style>
  <w:style w:type="table" w:customStyle="1" w:styleId="1036">
    <w:name w:val="Таблица-список 5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cPr>
        <w:tcBorders>
          <w:bottom w:val="single" w:color="000000" w:sz="12" w:space="0"/>
          <w:tl2br w:val="nil"/>
          <w:tr2bl w:val="nil"/>
        </w:tcBorders>
      </w:tcPr>
    </w:tblStylePr>
    <w:tblStylePr w:type="firstCol">
      <w:rPr>
        <w:b/>
        <w:bCs/>
      </w:rPr>
      <w:tcPr>
        <w:tcBorders>
          <w:tl2br w:val="nil"/>
          <w:tr2bl w:val="nil"/>
        </w:tcBorders>
      </w:tcPr>
    </w:tblStylePr>
  </w:style>
  <w:style w:type="table" w:customStyle="1" w:styleId="1037">
    <w:name w:val="Таблица-список 6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cPr>
        <w:tcBorders>
          <w:bottom w:val="single" w:color="000000" w:sz="12" w:space="0"/>
          <w:tl2br w:val="nil"/>
          <w:tr2bl w:val="nil"/>
        </w:tcBorders>
      </w:tcPr>
    </w:tblStylePr>
    <w:tblStylePr w:type="firstCol">
      <w:rPr>
        <w:b/>
        <w:bCs/>
      </w:rPr>
      <w:tcPr>
        <w:tcBorders>
          <w:right w:val="single" w:color="000000" w:sz="12" w:space="0"/>
          <w:tl2br w:val="nil"/>
          <w:tr2bl w:val="nil"/>
        </w:tcBorders>
      </w:tcPr>
    </w:tblStylePr>
    <w:tblStylePr w:type="band1Horz">
      <w:tcPr>
        <w:tcBorders>
          <w:tl2br w:val="nil"/>
          <w:tr2bl w:val="nil"/>
        </w:tcBorders>
        <w:shd w:val="pct25" w:color="000000" w:fill="FFFFFF"/>
      </w:tcPr>
    </w:tblStylePr>
  </w:style>
  <w:style w:type="table" w:customStyle="1" w:styleId="1038">
    <w:name w:val="Таблица-список 71"/>
    <w:basedOn w:val="12"/>
    <w:semiHidden/>
    <w:uiPriority w:val="0"/>
    <w:pPr>
      <w:spacing w:after="0" w:line="260" w:lineRule="atLeast"/>
    </w:pPr>
    <w:rPr>
      <w:rFonts w:ascii="Verdana" w:hAnsi="Verdana" w:eastAsia="Times New Roman" w:cs="Times New Roman"/>
      <w:sz w:val="18"/>
      <w:szCs w:val="18"/>
      <w:lang w:eastAsia="da-DK"/>
    </w:r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cPr>
        <w:tcBorders>
          <w:bottom w:val="single" w:color="008000" w:sz="12" w:space="0"/>
          <w:tl2br w:val="nil"/>
          <w:tr2bl w:val="nil"/>
        </w:tcBorders>
        <w:shd w:val="solid" w:color="C0C0C0" w:fill="FFFFFF"/>
      </w:tcPr>
    </w:tblStylePr>
    <w:tblStylePr w:type="lastRow">
      <w:rPr>
        <w:b/>
        <w:bCs/>
      </w:rPr>
      <w:tcPr>
        <w:tcBorders>
          <w:top w:val="single" w:color="008000" w:sz="12"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Horz">
      <w:rPr>
        <w:color w:val="auto"/>
      </w:rPr>
      <w:tcPr>
        <w:tcBorders>
          <w:tl2br w:val="nil"/>
          <w:tr2bl w:val="nil"/>
        </w:tcBorders>
        <w:shd w:val="pct20" w:color="000000" w:fill="FFFFFF"/>
      </w:tcPr>
    </w:tblStylePr>
    <w:tblStylePr w:type="band2Horz">
      <w:tcPr>
        <w:tcBorders>
          <w:tl2br w:val="nil"/>
          <w:tr2bl w:val="nil"/>
        </w:tcBorders>
        <w:shd w:val="pct25" w:color="FFFF00" w:fill="FFFFFF"/>
      </w:tcPr>
    </w:tblStylePr>
  </w:style>
  <w:style w:type="table" w:customStyle="1" w:styleId="1039">
    <w:name w:val="Таблица-список 8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cPr>
        <w:tcBorders>
          <w:bottom w:val="single" w:color="000000" w:sz="6" w:space="0"/>
          <w:tl2br w:val="nil"/>
          <w:tr2bl w:val="nil"/>
        </w:tcBorders>
        <w:shd w:val="solid" w:color="FFFF00" w:fill="FFFFFF"/>
      </w:tcPr>
    </w:tblStylePr>
    <w:tblStylePr w:type="lastRow">
      <w:rPr>
        <w:b/>
        <w:bCs/>
      </w:rPr>
      <w:tcPr>
        <w:tcBorders>
          <w:top w:val="single" w:color="00000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Horz">
      <w:rPr>
        <w:color w:val="auto"/>
      </w:rPr>
      <w:tcPr>
        <w:tcBorders>
          <w:tl2br w:val="nil"/>
          <w:tr2bl w:val="nil"/>
        </w:tcBorders>
        <w:shd w:val="pct25" w:color="FFFF00" w:fill="FFFFFF"/>
      </w:tcPr>
    </w:tblStylePr>
    <w:tblStylePr w:type="band2Horz">
      <w:tcPr>
        <w:tcBorders>
          <w:tl2br w:val="nil"/>
          <w:tr2bl w:val="nil"/>
        </w:tcBorders>
        <w:shd w:val="pct50" w:color="FF0000" w:fill="FFFFFF"/>
      </w:tcPr>
    </w:tblStylePr>
  </w:style>
  <w:style w:type="table" w:customStyle="1" w:styleId="1040">
    <w:name w:val="Стандартная таблица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cPr>
        <w:tcBorders>
          <w:tl2br w:val="nil"/>
          <w:tr2bl w:val="nil"/>
        </w:tcBorders>
        <w:shd w:val="solid" w:color="000000" w:fill="FFFFFF"/>
      </w:tcPr>
    </w:tblStylePr>
  </w:style>
  <w:style w:type="table" w:customStyle="1" w:styleId="1041">
    <w:name w:val="Простая таблица 11"/>
    <w:basedOn w:val="12"/>
    <w:semiHidden/>
    <w:uiPriority w:val="0"/>
    <w:pPr>
      <w:spacing w:after="0" w:line="260" w:lineRule="atLeast"/>
    </w:pPr>
    <w:rPr>
      <w:rFonts w:ascii="Verdana" w:hAnsi="Verdana" w:eastAsia="Times New Roman" w:cs="Times New Roman"/>
      <w:sz w:val="18"/>
      <w:szCs w:val="18"/>
      <w:lang w:eastAsia="da-DK"/>
    </w:rPr>
    <w:tblPr>
      <w:tblBorders>
        <w:top w:val="single" w:color="008000" w:sz="12" w:space="0"/>
        <w:bottom w:val="single" w:color="008000" w:sz="12" w:space="0"/>
      </w:tblBorders>
    </w:tblPr>
    <w:tcPr>
      <w:shd w:val="clear" w:color="auto" w:fill="auto"/>
    </w:tcPr>
    <w:tblStylePr w:type="firstRow">
      <w:tcPr>
        <w:tcBorders>
          <w:bottom w:val="single" w:color="008000" w:sz="6" w:space="0"/>
          <w:tl2br w:val="nil"/>
          <w:tr2bl w:val="nil"/>
        </w:tcBorders>
      </w:tcPr>
    </w:tblStylePr>
    <w:tblStylePr w:type="lastRow">
      <w:tcPr>
        <w:tcBorders>
          <w:top w:val="single" w:color="008000" w:sz="6" w:space="0"/>
          <w:tl2br w:val="nil"/>
          <w:tr2bl w:val="nil"/>
        </w:tcBorders>
      </w:tcPr>
    </w:tblStylePr>
  </w:style>
  <w:style w:type="table" w:customStyle="1" w:styleId="1042">
    <w:name w:val="Простая таблица 21"/>
    <w:basedOn w:val="12"/>
    <w:semiHidden/>
    <w:uiPriority w:val="0"/>
    <w:pPr>
      <w:spacing w:after="0" w:line="260" w:lineRule="atLeast"/>
    </w:pPr>
    <w:rPr>
      <w:rFonts w:ascii="Verdana" w:hAnsi="Verdana" w:eastAsia="Times New Roman" w:cs="Times New Roman"/>
      <w:sz w:val="18"/>
      <w:szCs w:val="18"/>
      <w:lang w:eastAsia="da-DK"/>
    </w:rPr>
    <w:tblStylePr w:type="firstRow">
      <w:rPr>
        <w:b/>
        <w:bCs/>
      </w:rPr>
      <w:tcPr>
        <w:tcBorders>
          <w:bottom w:val="single" w:color="000000" w:sz="12" w:space="0"/>
          <w:tl2br w:val="nil"/>
          <w:tr2bl w:val="nil"/>
        </w:tcBorders>
      </w:tcPr>
    </w:tblStylePr>
    <w:tblStylePr w:type="lastRow">
      <w:rPr>
        <w:b/>
        <w:bCs/>
        <w:color w:val="auto"/>
      </w:rPr>
      <w:tcPr>
        <w:tcBorders>
          <w:top w:val="single" w:color="000000" w:sz="6" w:space="0"/>
          <w:tl2br w:val="nil"/>
          <w:tr2bl w:val="nil"/>
        </w:tcBorders>
      </w:tcPr>
    </w:tblStylePr>
    <w:tblStylePr w:type="firstCol">
      <w:rPr>
        <w:b/>
        <w:bCs/>
      </w:rPr>
      <w:tcPr>
        <w:tcBorders>
          <w:right w:val="single" w:color="000000" w:sz="12" w:space="0"/>
          <w:tl2br w:val="nil"/>
          <w:tr2bl w:val="nil"/>
        </w:tcBorders>
      </w:tcPr>
    </w:tblStylePr>
    <w:tblStylePr w:type="lastCol">
      <w:rPr>
        <w:b/>
        <w:bCs/>
      </w:rPr>
      <w:tcPr>
        <w:tcBorders>
          <w:left w:val="single" w:color="000000" w:sz="6" w:space="0"/>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type="table" w:customStyle="1" w:styleId="1043">
    <w:name w:val="Простая таблица 3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cPr>
        <w:tcBorders>
          <w:tl2br w:val="nil"/>
          <w:tr2bl w:val="nil"/>
        </w:tcBorders>
        <w:shd w:val="solid" w:color="000000" w:fill="FFFFFF"/>
      </w:tcPr>
    </w:tblStylePr>
  </w:style>
  <w:style w:type="table" w:customStyle="1" w:styleId="1044">
    <w:name w:val="Изящная таблица 11"/>
    <w:basedOn w:val="12"/>
    <w:semiHidden/>
    <w:uiPriority w:val="0"/>
    <w:pPr>
      <w:spacing w:after="0" w:line="260" w:lineRule="atLeast"/>
    </w:pPr>
    <w:rPr>
      <w:rFonts w:ascii="Verdana" w:hAnsi="Verdana" w:eastAsia="Times New Roman" w:cs="Times New Roman"/>
      <w:sz w:val="18"/>
      <w:szCs w:val="18"/>
      <w:lang w:eastAsia="da-DK"/>
    </w:rPr>
    <w:tblStylePr w:type="firstRow">
      <w:tcPr>
        <w:tcBorders>
          <w:top w:val="single" w:color="000000" w:sz="6" w:space="0"/>
          <w:bottom w:val="single" w:color="000000" w:sz="12" w:space="0"/>
          <w:tl2br w:val="nil"/>
          <w:tr2bl w:val="nil"/>
        </w:tcBorders>
      </w:tcPr>
    </w:tblStylePr>
    <w:tblStylePr w:type="lastRow">
      <w:tcPr>
        <w:tcBorders>
          <w:top w:val="single" w:color="000000" w:sz="12" w:space="0"/>
          <w:tl2br w:val="nil"/>
          <w:tr2bl w:val="nil"/>
        </w:tcBorders>
        <w:shd w:val="pct25" w:color="800080" w:fill="FFFFFF"/>
      </w:tcPr>
    </w:tblStylePr>
    <w:tblStylePr w:type="firstCol">
      <w:tcPr>
        <w:tcBorders>
          <w:right w:val="single" w:color="000000" w:sz="12" w:space="0"/>
          <w:tl2br w:val="nil"/>
          <w:tr2bl w:val="nil"/>
        </w:tcBorders>
      </w:tcPr>
    </w:tblStylePr>
    <w:tblStylePr w:type="lastCol">
      <w:tcPr>
        <w:tcBorders>
          <w:left w:val="single" w:color="000000" w:sz="12" w:space="0"/>
          <w:tl2br w:val="nil"/>
          <w:tr2bl w:val="nil"/>
        </w:tcBorders>
      </w:tcPr>
    </w:tblStylePr>
    <w:tblStylePr w:type="band1Horz">
      <w:tcPr>
        <w:tcBorders>
          <w:bottom w:val="single" w:color="000000" w:sz="6" w:space="0"/>
          <w:tl2br w:val="nil"/>
          <w:tr2bl w:val="nil"/>
        </w:tcBorders>
        <w:shd w:val="pct25" w:color="8080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045">
    <w:name w:val="Изящная таблица 21"/>
    <w:basedOn w:val="12"/>
    <w:semiHidden/>
    <w:uiPriority w:val="0"/>
    <w:pPr>
      <w:spacing w:after="0" w:line="260" w:lineRule="atLeast"/>
    </w:pPr>
    <w:rPr>
      <w:rFonts w:ascii="Verdana" w:hAnsi="Verdana" w:eastAsia="Times New Roman" w:cs="Times New Roman"/>
      <w:sz w:val="18"/>
      <w:szCs w:val="18"/>
      <w:lang w:eastAsia="da-DK"/>
    </w:rPr>
    <w:tblPr>
      <w:tblBorders>
        <w:left w:val="single" w:color="000000" w:sz="6" w:space="0"/>
        <w:right w:val="single" w:color="000000" w:sz="6" w:space="0"/>
      </w:tblBorders>
    </w:tblPr>
    <w:tblStylePr w:type="firstRow">
      <w:tcPr>
        <w:tcBorders>
          <w:bottom w:val="single" w:color="000000" w:sz="12" w:space="0"/>
          <w:tl2br w:val="nil"/>
          <w:tr2bl w:val="nil"/>
        </w:tcBorders>
      </w:tcPr>
    </w:tblStylePr>
    <w:tblStylePr w:type="lastRow">
      <w:tcPr>
        <w:tcBorders>
          <w:top w:val="single" w:color="000000" w:sz="12" w:space="0"/>
          <w:tl2br w:val="nil"/>
          <w:tr2bl w:val="nil"/>
        </w:tcBorders>
      </w:tcPr>
    </w:tblStylePr>
    <w:tblStylePr w:type="firstCol">
      <w:tcPr>
        <w:tcBorders>
          <w:right w:val="single" w:color="000000" w:sz="12" w:space="0"/>
          <w:tl2br w:val="nil"/>
          <w:tr2bl w:val="nil"/>
        </w:tcBorders>
        <w:shd w:val="pct25" w:color="008000" w:fill="FFFFFF"/>
      </w:tcPr>
    </w:tblStylePr>
    <w:tblStylePr w:type="lastCol">
      <w:tcPr>
        <w:tcBorders>
          <w:left w:val="single" w:color="000000" w:sz="12" w:space="0"/>
          <w:tl2br w:val="nil"/>
          <w:tr2bl w:val="nil"/>
        </w:tcBorders>
        <w:shd w:val="pct25" w:color="8080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046">
    <w:name w:val="Тема таблицы1"/>
    <w:basedOn w:val="12"/>
    <w:semiHidden/>
    <w:uiPriority w:val="0"/>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047">
    <w:name w:val="Веб-таблица 11"/>
    <w:basedOn w:val="12"/>
    <w:semiHidden/>
    <w:uiPriority w:val="0"/>
    <w:pPr>
      <w:spacing w:after="0" w:line="260" w:lineRule="atLeast"/>
    </w:pPr>
    <w:rPr>
      <w:rFonts w:ascii="Verdana" w:hAnsi="Verdana" w:eastAsia="Times New Roman" w:cs="Times New Roman"/>
      <w:sz w:val="18"/>
      <w:szCs w:val="18"/>
      <w:lang w:eastAsia="da-DK"/>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cPr>
        <w:tcBorders>
          <w:tl2br w:val="nil"/>
          <w:tr2bl w:val="nil"/>
        </w:tcBorders>
      </w:tcPr>
    </w:tblStylePr>
  </w:style>
  <w:style w:type="table" w:customStyle="1" w:styleId="1048">
    <w:name w:val="Веб-таблица 21"/>
    <w:basedOn w:val="12"/>
    <w:semiHidden/>
    <w:uiPriority w:val="0"/>
    <w:pPr>
      <w:spacing w:after="0" w:line="260" w:lineRule="atLeast"/>
    </w:pPr>
    <w:rPr>
      <w:rFonts w:ascii="Verdana" w:hAnsi="Verdana" w:eastAsia="Times New Roman" w:cs="Times New Roman"/>
      <w:sz w:val="18"/>
      <w:szCs w:val="18"/>
      <w:lang w:eastAsia="da-DK"/>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cPr>
        <w:tcBorders>
          <w:tl2br w:val="nil"/>
          <w:tr2bl w:val="nil"/>
        </w:tcBorders>
      </w:tcPr>
    </w:tblStylePr>
  </w:style>
  <w:style w:type="table" w:customStyle="1" w:styleId="1049">
    <w:name w:val="Веб-таблица 31"/>
    <w:basedOn w:val="12"/>
    <w:semiHidden/>
    <w:uiPriority w:val="0"/>
    <w:pPr>
      <w:spacing w:after="0" w:line="260" w:lineRule="atLeast"/>
    </w:pPr>
    <w:rPr>
      <w:rFonts w:ascii="Verdana" w:hAnsi="Verdana" w:eastAsia="Times New Roman" w:cs="Times New Roman"/>
      <w:sz w:val="18"/>
      <w:szCs w:val="18"/>
      <w:lang w:eastAsia="da-DK"/>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cPr>
        <w:tcBorders>
          <w:tl2br w:val="nil"/>
          <w:tr2bl w:val="nil"/>
        </w:tcBorders>
      </w:tcPr>
    </w:tblStylePr>
  </w:style>
  <w:style w:type="paragraph" w:customStyle="1" w:styleId="1050">
    <w:name w:val="MainText"/>
    <w:basedOn w:val="33"/>
    <w:link w:val="1051"/>
    <w:uiPriority w:val="0"/>
    <w:pPr>
      <w:spacing w:line="240" w:lineRule="auto"/>
      <w:ind w:left="1134"/>
    </w:pPr>
    <w:rPr>
      <w:rFonts w:ascii="Arial" w:hAnsi="Arial" w:eastAsia="MS Mincho" w:cs="Times New Roman"/>
      <w:sz w:val="24"/>
      <w:szCs w:val="24"/>
    </w:rPr>
  </w:style>
  <w:style w:type="character" w:customStyle="1" w:styleId="1051">
    <w:name w:val="MainText Знак"/>
    <w:link w:val="1050"/>
    <w:locked/>
    <w:uiPriority w:val="0"/>
    <w:rPr>
      <w:rFonts w:ascii="Arial" w:hAnsi="Arial" w:eastAsia="MS Mincho" w:cs="Times New Roman"/>
      <w:sz w:val="24"/>
      <w:szCs w:val="24"/>
    </w:rPr>
  </w:style>
  <w:style w:type="character" w:customStyle="1" w:styleId="1052">
    <w:name w:val="Header Char Char"/>
    <w:semiHidden/>
    <w:locked/>
    <w:uiPriority w:val="99"/>
    <w:rPr>
      <w:rFonts w:ascii="Arial" w:hAnsi="Arial" w:cs="Arial"/>
      <w:sz w:val="22"/>
      <w:szCs w:val="22"/>
      <w:lang w:val="en-GB" w:eastAsia="en-US"/>
    </w:rPr>
  </w:style>
  <w:style w:type="paragraph" w:customStyle="1" w:styleId="1053">
    <w:name w:val="List2"/>
    <w:basedOn w:val="89"/>
    <w:uiPriority w:val="0"/>
    <w:pPr>
      <w:numPr>
        <w:numId w:val="33"/>
      </w:numPr>
      <w:tabs>
        <w:tab w:val="left" w:pos="720"/>
        <w:tab w:val="left" w:pos="1440"/>
      </w:tabs>
      <w:spacing w:line="240" w:lineRule="auto"/>
      <w:contextualSpacing w:val="0"/>
    </w:pPr>
    <w:rPr>
      <w:rFonts w:ascii="Arial" w:hAnsi="Arial" w:eastAsia="Times New Roman" w:cs="Times New Roman"/>
      <w:sz w:val="24"/>
      <w:szCs w:val="20"/>
    </w:rPr>
  </w:style>
  <w:style w:type="paragraph" w:customStyle="1" w:styleId="1054">
    <w:name w:val="Обычный текст"/>
    <w:basedOn w:val="1"/>
    <w:link w:val="1055"/>
    <w:uiPriority w:val="0"/>
    <w:pPr>
      <w:spacing w:line="240" w:lineRule="auto"/>
      <w:ind w:left="284" w:right="142" w:firstLine="567"/>
    </w:pPr>
    <w:rPr>
      <w:rFonts w:ascii="Arial" w:hAnsi="Arial" w:eastAsia="Times New Roman" w:cs="Times New Roman"/>
      <w:kern w:val="24"/>
      <w:sz w:val="24"/>
      <w:szCs w:val="20"/>
    </w:rPr>
  </w:style>
  <w:style w:type="character" w:customStyle="1" w:styleId="1055">
    <w:name w:val="Обычный текст Знак"/>
    <w:link w:val="1054"/>
    <w:uiPriority w:val="0"/>
    <w:rPr>
      <w:rFonts w:ascii="Arial" w:hAnsi="Arial" w:eastAsia="Times New Roman" w:cs="Times New Roman"/>
      <w:kern w:val="24"/>
      <w:sz w:val="24"/>
      <w:szCs w:val="20"/>
    </w:rPr>
  </w:style>
  <w:style w:type="paragraph" w:customStyle="1" w:styleId="1056">
    <w:name w:val="МаркированныйТочка"/>
    <w:basedOn w:val="1"/>
    <w:link w:val="1057"/>
    <w:uiPriority w:val="0"/>
    <w:pPr>
      <w:tabs>
        <w:tab w:val="left" w:pos="1049"/>
      </w:tabs>
      <w:spacing w:line="360" w:lineRule="auto"/>
      <w:ind w:firstLine="709"/>
      <w:jc w:val="left"/>
    </w:pPr>
    <w:rPr>
      <w:rFonts w:ascii="Times New Roman" w:hAnsi="Times New Roman" w:eastAsia="Times New Roman" w:cs="Times New Roman"/>
      <w:sz w:val="24"/>
      <w:szCs w:val="20"/>
    </w:rPr>
  </w:style>
  <w:style w:type="character" w:customStyle="1" w:styleId="1057">
    <w:name w:val="МаркированныйТочка Знак"/>
    <w:link w:val="1056"/>
    <w:uiPriority w:val="0"/>
    <w:rPr>
      <w:rFonts w:ascii="Times New Roman" w:hAnsi="Times New Roman" w:eastAsia="Times New Roman" w:cs="Times New Roman"/>
      <w:sz w:val="24"/>
      <w:szCs w:val="20"/>
    </w:rPr>
  </w:style>
  <w:style w:type="paragraph" w:customStyle="1" w:styleId="1058">
    <w:name w:val="Основной текст 21"/>
    <w:basedOn w:val="1"/>
    <w:uiPriority w:val="0"/>
    <w:pPr>
      <w:widowControl w:val="0"/>
      <w:spacing w:before="120" w:line="240" w:lineRule="auto"/>
      <w:ind w:firstLine="709"/>
    </w:pPr>
    <w:rPr>
      <w:rFonts w:ascii="Times New Roman" w:hAnsi="Times New Roman" w:eastAsia="Times New Roman" w:cs="Times New Roman"/>
      <w:sz w:val="24"/>
      <w:szCs w:val="20"/>
      <w:lang w:eastAsia="ru-RU"/>
    </w:rPr>
  </w:style>
  <w:style w:type="paragraph" w:customStyle="1" w:styleId="1059">
    <w:name w:val="Обычный 12 слева"/>
    <w:basedOn w:val="1"/>
    <w:link w:val="1060"/>
    <w:uiPriority w:val="0"/>
    <w:pPr>
      <w:spacing w:line="240" w:lineRule="auto"/>
      <w:jc w:val="left"/>
    </w:pPr>
    <w:rPr>
      <w:rFonts w:ascii="Peterburg" w:hAnsi="Peterburg" w:eastAsia="Times New Roman" w:cs="Times New Roman"/>
      <w:sz w:val="24"/>
      <w:szCs w:val="24"/>
      <w:lang w:eastAsia="ru-RU"/>
    </w:rPr>
  </w:style>
  <w:style w:type="character" w:customStyle="1" w:styleId="1060">
    <w:name w:val="Обычный 12 слева Знак"/>
    <w:link w:val="1059"/>
    <w:uiPriority w:val="0"/>
    <w:rPr>
      <w:rFonts w:ascii="Peterburg" w:hAnsi="Peterburg" w:eastAsia="Times New Roman" w:cs="Times New Roman"/>
      <w:sz w:val="24"/>
      <w:szCs w:val="24"/>
      <w:lang w:eastAsia="ru-RU"/>
    </w:rPr>
  </w:style>
  <w:style w:type="paragraph" w:customStyle="1" w:styleId="1061">
    <w:name w:val="Стиль10"/>
    <w:basedOn w:val="1"/>
    <w:uiPriority w:val="0"/>
    <w:pPr>
      <w:numPr>
        <w:ilvl w:val="0"/>
        <w:numId w:val="34"/>
      </w:numPr>
      <w:spacing w:line="360" w:lineRule="auto"/>
    </w:pPr>
    <w:rPr>
      <w:rFonts w:ascii="Times New Roman" w:hAnsi="Times New Roman" w:eastAsia="Times New Roman" w:cs="Times New Roman"/>
      <w:bCs/>
      <w:color w:val="000000"/>
      <w:sz w:val="24"/>
      <w:szCs w:val="24"/>
      <w:lang w:eastAsia="ru-RU"/>
    </w:rPr>
  </w:style>
  <w:style w:type="paragraph" w:customStyle="1" w:styleId="1062">
    <w:name w:val="Body Text Indent 21"/>
    <w:basedOn w:val="1"/>
    <w:uiPriority w:val="0"/>
    <w:pPr>
      <w:overflowPunct w:val="0"/>
      <w:autoSpaceDE w:val="0"/>
      <w:autoSpaceDN w:val="0"/>
      <w:adjustRightInd w:val="0"/>
      <w:spacing w:line="240" w:lineRule="auto"/>
      <w:ind w:firstLine="567"/>
      <w:textAlignment w:val="baseline"/>
    </w:pPr>
    <w:rPr>
      <w:rFonts w:ascii="Times New Roman" w:hAnsi="Times New Roman" w:eastAsia="Times New Roman" w:cs="Times New Roman"/>
      <w:sz w:val="20"/>
      <w:szCs w:val="20"/>
      <w:lang w:eastAsia="ru-RU"/>
    </w:rPr>
  </w:style>
  <w:style w:type="paragraph" w:customStyle="1" w:styleId="1063">
    <w:name w:val="Обычный1"/>
    <w:uiPriority w:val="0"/>
    <w:pPr>
      <w:widowControl w:val="0"/>
      <w:spacing w:after="0" w:line="240" w:lineRule="auto"/>
    </w:pPr>
    <w:rPr>
      <w:rFonts w:ascii="Times New Roman" w:hAnsi="Times New Roman" w:eastAsia="Times New Roman" w:cs="Times New Roman"/>
      <w:snapToGrid w:val="0"/>
      <w:sz w:val="20"/>
      <w:szCs w:val="20"/>
      <w:lang w:val="en-GB" w:eastAsia="ru-RU" w:bidi="ar-SA"/>
    </w:rPr>
  </w:style>
  <w:style w:type="paragraph" w:customStyle="1" w:styleId="1064">
    <w:name w:val="Нормальный Знак"/>
    <w:link w:val="1065"/>
    <w:uiPriority w:val="0"/>
    <w:pPr>
      <w:widowControl w:val="0"/>
      <w:spacing w:after="360" w:line="240" w:lineRule="auto"/>
      <w:jc w:val="both"/>
    </w:pPr>
    <w:rPr>
      <w:rFonts w:ascii="Arial" w:hAnsi="Arial" w:eastAsia="Times New Roman" w:cs="Times New Roman"/>
      <w:sz w:val="24"/>
      <w:szCs w:val="22"/>
      <w:lang w:val="en-GB" w:eastAsia="ru-RU" w:bidi="ar-SA"/>
    </w:rPr>
  </w:style>
  <w:style w:type="character" w:customStyle="1" w:styleId="1065">
    <w:name w:val="Нормальный Знак Знак"/>
    <w:link w:val="1064"/>
    <w:uiPriority w:val="0"/>
    <w:rPr>
      <w:rFonts w:ascii="Arial" w:hAnsi="Arial" w:eastAsia="Times New Roman" w:cs="Times New Roman"/>
      <w:sz w:val="24"/>
      <w:lang w:eastAsia="ru-RU"/>
    </w:rPr>
  </w:style>
  <w:style w:type="character" w:customStyle="1" w:styleId="1066">
    <w:name w:val="apple-style-span"/>
    <w:uiPriority w:val="0"/>
  </w:style>
  <w:style w:type="table" w:customStyle="1" w:styleId="1067">
    <w:name w:val="Сетка таблицы111"/>
    <w:basedOn w:val="12"/>
    <w:uiPriority w:val="59"/>
    <w:pPr>
      <w:spacing w:after="0" w:line="240" w:lineRule="auto"/>
    </w:pPr>
    <w:rPr>
      <w:rFonts w:ascii="Calibri" w:hAnsi="Calibri" w:eastAsia="MS PGothic"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68">
    <w:name w:val="Абзац"/>
    <w:link w:val="1069"/>
    <w:uiPriority w:val="0"/>
    <w:pPr>
      <w:suppressAutoHyphens/>
      <w:spacing w:before="120" w:after="0" w:line="240" w:lineRule="auto"/>
      <w:ind w:firstLine="720"/>
      <w:jc w:val="both"/>
    </w:pPr>
    <w:rPr>
      <w:rFonts w:ascii="Times New Roman" w:hAnsi="Times New Roman" w:eastAsia="Times New Roman" w:cs="Arial"/>
      <w:kern w:val="32"/>
      <w:sz w:val="24"/>
      <w:szCs w:val="26"/>
      <w:lang w:val="en-GB" w:eastAsia="ru-RU" w:bidi="ar-SA"/>
    </w:rPr>
  </w:style>
  <w:style w:type="character" w:customStyle="1" w:styleId="1069">
    <w:name w:val="Абзац Знак1"/>
    <w:link w:val="1068"/>
    <w:uiPriority w:val="0"/>
    <w:rPr>
      <w:rFonts w:ascii="Times New Roman" w:hAnsi="Times New Roman" w:eastAsia="Times New Roman" w:cs="Arial"/>
      <w:kern w:val="32"/>
      <w:sz w:val="24"/>
      <w:szCs w:val="26"/>
      <w:lang w:eastAsia="ru-RU"/>
    </w:rPr>
  </w:style>
  <w:style w:type="paragraph" w:customStyle="1" w:styleId="1070">
    <w:name w:val="Ячейка таблицы (компактно)"/>
    <w:basedOn w:val="1"/>
    <w:uiPriority w:val="0"/>
    <w:pPr>
      <w:spacing w:line="240" w:lineRule="auto"/>
      <w:contextualSpacing/>
      <w:jc w:val="left"/>
    </w:pPr>
    <w:rPr>
      <w:rFonts w:ascii="Times New Roman" w:hAnsi="Times New Roman" w:eastAsia="SimSun" w:cs="Times New Roman"/>
      <w:sz w:val="24"/>
      <w:szCs w:val="22"/>
    </w:rPr>
  </w:style>
  <w:style w:type="paragraph" w:customStyle="1" w:styleId="1071">
    <w:name w:val="Ii?iaeuiue"/>
    <w:uiPriority w:val="0"/>
    <w:pPr>
      <w:widowControl w:val="0"/>
      <w:spacing w:after="240" w:line="240" w:lineRule="auto"/>
      <w:jc w:val="both"/>
    </w:pPr>
    <w:rPr>
      <w:rFonts w:ascii="Arial" w:hAnsi="Arial" w:eastAsia="Times New Roman" w:cs="Times New Roman"/>
      <w:sz w:val="24"/>
      <w:szCs w:val="20"/>
      <w:lang w:val="en-GB" w:eastAsia="ru-RU" w:bidi="ar-SA"/>
    </w:rPr>
  </w:style>
  <w:style w:type="paragraph" w:customStyle="1" w:styleId="1072">
    <w:name w:val="черта Знак"/>
    <w:basedOn w:val="1"/>
    <w:uiPriority w:val="0"/>
    <w:pPr>
      <w:numPr>
        <w:ilvl w:val="0"/>
        <w:numId w:val="35"/>
      </w:numPr>
      <w:spacing w:line="240" w:lineRule="auto"/>
    </w:pPr>
    <w:rPr>
      <w:rFonts w:ascii="Times New Roman" w:hAnsi="Times New Roman" w:eastAsia="Times New Roman" w:cs="Times New Roman"/>
      <w:sz w:val="24"/>
      <w:szCs w:val="24"/>
      <w:lang w:eastAsia="ru-RU"/>
    </w:rPr>
  </w:style>
  <w:style w:type="paragraph" w:customStyle="1" w:styleId="1073">
    <w:name w:val="черта"/>
    <w:basedOn w:val="1072"/>
    <w:uiPriority w:val="0"/>
  </w:style>
  <w:style w:type="paragraph" w:customStyle="1" w:styleId="1074">
    <w:name w:val="Annex list"/>
    <w:basedOn w:val="1"/>
    <w:uiPriority w:val="0"/>
    <w:pPr>
      <w:overflowPunct w:val="0"/>
      <w:autoSpaceDE w:val="0"/>
      <w:autoSpaceDN w:val="0"/>
      <w:adjustRightInd w:val="0"/>
      <w:spacing w:line="320" w:lineRule="exact"/>
      <w:ind w:left="567" w:hanging="567"/>
      <w:jc w:val="left"/>
    </w:pPr>
    <w:rPr>
      <w:rFonts w:ascii="Times New Roman" w:hAnsi="Times New Roman" w:eastAsia="Times New Roman" w:cs="Times New Roman"/>
      <w:sz w:val="22"/>
      <w:szCs w:val="20"/>
      <w:lang w:eastAsia="en-GB"/>
    </w:rPr>
  </w:style>
  <w:style w:type="paragraph" w:customStyle="1" w:styleId="1075">
    <w:name w:val="Table Text"/>
    <w:basedOn w:val="1"/>
    <w:link w:val="1076"/>
    <w:uiPriority w:val="0"/>
    <w:pPr>
      <w:spacing w:before="40" w:after="40" w:line="240" w:lineRule="auto"/>
      <w:jc w:val="center"/>
    </w:pPr>
    <w:rPr>
      <w:rFonts w:ascii="Arial" w:hAnsi="Arial" w:eastAsia="MS Mincho" w:cs="Times New Roman"/>
      <w:sz w:val="20"/>
      <w:szCs w:val="20"/>
    </w:rPr>
  </w:style>
  <w:style w:type="character" w:customStyle="1" w:styleId="1076">
    <w:name w:val="Table Text Char"/>
    <w:link w:val="1075"/>
    <w:uiPriority w:val="0"/>
    <w:rPr>
      <w:rFonts w:ascii="Arial" w:hAnsi="Arial" w:eastAsia="MS Mincho" w:cs="Times New Roman"/>
      <w:sz w:val="20"/>
      <w:szCs w:val="20"/>
    </w:rPr>
  </w:style>
  <w:style w:type="paragraph" w:customStyle="1" w:styleId="1077">
    <w:name w:val="Table Heading"/>
    <w:basedOn w:val="1"/>
    <w:uiPriority w:val="0"/>
    <w:pPr>
      <w:tabs>
        <w:tab w:val="left" w:pos="720"/>
      </w:tabs>
      <w:spacing w:before="40" w:after="40" w:line="240" w:lineRule="auto"/>
      <w:jc w:val="center"/>
    </w:pPr>
    <w:rPr>
      <w:rFonts w:ascii="Arial" w:hAnsi="Arial" w:eastAsia="Times New Roman" w:cs="Arial"/>
      <w:b/>
      <w:bCs/>
      <w:sz w:val="20"/>
      <w:szCs w:val="20"/>
    </w:rPr>
  </w:style>
  <w:style w:type="paragraph" w:customStyle="1" w:styleId="1078">
    <w:name w:val="Table Header Text"/>
    <w:basedOn w:val="1"/>
    <w:uiPriority w:val="0"/>
    <w:pPr>
      <w:spacing w:before="60" w:after="60" w:line="240" w:lineRule="auto"/>
      <w:jc w:val="center"/>
    </w:pPr>
    <w:rPr>
      <w:rFonts w:ascii="Arial" w:hAnsi="Arial" w:eastAsia="Times New Roman" w:cs="Times New Roman"/>
      <w:b/>
    </w:rPr>
  </w:style>
  <w:style w:type="paragraph" w:customStyle="1" w:styleId="1079">
    <w:name w:val="Стандарт"/>
    <w:link w:val="1080"/>
    <w:qFormat/>
    <w:uiPriority w:val="10"/>
    <w:pPr>
      <w:spacing w:before="40" w:after="40" w:line="240" w:lineRule="auto"/>
      <w:ind w:firstLine="567"/>
      <w:contextualSpacing/>
      <w:jc w:val="both"/>
    </w:pPr>
    <w:rPr>
      <w:rFonts w:ascii="Verdana" w:hAnsi="Verdana" w:eastAsia="Times New Roman" w:cs="Times New Roman"/>
      <w:sz w:val="24"/>
      <w:szCs w:val="36"/>
      <w:lang w:val="en-GB" w:eastAsia="en-US" w:bidi="ar-SA"/>
    </w:rPr>
  </w:style>
  <w:style w:type="character" w:customStyle="1" w:styleId="1080">
    <w:name w:val="Стандарт Знак"/>
    <w:link w:val="1079"/>
    <w:uiPriority w:val="10"/>
    <w:rPr>
      <w:rFonts w:ascii="Verdana" w:hAnsi="Verdana" w:eastAsia="Times New Roman" w:cs="Times New Roman"/>
      <w:sz w:val="24"/>
      <w:szCs w:val="36"/>
    </w:rPr>
  </w:style>
  <w:style w:type="paragraph" w:customStyle="1" w:styleId="1081">
    <w:name w:val="Маркер"/>
    <w:basedOn w:val="1079"/>
    <w:next w:val="1079"/>
    <w:link w:val="1082"/>
    <w:qFormat/>
    <w:uiPriority w:val="9"/>
    <w:pPr>
      <w:numPr>
        <w:ilvl w:val="0"/>
        <w:numId w:val="36"/>
      </w:numPr>
      <w:spacing w:before="0" w:after="120"/>
      <w:ind w:left="0" w:firstLine="567"/>
    </w:pPr>
    <w:rPr>
      <w:lang w:eastAsia="ru-RU"/>
    </w:rPr>
  </w:style>
  <w:style w:type="character" w:customStyle="1" w:styleId="1082">
    <w:name w:val="Маркер Знак"/>
    <w:link w:val="1081"/>
    <w:uiPriority w:val="9"/>
    <w:rPr>
      <w:rFonts w:ascii="Verdana" w:hAnsi="Verdana" w:eastAsia="Times New Roman" w:cs="Times New Roman"/>
      <w:sz w:val="24"/>
      <w:szCs w:val="36"/>
      <w:lang w:val="en-GB" w:eastAsia="ru-RU"/>
    </w:rPr>
  </w:style>
  <w:style w:type="paragraph" w:customStyle="1" w:styleId="1083">
    <w:name w:val="ГСМ"/>
    <w:link w:val="1084"/>
    <w:qFormat/>
    <w:uiPriority w:val="8"/>
    <w:pPr>
      <w:keepNext/>
      <w:autoSpaceDE w:val="0"/>
      <w:autoSpaceDN w:val="0"/>
      <w:adjustRightInd w:val="0"/>
      <w:spacing w:after="40" w:line="240" w:lineRule="auto"/>
      <w:contextualSpacing/>
      <w:jc w:val="both"/>
      <w:outlineLvl w:val="8"/>
    </w:pPr>
    <w:rPr>
      <w:rFonts w:ascii="Times New Roman" w:hAnsi="Times New Roman" w:eastAsia="Times New Roman" w:cs="Times New Roman"/>
      <w:sz w:val="18"/>
      <w:szCs w:val="18"/>
      <w:lang w:val="en-GB" w:eastAsia="ru-RU" w:bidi="ar-SA"/>
    </w:rPr>
  </w:style>
  <w:style w:type="character" w:customStyle="1" w:styleId="1084">
    <w:name w:val="ГСМ Знак"/>
    <w:link w:val="1083"/>
    <w:uiPriority w:val="8"/>
    <w:rPr>
      <w:rFonts w:ascii="Times New Roman" w:hAnsi="Times New Roman" w:eastAsia="Times New Roman" w:cs="Times New Roman"/>
      <w:sz w:val="18"/>
      <w:szCs w:val="18"/>
      <w:lang w:eastAsia="ru-RU"/>
    </w:rPr>
  </w:style>
  <w:style w:type="paragraph" w:customStyle="1" w:styleId="1085">
    <w:name w:val="ДЭС"/>
    <w:link w:val="1086"/>
    <w:qFormat/>
    <w:uiPriority w:val="8"/>
    <w:pPr>
      <w:keepNext/>
      <w:autoSpaceDE w:val="0"/>
      <w:autoSpaceDN w:val="0"/>
      <w:adjustRightInd w:val="0"/>
      <w:spacing w:after="40" w:line="240" w:lineRule="auto"/>
      <w:contextualSpacing/>
      <w:jc w:val="both"/>
      <w:outlineLvl w:val="8"/>
    </w:pPr>
    <w:rPr>
      <w:rFonts w:ascii="Courier New" w:hAnsi="Courier New" w:eastAsia="Times New Roman" w:cs="Courier New"/>
      <w:sz w:val="20"/>
      <w:szCs w:val="20"/>
      <w:lang w:val="en-GB" w:eastAsia="ru-RU" w:bidi="ar-SA"/>
    </w:rPr>
  </w:style>
  <w:style w:type="character" w:customStyle="1" w:styleId="1086">
    <w:name w:val="ДЭС Знак"/>
    <w:link w:val="1085"/>
    <w:uiPriority w:val="8"/>
    <w:rPr>
      <w:rFonts w:ascii="Courier New" w:hAnsi="Courier New" w:eastAsia="Times New Roman" w:cs="Courier New"/>
      <w:sz w:val="20"/>
      <w:szCs w:val="20"/>
      <w:lang w:eastAsia="ru-RU"/>
    </w:rPr>
  </w:style>
  <w:style w:type="paragraph" w:customStyle="1" w:styleId="1087">
    <w:name w:val="Котельные"/>
    <w:link w:val="1088"/>
    <w:qFormat/>
    <w:uiPriority w:val="8"/>
    <w:pPr>
      <w:keepNext/>
      <w:keepLines/>
      <w:spacing w:after="0" w:line="240" w:lineRule="auto"/>
      <w:outlineLvl w:val="8"/>
    </w:pPr>
    <w:rPr>
      <w:rFonts w:ascii="Courier New" w:hAnsi="Courier New" w:eastAsia="Times New Roman" w:cs="Courier New"/>
      <w:sz w:val="20"/>
      <w:szCs w:val="20"/>
      <w:lang w:val="en-GB" w:eastAsia="ru-RU" w:bidi="ar-SA"/>
    </w:rPr>
  </w:style>
  <w:style w:type="character" w:customStyle="1" w:styleId="1088">
    <w:name w:val="Котельные Знак"/>
    <w:link w:val="1087"/>
    <w:uiPriority w:val="8"/>
    <w:rPr>
      <w:rFonts w:ascii="Courier New" w:hAnsi="Courier New" w:eastAsia="Times New Roman" w:cs="Courier New"/>
      <w:sz w:val="20"/>
      <w:szCs w:val="20"/>
      <w:lang w:eastAsia="ru-RU"/>
    </w:rPr>
  </w:style>
  <w:style w:type="paragraph" w:customStyle="1" w:styleId="1089">
    <w:name w:val="ОГР"/>
    <w:basedOn w:val="9"/>
    <w:link w:val="1090"/>
    <w:qFormat/>
    <w:uiPriority w:val="8"/>
    <w:pPr>
      <w:numPr>
        <w:ilvl w:val="0"/>
        <w:numId w:val="0"/>
      </w:numPr>
      <w:autoSpaceDE w:val="0"/>
      <w:autoSpaceDN w:val="0"/>
      <w:adjustRightInd w:val="0"/>
      <w:spacing w:before="0" w:line="240" w:lineRule="auto"/>
      <w:contextualSpacing w:val="0"/>
    </w:pPr>
    <w:rPr>
      <w:rFonts w:ascii="Times New Roman CYR" w:hAnsi="Times New Roman CYR" w:eastAsia="Times New Roman" w:cs="Times New Roman CYR"/>
      <w:b w:val="0"/>
      <w:iCs/>
      <w:sz w:val="22"/>
      <w:szCs w:val="22"/>
      <w:lang w:eastAsia="ru-RU"/>
    </w:rPr>
  </w:style>
  <w:style w:type="character" w:customStyle="1" w:styleId="1090">
    <w:name w:val="ОГР Знак"/>
    <w:link w:val="1089"/>
    <w:uiPriority w:val="8"/>
    <w:rPr>
      <w:rFonts w:ascii="Times New Roman CYR" w:hAnsi="Times New Roman CYR" w:eastAsia="Times New Roman" w:cs="Times New Roman CYR"/>
      <w:iCs/>
      <w:lang w:eastAsia="ru-RU"/>
    </w:rPr>
  </w:style>
  <w:style w:type="paragraph" w:customStyle="1" w:styleId="1091">
    <w:name w:val="Заголовки УПРЗА"/>
    <w:basedOn w:val="8"/>
    <w:link w:val="1092"/>
    <w:qFormat/>
    <w:uiPriority w:val="11"/>
    <w:pPr>
      <w:numPr>
        <w:ilvl w:val="0"/>
        <w:numId w:val="0"/>
      </w:numPr>
      <w:autoSpaceDE w:val="0"/>
      <w:autoSpaceDN w:val="0"/>
      <w:adjustRightInd w:val="0"/>
      <w:spacing w:before="0" w:line="240" w:lineRule="auto"/>
      <w:contextualSpacing w:val="0"/>
      <w:jc w:val="center"/>
    </w:pPr>
    <w:rPr>
      <w:rFonts w:ascii="Arial" w:hAnsi="Arial" w:eastAsia="Times New Roman" w:cs="Arial"/>
      <w:bCs/>
      <w:sz w:val="24"/>
      <w:szCs w:val="24"/>
      <w:lang w:eastAsia="ru-RU"/>
    </w:rPr>
  </w:style>
  <w:style w:type="character" w:customStyle="1" w:styleId="1092">
    <w:name w:val="Заголовки УПРЗА Знак"/>
    <w:link w:val="1091"/>
    <w:uiPriority w:val="11"/>
    <w:rPr>
      <w:rFonts w:ascii="Arial" w:hAnsi="Arial" w:eastAsia="Times New Roman" w:cs="Arial"/>
      <w:b/>
      <w:bCs/>
      <w:iCs/>
      <w:sz w:val="24"/>
      <w:szCs w:val="24"/>
      <w:lang w:eastAsia="ru-RU"/>
    </w:rPr>
  </w:style>
  <w:style w:type="paragraph" w:customStyle="1" w:styleId="1093">
    <w:name w:val="Нумерация страниц"/>
    <w:uiPriority w:val="11"/>
    <w:pPr>
      <w:spacing w:after="40" w:line="240" w:lineRule="auto"/>
      <w:ind w:firstLine="567"/>
      <w:jc w:val="right"/>
    </w:pPr>
    <w:rPr>
      <w:rFonts w:ascii="Verdana" w:hAnsi="Verdana" w:eastAsia="Times New Roman" w:cs="Times New Roman"/>
      <w:sz w:val="24"/>
      <w:szCs w:val="36"/>
      <w:lang w:val="en-GB" w:eastAsia="en-US" w:bidi="ar-SA"/>
    </w:rPr>
  </w:style>
  <w:style w:type="paragraph" w:customStyle="1" w:styleId="1094">
    <w:name w:val="Титул большой"/>
    <w:basedOn w:val="1"/>
    <w:link w:val="1095"/>
    <w:uiPriority w:val="11"/>
    <w:pPr>
      <w:spacing w:line="240" w:lineRule="auto"/>
      <w:jc w:val="center"/>
    </w:pPr>
    <w:rPr>
      <w:rFonts w:eastAsia="Times New Roman" w:cs="Times New Roman"/>
      <w:b/>
      <w:sz w:val="40"/>
      <w:szCs w:val="40"/>
    </w:rPr>
  </w:style>
  <w:style w:type="character" w:customStyle="1" w:styleId="1095">
    <w:name w:val="Титул большой Знак"/>
    <w:link w:val="1094"/>
    <w:uiPriority w:val="11"/>
    <w:rPr>
      <w:rFonts w:ascii="Verdana" w:hAnsi="Verdana" w:eastAsia="Times New Roman" w:cs="Times New Roman"/>
      <w:b/>
      <w:sz w:val="40"/>
      <w:szCs w:val="40"/>
    </w:rPr>
  </w:style>
  <w:style w:type="paragraph" w:customStyle="1" w:styleId="1096">
    <w:name w:val="Титул маленький"/>
    <w:basedOn w:val="1"/>
    <w:link w:val="1097"/>
    <w:uiPriority w:val="11"/>
    <w:pPr>
      <w:spacing w:line="240" w:lineRule="auto"/>
      <w:jc w:val="center"/>
    </w:pPr>
    <w:rPr>
      <w:rFonts w:eastAsia="Times New Roman" w:cs="Times New Roman"/>
      <w:b/>
      <w:sz w:val="32"/>
      <w:szCs w:val="32"/>
    </w:rPr>
  </w:style>
  <w:style w:type="character" w:customStyle="1" w:styleId="1097">
    <w:name w:val="Титул маленький Знак"/>
    <w:link w:val="1096"/>
    <w:uiPriority w:val="11"/>
    <w:rPr>
      <w:rFonts w:ascii="Verdana" w:hAnsi="Verdana" w:eastAsia="Times New Roman" w:cs="Times New Roman"/>
      <w:b/>
      <w:sz w:val="32"/>
      <w:szCs w:val="32"/>
    </w:rPr>
  </w:style>
  <w:style w:type="paragraph" w:customStyle="1" w:styleId="1098">
    <w:name w:val="Верхний колонтитул текст"/>
    <w:basedOn w:val="56"/>
    <w:link w:val="1099"/>
    <w:uiPriority w:val="11"/>
    <w:pPr>
      <w:pBdr>
        <w:bottom w:val="thinThickSmallGap" w:color="auto" w:sz="12" w:space="2"/>
      </w:pBdr>
      <w:tabs>
        <w:tab w:val="center" w:pos="4677"/>
        <w:tab w:val="right" w:pos="9355"/>
      </w:tabs>
      <w:spacing w:line="240" w:lineRule="auto"/>
      <w:ind w:left="0"/>
      <w:jc w:val="center"/>
    </w:pPr>
    <w:rPr>
      <w:rFonts w:eastAsia="Calibri" w:cs="Times New Roman"/>
      <w:spacing w:val="4"/>
      <w:sz w:val="16"/>
      <w:szCs w:val="16"/>
    </w:rPr>
  </w:style>
  <w:style w:type="character" w:customStyle="1" w:styleId="1099">
    <w:name w:val="Верхний колонтитул текст Знак"/>
    <w:link w:val="1098"/>
    <w:uiPriority w:val="11"/>
    <w:rPr>
      <w:rFonts w:ascii="Verdana" w:hAnsi="Verdana" w:eastAsia="Calibri" w:cs="Times New Roman"/>
      <w:spacing w:val="4"/>
      <w:sz w:val="16"/>
      <w:szCs w:val="16"/>
    </w:rPr>
  </w:style>
  <w:style w:type="paragraph" w:customStyle="1" w:styleId="1100">
    <w:name w:val="xl63"/>
    <w:basedOn w:val="1"/>
    <w:uiPriority w:val="0"/>
    <w:pPr>
      <w:pBdr>
        <w:top w:val="single" w:color="auto" w:sz="4" w:space="0"/>
        <w:bottom w:val="single" w:color="auto" w:sz="4" w:space="0"/>
      </w:pBdr>
      <w:spacing w:before="100" w:beforeAutospacing="1" w:after="100" w:afterAutospacing="1" w:line="240" w:lineRule="auto"/>
      <w:jc w:val="left"/>
      <w:textAlignment w:val="top"/>
    </w:pPr>
    <w:rPr>
      <w:rFonts w:ascii="Times New Roman CYR" w:hAnsi="Times New Roman CYR" w:eastAsia="Times New Roman" w:cs="Times New Roman CYR"/>
      <w:b/>
      <w:bCs/>
      <w:sz w:val="24"/>
      <w:szCs w:val="24"/>
      <w:lang w:eastAsia="ru-RU"/>
    </w:rPr>
  </w:style>
  <w:style w:type="paragraph" w:customStyle="1" w:styleId="1101">
    <w:name w:val="xl64"/>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left"/>
      <w:textAlignment w:val="top"/>
    </w:pPr>
    <w:rPr>
      <w:rFonts w:ascii="Times New Roman CYR" w:hAnsi="Times New Roman CYR" w:eastAsia="Times New Roman" w:cs="Times New Roman CYR"/>
      <w:b/>
      <w:bCs/>
      <w:sz w:val="24"/>
      <w:szCs w:val="24"/>
      <w:lang w:eastAsia="ru-RU"/>
    </w:rPr>
  </w:style>
  <w:style w:type="paragraph" w:customStyle="1" w:styleId="1102">
    <w:name w:val="xl65"/>
    <w:basedOn w:val="1"/>
    <w:uiPriority w:val="0"/>
    <w:pPr>
      <w:pBdr>
        <w:top w:val="single" w:color="auto" w:sz="4" w:space="0"/>
        <w:bottom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b/>
      <w:bCs/>
      <w:sz w:val="24"/>
      <w:szCs w:val="24"/>
      <w:lang w:eastAsia="ru-RU"/>
    </w:rPr>
  </w:style>
  <w:style w:type="paragraph" w:customStyle="1" w:styleId="1103">
    <w:name w:val="xl66"/>
    <w:basedOn w:val="1"/>
    <w:uiPriority w:val="0"/>
    <w:pPr>
      <w:pBdr>
        <w:top w:val="single" w:color="auto" w:sz="4" w:space="0"/>
        <w:left w:val="double" w:color="auto" w:sz="6" w:space="0"/>
        <w:bottom w:val="single" w:color="auto" w:sz="4" w:space="0"/>
      </w:pBdr>
      <w:spacing w:before="100" w:beforeAutospacing="1" w:after="100" w:afterAutospacing="1" w:line="240" w:lineRule="auto"/>
      <w:jc w:val="left"/>
      <w:textAlignment w:val="top"/>
    </w:pPr>
    <w:rPr>
      <w:rFonts w:ascii="Times New Roman CYR" w:hAnsi="Times New Roman CYR" w:eastAsia="Times New Roman" w:cs="Times New Roman CYR"/>
      <w:b/>
      <w:bCs/>
      <w:sz w:val="24"/>
      <w:szCs w:val="24"/>
      <w:lang w:eastAsia="ru-RU"/>
    </w:rPr>
  </w:style>
  <w:style w:type="paragraph" w:customStyle="1" w:styleId="1104">
    <w:name w:val="xl67"/>
    <w:basedOn w:val="1"/>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05">
    <w:name w:val="xl68"/>
    <w:basedOn w:val="1"/>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left"/>
      <w:textAlignment w:val="top"/>
    </w:pPr>
    <w:rPr>
      <w:rFonts w:ascii="Times New Roman CYR" w:hAnsi="Times New Roman CYR" w:eastAsia="Times New Roman" w:cs="Times New Roman CYR"/>
      <w:sz w:val="24"/>
      <w:szCs w:val="24"/>
      <w:lang w:eastAsia="ru-RU"/>
    </w:rPr>
  </w:style>
  <w:style w:type="paragraph" w:customStyle="1" w:styleId="1106">
    <w:name w:val="xl69"/>
    <w:basedOn w:val="1"/>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07">
    <w:name w:val="xl70"/>
    <w:basedOn w:val="1"/>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08">
    <w:name w:val="xl71"/>
    <w:basedOn w:val="1"/>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09">
    <w:name w:val="xl72"/>
    <w:basedOn w:val="1"/>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10">
    <w:name w:val="xl73"/>
    <w:basedOn w:val="1"/>
    <w:uiPriority w:val="0"/>
    <w:pPr>
      <w:pBdr>
        <w:top w:val="double" w:color="auto" w:sz="6" w:space="0"/>
        <w:left w:val="double" w:color="auto" w:sz="6"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11">
    <w:name w:val="xl74"/>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12">
    <w:name w:val="xl75"/>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left"/>
      <w:textAlignment w:val="top"/>
    </w:pPr>
    <w:rPr>
      <w:rFonts w:ascii="Times New Roman CYR" w:hAnsi="Times New Roman CYR" w:eastAsia="Times New Roman" w:cs="Times New Roman CYR"/>
      <w:sz w:val="24"/>
      <w:szCs w:val="24"/>
      <w:lang w:eastAsia="ru-RU"/>
    </w:rPr>
  </w:style>
  <w:style w:type="paragraph" w:customStyle="1" w:styleId="1113">
    <w:name w:val="xl76"/>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14">
    <w:name w:val="xl77"/>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15">
    <w:name w:val="xl78"/>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16">
    <w:name w:val="xl79"/>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17">
    <w:name w:val="xl80"/>
    <w:basedOn w:val="1"/>
    <w:uiPriority w:val="0"/>
    <w:pPr>
      <w:pBdr>
        <w:top w:val="single" w:color="auto" w:sz="4" w:space="0"/>
        <w:left w:val="double" w:color="auto" w:sz="6"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18">
    <w:name w:val="xl81"/>
    <w:basedOn w:val="1"/>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19">
    <w:name w:val="xl82"/>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20">
    <w:name w:val="xl83"/>
    <w:basedOn w:val="1"/>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21">
    <w:name w:val="xl85"/>
    <w:basedOn w:val="1"/>
    <w:uiPriority w:val="0"/>
    <w:pPr>
      <w:pBdr>
        <w:top w:val="single" w:color="auto" w:sz="4" w:space="0"/>
        <w:bottom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b/>
      <w:bCs/>
      <w:sz w:val="24"/>
      <w:szCs w:val="24"/>
      <w:lang w:eastAsia="ru-RU"/>
    </w:rPr>
  </w:style>
  <w:style w:type="paragraph" w:customStyle="1" w:styleId="1122">
    <w:name w:val="xl86"/>
    <w:basedOn w:val="1"/>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23">
    <w:name w:val="xl87"/>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24">
    <w:name w:val="xl88"/>
    <w:basedOn w:val="1"/>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25">
    <w:name w:val="xl90"/>
    <w:basedOn w:val="1"/>
    <w:uiPriority w:val="0"/>
    <w:pPr>
      <w:pBdr>
        <w:top w:val="single" w:color="auto" w:sz="4" w:space="0"/>
        <w:bottom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b/>
      <w:bCs/>
      <w:sz w:val="24"/>
      <w:szCs w:val="24"/>
      <w:lang w:eastAsia="ru-RU"/>
    </w:rPr>
  </w:style>
  <w:style w:type="paragraph" w:customStyle="1" w:styleId="1126">
    <w:name w:val="Формула в центре"/>
    <w:uiPriority w:val="11"/>
    <w:pPr>
      <w:spacing w:before="240" w:after="240" w:line="240" w:lineRule="auto"/>
      <w:ind w:firstLine="567"/>
      <w:jc w:val="center"/>
    </w:pPr>
    <w:rPr>
      <w:rFonts w:ascii="Verdana" w:hAnsi="Verdana" w:eastAsia="Times New Roman" w:cs="Times New Roman"/>
      <w:sz w:val="24"/>
      <w:szCs w:val="21"/>
      <w:lang w:val="en-GB" w:eastAsia="en-US" w:bidi="ar-SA"/>
    </w:rPr>
  </w:style>
  <w:style w:type="table" w:customStyle="1" w:styleId="1127">
    <w:name w:val="Сетка таблицы7112"/>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128">
    <w:name w:val="xl84"/>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29">
    <w:name w:val="xl89"/>
    <w:basedOn w:val="1"/>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table" w:customStyle="1" w:styleId="1130">
    <w:name w:val="Сетка таблицы51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31">
    <w:name w:val="Сетка таблицы812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132">
    <w:name w:val="Подчеркнутый"/>
    <w:basedOn w:val="1"/>
    <w:link w:val="1133"/>
    <w:uiPriority w:val="11"/>
    <w:pPr>
      <w:spacing w:line="240" w:lineRule="auto"/>
      <w:ind w:firstLine="567"/>
      <w:jc w:val="left"/>
    </w:pPr>
    <w:rPr>
      <w:rFonts w:ascii="Times New Roman" w:hAnsi="Times New Roman" w:eastAsia="Times New Roman" w:cs="Times New Roman"/>
      <w:b/>
      <w:sz w:val="24"/>
      <w:szCs w:val="24"/>
      <w:u w:val="single"/>
      <w:lang w:eastAsia="ru-RU"/>
    </w:rPr>
  </w:style>
  <w:style w:type="character" w:customStyle="1" w:styleId="1133">
    <w:name w:val="Подчеркнутый Знак"/>
    <w:link w:val="1132"/>
    <w:uiPriority w:val="11"/>
    <w:rPr>
      <w:rFonts w:ascii="Times New Roman" w:hAnsi="Times New Roman" w:eastAsia="Times New Roman" w:cs="Times New Roman"/>
      <w:b/>
      <w:sz w:val="24"/>
      <w:szCs w:val="24"/>
      <w:u w:val="single"/>
      <w:lang w:eastAsia="ru-RU"/>
    </w:rPr>
  </w:style>
  <w:style w:type="character" w:customStyle="1" w:styleId="1134">
    <w:name w:val="wikipropertyvalue"/>
    <w:uiPriority w:val="0"/>
  </w:style>
  <w:style w:type="paragraph" w:customStyle="1" w:styleId="1135">
    <w:name w:val="Стиль 14 pt по ширине Междустр.интервал:  полуторный"/>
    <w:basedOn w:val="1"/>
    <w:uiPriority w:val="0"/>
    <w:pPr>
      <w:spacing w:line="360" w:lineRule="auto"/>
      <w:jc w:val="left"/>
    </w:pPr>
    <w:rPr>
      <w:rFonts w:ascii="Times New Roman" w:hAnsi="Times New Roman" w:eastAsia="Times New Roman" w:cs="Times New Roman"/>
      <w:sz w:val="28"/>
      <w:szCs w:val="20"/>
      <w:lang w:eastAsia="ru-RU"/>
    </w:rPr>
  </w:style>
  <w:style w:type="paragraph" w:customStyle="1" w:styleId="1136">
    <w:name w:val="xl91"/>
    <w:basedOn w:val="1"/>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37">
    <w:name w:val="xl92"/>
    <w:basedOn w:val="1"/>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38">
    <w:name w:val="xl93"/>
    <w:basedOn w:val="1"/>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39">
    <w:name w:val="xl94"/>
    <w:basedOn w:val="1"/>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40">
    <w:name w:val="xl95"/>
    <w:basedOn w:val="1"/>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41">
    <w:name w:val="xl96"/>
    <w:basedOn w:val="1"/>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42">
    <w:name w:val="xl97"/>
    <w:basedOn w:val="1"/>
    <w:uiPriority w:val="0"/>
    <w:pPr>
      <w:pBdr>
        <w:top w:val="single" w:color="auto" w:sz="4" w:space="0"/>
        <w:bottom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b/>
      <w:bCs/>
      <w:sz w:val="24"/>
      <w:szCs w:val="24"/>
      <w:lang w:eastAsia="ru-RU"/>
    </w:rPr>
  </w:style>
  <w:style w:type="paragraph" w:customStyle="1" w:styleId="1143">
    <w:name w:val="xl98"/>
    <w:basedOn w:val="1"/>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44">
    <w:name w:val="xl99"/>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45">
    <w:name w:val="xl100"/>
    <w:basedOn w:val="1"/>
    <w:uiPriority w:val="0"/>
    <w:pPr>
      <w:pBdr>
        <w:top w:val="single" w:color="auto" w:sz="12" w:space="0"/>
        <w:bottom w:val="single" w:color="auto" w:sz="12"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46">
    <w:name w:val="xl101"/>
    <w:basedOn w:val="1"/>
    <w:uiPriority w:val="0"/>
    <w:pPr>
      <w:pBdr>
        <w:top w:val="single" w:color="auto" w:sz="12" w:space="0"/>
        <w:bottom w:val="single" w:color="auto" w:sz="12"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47">
    <w:name w:val="xl102"/>
    <w:basedOn w:val="1"/>
    <w:uiPriority w:val="0"/>
    <w:pPr>
      <w:pBdr>
        <w:top w:val="single" w:color="auto" w:sz="12" w:space="0"/>
        <w:bottom w:val="single" w:color="auto" w:sz="12"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48">
    <w:name w:val="xl103"/>
    <w:basedOn w:val="1"/>
    <w:uiPriority w:val="0"/>
    <w:pPr>
      <w:pBdr>
        <w:top w:val="single" w:color="auto" w:sz="12" w:space="0"/>
        <w:bottom w:val="single" w:color="auto" w:sz="12"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49">
    <w:name w:val="xl104"/>
    <w:basedOn w:val="1"/>
    <w:uiPriority w:val="0"/>
    <w:pPr>
      <w:pBdr>
        <w:top w:val="single" w:color="auto" w:sz="12" w:space="0"/>
        <w:bottom w:val="single" w:color="auto" w:sz="12" w:space="0"/>
      </w:pBdr>
      <w:spacing w:before="100" w:beforeAutospacing="1" w:after="100" w:afterAutospacing="1" w:line="240" w:lineRule="auto"/>
      <w:jc w:val="center"/>
      <w:textAlignment w:val="top"/>
    </w:pPr>
    <w:rPr>
      <w:rFonts w:ascii="Times New Roman CYR" w:hAnsi="Times New Roman CYR" w:eastAsia="Times New Roman" w:cs="Times New Roman CYR"/>
      <w:sz w:val="24"/>
      <w:szCs w:val="24"/>
      <w:lang w:eastAsia="ru-RU"/>
    </w:rPr>
  </w:style>
  <w:style w:type="paragraph" w:customStyle="1" w:styleId="1150">
    <w:name w:val="xl105"/>
    <w:basedOn w:val="1"/>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51">
    <w:name w:val="xl106"/>
    <w:basedOn w:val="1"/>
    <w:uiPriority w:val="0"/>
    <w:pPr>
      <w:pBdr>
        <w:top w:val="double" w:color="auto" w:sz="6"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52">
    <w:name w:val="xl107"/>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right"/>
      <w:textAlignment w:val="top"/>
    </w:pPr>
    <w:rPr>
      <w:rFonts w:ascii="Times New Roman CYR" w:hAnsi="Times New Roman CYR" w:eastAsia="Times New Roman" w:cs="Times New Roman CYR"/>
      <w:sz w:val="24"/>
      <w:szCs w:val="24"/>
      <w:lang w:eastAsia="ru-RU"/>
    </w:rPr>
  </w:style>
  <w:style w:type="paragraph" w:customStyle="1" w:styleId="1153">
    <w:name w:val="Заг Раздел"/>
    <w:basedOn w:val="2"/>
    <w:next w:val="1"/>
    <w:link w:val="1154"/>
    <w:autoRedefine/>
    <w:uiPriority w:val="0"/>
    <w:pPr>
      <w:pageBreakBefore w:val="0"/>
      <w:numPr>
        <w:numId w:val="0"/>
      </w:numPr>
      <w:tabs>
        <w:tab w:val="left" w:pos="567"/>
      </w:tabs>
      <w:suppressAutoHyphens w:val="0"/>
      <w:autoSpaceDE w:val="0"/>
      <w:autoSpaceDN w:val="0"/>
      <w:adjustRightInd w:val="0"/>
      <w:spacing w:after="0" w:line="240" w:lineRule="auto"/>
      <w:ind w:firstLine="567"/>
      <w:contextualSpacing w:val="0"/>
      <w:jc w:val="center"/>
    </w:pPr>
    <w:rPr>
      <w:rFonts w:ascii="Times New Roman" w:hAnsi="Times New Roman" w:eastAsia="Verdana" w:cs="Arial"/>
      <w:caps w:val="0"/>
      <w:sz w:val="32"/>
      <w:szCs w:val="32"/>
    </w:rPr>
  </w:style>
  <w:style w:type="character" w:customStyle="1" w:styleId="1154">
    <w:name w:val="Заг Раздел Знак"/>
    <w:link w:val="1153"/>
    <w:uiPriority w:val="0"/>
    <w:rPr>
      <w:rFonts w:ascii="Times New Roman" w:hAnsi="Times New Roman" w:eastAsia="Verdana" w:cs="Arial"/>
      <w:b/>
      <w:bCs/>
      <w:color w:val="009DE0"/>
      <w:sz w:val="32"/>
      <w:szCs w:val="32"/>
    </w:rPr>
  </w:style>
  <w:style w:type="paragraph" w:customStyle="1" w:styleId="1155">
    <w:name w:val="Маркированный список офиц"/>
    <w:basedOn w:val="1"/>
    <w:link w:val="1156"/>
    <w:uiPriority w:val="0"/>
    <w:pPr>
      <w:numPr>
        <w:ilvl w:val="0"/>
        <w:numId w:val="37"/>
      </w:numPr>
      <w:tabs>
        <w:tab w:val="left" w:pos="851"/>
        <w:tab w:val="left" w:pos="2694"/>
      </w:tabs>
      <w:autoSpaceDE w:val="0"/>
      <w:autoSpaceDN w:val="0"/>
      <w:adjustRightInd w:val="0"/>
      <w:spacing w:line="240" w:lineRule="auto"/>
      <w:ind w:left="0" w:firstLine="567"/>
    </w:pPr>
    <w:rPr>
      <w:rFonts w:ascii="Times New Roman" w:hAnsi="Times New Roman" w:eastAsia="Times New Roman" w:cs="Times New Roman"/>
      <w:snapToGrid w:val="0"/>
      <w:color w:val="000000"/>
      <w:sz w:val="24"/>
      <w:szCs w:val="24"/>
      <w:lang w:eastAsia="ru-RU"/>
    </w:rPr>
  </w:style>
  <w:style w:type="character" w:customStyle="1" w:styleId="1156">
    <w:name w:val="Маркированный список офиц Знак"/>
    <w:link w:val="1155"/>
    <w:uiPriority w:val="0"/>
    <w:rPr>
      <w:rFonts w:ascii="Times New Roman" w:hAnsi="Times New Roman" w:eastAsia="Times New Roman" w:cs="Times New Roman"/>
      <w:snapToGrid w:val="0"/>
      <w:color w:val="000000"/>
      <w:sz w:val="24"/>
      <w:szCs w:val="24"/>
      <w:lang w:eastAsia="ru-RU"/>
    </w:rPr>
  </w:style>
  <w:style w:type="paragraph" w:customStyle="1" w:styleId="1157">
    <w:name w:val="Таблица Заг"/>
    <w:basedOn w:val="249"/>
    <w:next w:val="1079"/>
    <w:link w:val="1158"/>
    <w:autoRedefine/>
    <w:uiPriority w:val="0"/>
    <w:pPr>
      <w:numPr>
        <w:ilvl w:val="0"/>
        <w:numId w:val="38"/>
      </w:numPr>
      <w:autoSpaceDE w:val="0"/>
      <w:autoSpaceDN w:val="0"/>
      <w:adjustRightInd w:val="0"/>
      <w:spacing w:before="240" w:line="276" w:lineRule="auto"/>
      <w:ind w:left="0" w:firstLine="567"/>
      <w:jc w:val="center"/>
      <w:outlineLvl w:val="4"/>
    </w:pPr>
    <w:rPr>
      <w:rFonts w:ascii="Times New Roman" w:hAnsi="Times New Roman" w:eastAsia="Verdana" w:cs="Times New Roman"/>
      <w:i/>
      <w:sz w:val="24"/>
      <w:szCs w:val="24"/>
    </w:rPr>
  </w:style>
  <w:style w:type="character" w:customStyle="1" w:styleId="1158">
    <w:name w:val="Таблица Заг Знак"/>
    <w:link w:val="1157"/>
    <w:uiPriority w:val="0"/>
    <w:rPr>
      <w:rFonts w:ascii="Times New Roman" w:hAnsi="Times New Roman" w:eastAsia="Verdana" w:cs="Times New Roman"/>
      <w:i/>
      <w:sz w:val="24"/>
      <w:szCs w:val="24"/>
    </w:rPr>
  </w:style>
  <w:style w:type="paragraph" w:customStyle="1" w:styleId="1159">
    <w:name w:val="Рисунок"/>
    <w:link w:val="1160"/>
    <w:autoRedefine/>
    <w:uiPriority w:val="0"/>
    <w:pPr>
      <w:numPr>
        <w:ilvl w:val="0"/>
        <w:numId w:val="39"/>
      </w:numPr>
      <w:spacing w:before="240" w:after="200" w:line="276" w:lineRule="auto"/>
      <w:ind w:left="0" w:firstLine="567"/>
      <w:jc w:val="center"/>
      <w:outlineLvl w:val="6"/>
    </w:pPr>
    <w:rPr>
      <w:rFonts w:ascii="Times New Roman" w:hAnsi="Times New Roman" w:eastAsia="Times New Roman" w:cs="Times New Roman"/>
      <w:i/>
      <w:sz w:val="24"/>
      <w:szCs w:val="24"/>
      <w:lang w:val="en-GB" w:eastAsia="ru-RU" w:bidi="ar-SA"/>
    </w:rPr>
  </w:style>
  <w:style w:type="character" w:customStyle="1" w:styleId="1160">
    <w:name w:val="Рисунок Знак"/>
    <w:link w:val="1159"/>
    <w:uiPriority w:val="0"/>
    <w:rPr>
      <w:rFonts w:ascii="Times New Roman" w:hAnsi="Times New Roman" w:eastAsia="Times New Roman" w:cs="Times New Roman"/>
      <w:i/>
      <w:sz w:val="24"/>
      <w:szCs w:val="24"/>
      <w:lang w:eastAsia="ru-RU"/>
    </w:rPr>
  </w:style>
  <w:style w:type="paragraph" w:customStyle="1" w:styleId="1161">
    <w:name w:val="viewmessagebodymsonormal"/>
    <w:basedOn w:val="1"/>
    <w:uiPriority w:val="0"/>
    <w:pPr>
      <w:spacing w:before="100" w:beforeAutospacing="1" w:after="100" w:afterAutospacing="1" w:line="240" w:lineRule="auto"/>
      <w:jc w:val="left"/>
    </w:pPr>
    <w:rPr>
      <w:rFonts w:ascii="Times New Roman" w:hAnsi="Times New Roman" w:eastAsia="Verdana" w:cs="Times New Roman"/>
      <w:sz w:val="24"/>
      <w:szCs w:val="24"/>
      <w:lang w:eastAsia="ru-RU"/>
    </w:rPr>
  </w:style>
  <w:style w:type="table" w:customStyle="1" w:styleId="1162">
    <w:name w:val="Сетка таблицы5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163">
    <w:name w:val="Заг 4"/>
    <w:basedOn w:val="5"/>
    <w:link w:val="1164"/>
    <w:uiPriority w:val="1"/>
    <w:pPr>
      <w:numPr>
        <w:ilvl w:val="0"/>
        <w:numId w:val="0"/>
      </w:numPr>
      <w:autoSpaceDE w:val="0"/>
      <w:autoSpaceDN w:val="0"/>
      <w:adjustRightInd w:val="0"/>
      <w:spacing w:before="200" w:line="240" w:lineRule="auto"/>
      <w:jc w:val="center"/>
    </w:pPr>
    <w:rPr>
      <w:rFonts w:ascii="Times New Roman" w:hAnsi="Times New Roman" w:eastAsia="Verdana" w:cs="Times New Roman"/>
      <w:b/>
      <w:bCs w:val="0"/>
      <w:iCs w:val="0"/>
      <w:snapToGrid w:val="0"/>
      <w:color w:val="000000"/>
      <w:w w:val="0"/>
      <w:sz w:val="32"/>
      <w:szCs w:val="32"/>
    </w:rPr>
  </w:style>
  <w:style w:type="character" w:customStyle="1" w:styleId="1164">
    <w:name w:val="Заг 4 Знак"/>
    <w:link w:val="1163"/>
    <w:uiPriority w:val="1"/>
    <w:rPr>
      <w:rFonts w:ascii="Times New Roman" w:hAnsi="Times New Roman" w:eastAsia="Verdana" w:cs="Times New Roman"/>
      <w:b/>
      <w:snapToGrid w:val="0"/>
      <w:color w:val="000000"/>
      <w:w w:val="0"/>
      <w:sz w:val="32"/>
      <w:szCs w:val="32"/>
    </w:rPr>
  </w:style>
  <w:style w:type="table" w:customStyle="1" w:styleId="1165">
    <w:name w:val="Сетка таблицы7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166">
    <w:name w:val="Normal1"/>
    <w:uiPriority w:val="0"/>
    <w:pPr>
      <w:spacing w:after="0" w:line="360" w:lineRule="auto"/>
      <w:jc w:val="both"/>
    </w:pPr>
    <w:rPr>
      <w:rFonts w:ascii="Times New Roman" w:hAnsi="Times New Roman" w:eastAsia="Times New Roman" w:cs="Times New Roman"/>
      <w:sz w:val="24"/>
      <w:szCs w:val="20"/>
      <w:lang w:val="en-GB" w:eastAsia="ru-RU" w:bidi="ar-SA"/>
    </w:rPr>
  </w:style>
  <w:style w:type="paragraph" w:customStyle="1" w:styleId="1167">
    <w:name w:val="ConsPlusNonformat"/>
    <w:uiPriority w:val="99"/>
    <w:pPr>
      <w:autoSpaceDE w:val="0"/>
      <w:autoSpaceDN w:val="0"/>
      <w:adjustRightInd w:val="0"/>
      <w:spacing w:after="0" w:line="240" w:lineRule="auto"/>
    </w:pPr>
    <w:rPr>
      <w:rFonts w:ascii="Courier New" w:hAnsi="Courier New" w:eastAsia="Verdana" w:cs="Courier New"/>
      <w:sz w:val="20"/>
      <w:szCs w:val="20"/>
      <w:lang w:val="en-GB" w:eastAsia="en-US" w:bidi="ar-SA"/>
    </w:rPr>
  </w:style>
  <w:style w:type="paragraph" w:customStyle="1" w:styleId="1168">
    <w:name w:val="Приложение"/>
    <w:basedOn w:val="5"/>
    <w:link w:val="1169"/>
    <w:uiPriority w:val="0"/>
    <w:pPr>
      <w:numPr>
        <w:ilvl w:val="0"/>
        <w:numId w:val="40"/>
      </w:numPr>
      <w:tabs>
        <w:tab w:val="left" w:pos="3402"/>
      </w:tabs>
      <w:autoSpaceDE w:val="0"/>
      <w:autoSpaceDN w:val="0"/>
      <w:adjustRightInd w:val="0"/>
      <w:spacing w:before="200" w:line="240" w:lineRule="auto"/>
      <w:ind w:left="0" w:firstLine="567"/>
      <w:jc w:val="center"/>
    </w:pPr>
    <w:rPr>
      <w:rFonts w:ascii="Times New Roman" w:hAnsi="Times New Roman" w:eastAsia="Verdana" w:cs="Times New Roman"/>
      <w:b/>
      <w:bCs w:val="0"/>
      <w:iCs w:val="0"/>
      <w:snapToGrid w:val="0"/>
      <w:color w:val="000000"/>
      <w:w w:val="0"/>
      <w:sz w:val="32"/>
      <w:szCs w:val="32"/>
    </w:rPr>
  </w:style>
  <w:style w:type="character" w:customStyle="1" w:styleId="1169">
    <w:name w:val="Приложение Знак"/>
    <w:link w:val="1168"/>
    <w:uiPriority w:val="0"/>
    <w:rPr>
      <w:rFonts w:ascii="Times New Roman" w:hAnsi="Times New Roman" w:eastAsia="Verdana" w:cs="Times New Roman"/>
      <w:b/>
      <w:snapToGrid w:val="0"/>
      <w:color w:val="000000"/>
      <w:w w:val="0"/>
      <w:sz w:val="32"/>
      <w:szCs w:val="32"/>
    </w:rPr>
  </w:style>
  <w:style w:type="table" w:customStyle="1" w:styleId="1170">
    <w:name w:val="Сетка таблицы71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71">
    <w:name w:val="Сетка таблицы711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72">
    <w:name w:val="Сетка таблицы812"/>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73">
    <w:name w:val="Сетка таблицы511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74">
    <w:name w:val="Сетка таблицы4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75">
    <w:name w:val="Сетка таблицы2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76">
    <w:name w:val="Сетка таблицы3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77">
    <w:name w:val="Сетка таблицы52"/>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78">
    <w:name w:val="Сетка таблицы6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79">
    <w:name w:val="Сетка таблицы72"/>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80">
    <w:name w:val="Сетка таблицы512"/>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81">
    <w:name w:val="Сетка таблицы8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82">
    <w:name w:val="Сетка таблицы712"/>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83">
    <w:name w:val="Сетка таблицы9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184">
    <w:name w:val="inplace"/>
    <w:uiPriority w:val="0"/>
  </w:style>
  <w:style w:type="table" w:customStyle="1" w:styleId="1185">
    <w:name w:val="Сетка таблицы5112"/>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86">
    <w:name w:val="Сетка таблицы10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87">
    <w:name w:val="Сетка таблицы81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188">
    <w:name w:val="Название объекта1"/>
    <w:basedOn w:val="1"/>
    <w:next w:val="1"/>
    <w:unhideWhenUsed/>
    <w:uiPriority w:val="35"/>
    <w:pPr>
      <w:spacing w:line="240" w:lineRule="auto"/>
      <w:jc w:val="left"/>
    </w:pPr>
    <w:rPr>
      <w:rFonts w:ascii="Times New Roman" w:hAnsi="Times New Roman" w:eastAsia="Times New Roman" w:cs="Times New Roman"/>
      <w:b/>
      <w:bCs/>
      <w:color w:val="404040"/>
      <w:sz w:val="20"/>
      <w:szCs w:val="20"/>
      <w:lang w:eastAsia="ru-RU"/>
    </w:rPr>
  </w:style>
  <w:style w:type="paragraph" w:customStyle="1" w:styleId="1189">
    <w:name w:val="Название1"/>
    <w:basedOn w:val="1"/>
    <w:next w:val="1"/>
    <w:semiHidden/>
    <w:qFormat/>
    <w:uiPriority w:val="99"/>
    <w:pPr>
      <w:spacing w:line="240" w:lineRule="auto"/>
      <w:contextualSpacing/>
      <w:jc w:val="left"/>
    </w:pPr>
    <w:rPr>
      <w:rFonts w:ascii="Times New Roman" w:hAnsi="Times New Roman" w:eastAsia="Times New Roman" w:cs="Times New Roman"/>
      <w:color w:val="A5A5A5"/>
      <w:spacing w:val="-7"/>
      <w:sz w:val="80"/>
      <w:szCs w:val="80"/>
      <w:lang w:eastAsia="ru-RU"/>
    </w:rPr>
  </w:style>
  <w:style w:type="paragraph" w:customStyle="1" w:styleId="1190">
    <w:name w:val="Подзаголовок1"/>
    <w:basedOn w:val="1"/>
    <w:next w:val="1"/>
    <w:semiHidden/>
    <w:qFormat/>
    <w:uiPriority w:val="11"/>
    <w:pPr>
      <w:spacing w:after="240" w:line="240" w:lineRule="auto"/>
      <w:ind w:firstLine="567"/>
      <w:jc w:val="left"/>
    </w:pPr>
    <w:rPr>
      <w:rFonts w:ascii="Times New Roman" w:hAnsi="Times New Roman" w:eastAsia="Times New Roman" w:cs="Times New Roman"/>
      <w:color w:val="404040"/>
      <w:sz w:val="30"/>
      <w:szCs w:val="30"/>
      <w:lang w:eastAsia="ru-RU"/>
    </w:rPr>
  </w:style>
  <w:style w:type="paragraph" w:customStyle="1" w:styleId="1191">
    <w:name w:val="Выделенная цитата1"/>
    <w:basedOn w:val="1"/>
    <w:next w:val="1"/>
    <w:semiHidden/>
    <w:qFormat/>
    <w:uiPriority w:val="30"/>
    <w:pPr>
      <w:spacing w:before="100" w:beforeAutospacing="1" w:after="240" w:line="240" w:lineRule="auto"/>
      <w:ind w:left="864" w:right="864"/>
      <w:jc w:val="center"/>
    </w:pPr>
    <w:rPr>
      <w:rFonts w:ascii="Times New Roman" w:hAnsi="Times New Roman" w:eastAsia="Times New Roman" w:cs="Times New Roman"/>
      <w:color w:val="DDDDDD"/>
      <w:sz w:val="28"/>
      <w:szCs w:val="28"/>
      <w:lang w:eastAsia="ru-RU"/>
    </w:rPr>
  </w:style>
  <w:style w:type="character" w:customStyle="1" w:styleId="1192">
    <w:name w:val="Слабое выделение1"/>
    <w:semiHidden/>
    <w:qFormat/>
    <w:uiPriority w:val="19"/>
    <w:rPr>
      <w:i/>
      <w:iCs/>
      <w:color w:val="595959"/>
    </w:rPr>
  </w:style>
  <w:style w:type="character" w:customStyle="1" w:styleId="1193">
    <w:name w:val="Слабая ссылка1"/>
    <w:semiHidden/>
    <w:qFormat/>
    <w:uiPriority w:val="31"/>
    <w:rPr>
      <w:smallCaps/>
      <w:color w:val="404040"/>
    </w:rPr>
  </w:style>
  <w:style w:type="character" w:customStyle="1" w:styleId="1194">
    <w:name w:val="Название Знак1"/>
    <w:uiPriority w:val="10"/>
    <w:rPr>
      <w:rFonts w:ascii="Verdana" w:hAnsi="Verdana" w:eastAsia="Times New Roman" w:cs="Times New Roman"/>
      <w:color w:val="0075A7"/>
      <w:spacing w:val="5"/>
      <w:kern w:val="28"/>
      <w:sz w:val="52"/>
      <w:szCs w:val="52"/>
      <w:lang w:eastAsia="ru-RU"/>
    </w:rPr>
  </w:style>
  <w:style w:type="character" w:customStyle="1" w:styleId="1195">
    <w:name w:val="Выделенная цитата Знак1"/>
    <w:uiPriority w:val="30"/>
    <w:rPr>
      <w:rFonts w:ascii="Times New Roman" w:hAnsi="Times New Roman" w:eastAsia="Times New Roman"/>
      <w:b/>
      <w:bCs/>
      <w:i/>
      <w:iCs/>
      <w:color w:val="A7D3F5"/>
      <w:sz w:val="24"/>
      <w:szCs w:val="24"/>
      <w:lang w:eastAsia="ru-RU"/>
    </w:rPr>
  </w:style>
  <w:style w:type="table" w:customStyle="1" w:styleId="1196">
    <w:name w:val="Сетка таблицы16"/>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97">
    <w:name w:val="Сетка таблицы17"/>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98">
    <w:name w:val="Сетка таблицы42"/>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199">
    <w:name w:val="Сетка таблицы22"/>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200">
    <w:name w:val="Сетка таблицы32"/>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201">
    <w:name w:val="Сетка таблицы53"/>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202">
    <w:name w:val="Сетка таблицы111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203">
    <w:name w:val="Сетка таблицы18"/>
    <w:basedOn w:val="12"/>
    <w:uiPriority w:val="59"/>
    <w:pPr>
      <w:spacing w:after="200" w:line="276" w:lineRule="auto"/>
    </w:pPr>
    <w:rPr>
      <w:rFonts w:ascii="Times New Roman" w:hAnsi="Times New Roman"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204">
    <w:name w:val="Сетка таблицы43"/>
    <w:basedOn w:val="12"/>
    <w:uiPriority w:val="59"/>
    <w:pPr>
      <w:spacing w:after="200" w:line="276" w:lineRule="auto"/>
    </w:pPr>
    <w:rPr>
      <w:rFonts w:ascii="Times New Roman" w:hAnsi="Times New Roman"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205">
    <w:name w:val="Сетка таблицы23"/>
    <w:basedOn w:val="12"/>
    <w:uiPriority w:val="59"/>
    <w:pPr>
      <w:spacing w:after="200" w:line="276" w:lineRule="auto"/>
    </w:pPr>
    <w:rPr>
      <w:rFonts w:ascii="Times New Roman" w:hAnsi="Times New Roman"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206">
    <w:name w:val="Сетка таблицы33"/>
    <w:basedOn w:val="12"/>
    <w:uiPriority w:val="59"/>
    <w:pPr>
      <w:spacing w:after="200" w:line="276" w:lineRule="auto"/>
    </w:pPr>
    <w:rPr>
      <w:rFonts w:ascii="Times New Roman" w:hAnsi="Times New Roman"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207">
    <w:name w:val="Сетка таблицы54"/>
    <w:basedOn w:val="12"/>
    <w:uiPriority w:val="59"/>
    <w:pPr>
      <w:spacing w:after="200" w:line="276" w:lineRule="auto"/>
    </w:pPr>
    <w:rPr>
      <w:rFonts w:ascii="Times New Roman" w:hAnsi="Times New Roman"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208">
    <w:name w:val="Сетка таблицы112"/>
    <w:basedOn w:val="12"/>
    <w:uiPriority w:val="59"/>
    <w:pPr>
      <w:spacing w:after="200" w:line="276" w:lineRule="auto"/>
    </w:pPr>
    <w:rPr>
      <w:rFonts w:ascii="Times New Roman" w:hAnsi="Times New Roman"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209">
    <w:name w:val="Table Grid5"/>
    <w:basedOn w:val="12"/>
    <w:uiPriority w:val="39"/>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10">
    <w:name w:val="hps"/>
    <w:uiPriority w:val="99"/>
  </w:style>
  <w:style w:type="table" w:customStyle="1" w:styleId="1211">
    <w:name w:val="Сетка таблицы19"/>
    <w:basedOn w:val="12"/>
    <w:uiPriority w:val="59"/>
    <w:pPr>
      <w:spacing w:after="0" w:line="240" w:lineRule="auto"/>
    </w:pPr>
    <w:rPr>
      <w:rFonts w:ascii="Times New Roman" w:hAnsi="Times New Roman" w:eastAsia="MS Mincho" w:cs="Times New Roman"/>
      <w:sz w:val="24"/>
      <w:szCs w:val="24"/>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212">
    <w:name w:val="Простая таблица 1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008000" w:sz="12" w:space="0"/>
        <w:bottom w:val="single" w:color="008000" w:sz="12" w:space="0"/>
      </w:tblBorders>
    </w:tblPr>
    <w:tblStylePr w:type="firstRow">
      <w:tcPr>
        <w:tcBorders>
          <w:bottom w:val="single" w:color="008000" w:sz="6" w:space="0"/>
          <w:tl2br w:val="nil"/>
          <w:tr2bl w:val="nil"/>
        </w:tcBorders>
      </w:tcPr>
    </w:tblStylePr>
    <w:tblStylePr w:type="lastRow">
      <w:tcPr>
        <w:tcBorders>
          <w:top w:val="single" w:color="008000" w:sz="6" w:space="0"/>
          <w:tl2br w:val="nil"/>
          <w:tr2bl w:val="nil"/>
        </w:tcBorders>
      </w:tcPr>
    </w:tblStylePr>
  </w:style>
  <w:style w:type="table" w:customStyle="1" w:styleId="1213">
    <w:name w:val="Простая таблица 22"/>
    <w:basedOn w:val="12"/>
    <w:semiHidden/>
    <w:unhideWhenUsed/>
    <w:uiPriority w:val="0"/>
    <w:pPr>
      <w:spacing w:after="0" w:line="260" w:lineRule="atLeast"/>
    </w:pPr>
    <w:rPr>
      <w:rFonts w:ascii="Verdana" w:hAnsi="Verdana" w:eastAsia="Times New Roman" w:cs="Times New Roman"/>
      <w:sz w:val="18"/>
      <w:szCs w:val="18"/>
      <w:lang w:eastAsia="da-DK"/>
    </w:rPr>
    <w:tblPr/>
    <w:tblStylePr w:type="firstRow">
      <w:rPr>
        <w:b/>
        <w:bCs/>
      </w:rPr>
      <w:tcPr>
        <w:tcBorders>
          <w:bottom w:val="single" w:color="000000" w:sz="12" w:space="0"/>
          <w:tl2br w:val="nil"/>
          <w:tr2bl w:val="nil"/>
        </w:tcBorders>
      </w:tcPr>
    </w:tblStylePr>
    <w:tblStylePr w:type="lastRow">
      <w:rPr>
        <w:b/>
        <w:bCs/>
        <w:color w:val="auto"/>
      </w:rPr>
      <w:tcPr>
        <w:tcBorders>
          <w:top w:val="single" w:color="000000" w:sz="6" w:space="0"/>
          <w:tl2br w:val="nil"/>
          <w:tr2bl w:val="nil"/>
        </w:tcBorders>
      </w:tcPr>
    </w:tblStylePr>
    <w:tblStylePr w:type="firstCol">
      <w:rPr>
        <w:b/>
        <w:bCs/>
      </w:rPr>
      <w:tcPr>
        <w:tcBorders>
          <w:right w:val="single" w:color="000000" w:sz="12" w:space="0"/>
          <w:tl2br w:val="nil"/>
          <w:tr2bl w:val="nil"/>
        </w:tcBorders>
      </w:tcPr>
    </w:tblStylePr>
    <w:tblStylePr w:type="lastCol">
      <w:rPr>
        <w:b/>
        <w:bCs/>
      </w:rPr>
      <w:tcPr>
        <w:tcBorders>
          <w:left w:val="single" w:color="000000" w:sz="6" w:space="0"/>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type="table" w:customStyle="1" w:styleId="1214">
    <w:name w:val="Простая таблица 3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tblBorders>
    </w:tblPr>
    <w:tblStylePr w:type="firstRow">
      <w:rPr>
        <w:b/>
        <w:bCs/>
        <w:color w:val="FFFFFF"/>
      </w:rPr>
      <w:tcPr>
        <w:tcBorders>
          <w:tl2br w:val="nil"/>
          <w:tr2bl w:val="nil"/>
        </w:tcBorders>
        <w:shd w:val="solid" w:color="000000" w:fill="FFFFFF"/>
      </w:tcPr>
    </w:tblStylePr>
  </w:style>
  <w:style w:type="table" w:customStyle="1" w:styleId="1215">
    <w:name w:val="Классическая таблица 1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000000" w:sz="12" w:space="0"/>
        <w:bottom w:val="single" w:color="000000" w:sz="12" w:space="0"/>
      </w:tblBorders>
    </w:tblPr>
    <w:tblStylePr w:type="firstRow">
      <w:rPr>
        <w:i/>
        <w:iCs/>
      </w:rPr>
      <w:tcPr>
        <w:tcBorders>
          <w:bottom w:val="single" w:color="000000" w:sz="6" w:space="0"/>
          <w:tl2br w:val="nil"/>
          <w:tr2bl w:val="nil"/>
        </w:tcBorders>
      </w:tcPr>
    </w:tblStylePr>
    <w:tblStylePr w:type="lastRow">
      <w:rPr>
        <w:color w:val="auto"/>
      </w:rPr>
      <w:tcPr>
        <w:tcBorders>
          <w:top w:val="single" w:color="000000" w:sz="6" w:space="0"/>
          <w:tl2br w:val="nil"/>
          <w:tr2bl w:val="nil"/>
        </w:tcBorders>
      </w:tcPr>
    </w:tblStylePr>
    <w:tblStylePr w:type="firstCol">
      <w:tcPr>
        <w:tcBorders>
          <w:right w:val="single" w:color="000000" w:sz="6" w:space="0"/>
          <w:tl2br w:val="nil"/>
          <w:tr2bl w:val="nil"/>
        </w:tcBorders>
      </w:tcPr>
    </w:tblStylePr>
    <w:tblStylePr w:type="neCell">
      <w:rPr>
        <w:b/>
        <w:bCs/>
        <w:i w:val="0"/>
        <w:iCs w:val="0"/>
      </w:rPr>
      <w:tcPr>
        <w:tcBorders>
          <w:tl2br w:val="nil"/>
          <w:tr2bl w:val="nil"/>
        </w:tcBorders>
      </w:tcPr>
    </w:tblStylePr>
    <w:tblStylePr w:type="swCell">
      <w:rPr>
        <w:b/>
        <w:bCs/>
      </w:rPr>
      <w:tcPr>
        <w:tcBorders>
          <w:tl2br w:val="nil"/>
          <w:tr2bl w:val="nil"/>
        </w:tcBorders>
      </w:tcPr>
    </w:tblStylePr>
  </w:style>
  <w:style w:type="table" w:customStyle="1" w:styleId="1216">
    <w:name w:val="Классическая таблица 2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000000" w:sz="12" w:space="0"/>
        <w:bottom w:val="single" w:color="000000" w:sz="12" w:space="0"/>
      </w:tblBorders>
    </w:tblPr>
    <w:tblStylePr w:type="firstRow">
      <w:rPr>
        <w:color w:val="FFFFFF"/>
      </w:rPr>
      <w:tcPr>
        <w:tcBorders>
          <w:bottom w:val="single" w:color="000000" w:sz="6" w:space="0"/>
          <w:tl2br w:val="nil"/>
          <w:tr2bl w:val="nil"/>
        </w:tcBorders>
        <w:shd w:val="solid" w:color="800080" w:fill="FFFFFF"/>
      </w:tcPr>
    </w:tblStylePr>
    <w:tblStylePr w:type="lastRow">
      <w:tcPr>
        <w:tcBorders>
          <w:top w:val="single" w:color="000000" w:sz="6" w:space="0"/>
          <w:tl2br w:val="nil"/>
          <w:tr2bl w:val="nil"/>
        </w:tcBorders>
      </w:tcPr>
    </w:tblStylePr>
    <w:tblStylePr w:type="firstCol">
      <w:rPr>
        <w:b/>
        <w:bCs/>
      </w:rPr>
      <w:tcPr>
        <w:tcBorders>
          <w:tl2br w:val="nil"/>
          <w:tr2bl w:val="nil"/>
        </w:tcBorders>
        <w:shd w:val="solid" w:color="C0C0C0" w:fill="FFFFFF"/>
      </w:tcPr>
    </w:tblStylePr>
    <w:tblStylePr w:type="neCell">
      <w:rPr>
        <w:b/>
        <w:bCs/>
      </w:rPr>
      <w:tcPr>
        <w:tcBorders>
          <w:tl2br w:val="nil"/>
          <w:tr2bl w:val="nil"/>
        </w:tcBorders>
      </w:tcPr>
    </w:tblStylePr>
    <w:tblStylePr w:type="nwCell">
      <w:tcPr>
        <w:tcBorders>
          <w:tl2br w:val="nil"/>
          <w:tr2bl w:val="nil"/>
        </w:tcBorders>
        <w:shd w:val="solid" w:color="800080" w:fill="FFFFFF"/>
      </w:tcPr>
    </w:tblStylePr>
    <w:tblStylePr w:type="swCell">
      <w:rPr>
        <w:color w:val="000080"/>
      </w:rPr>
      <w:tcPr>
        <w:tcBorders>
          <w:tl2br w:val="nil"/>
          <w:tr2bl w:val="nil"/>
        </w:tcBorders>
      </w:tcPr>
    </w:tblStylePr>
  </w:style>
  <w:style w:type="table" w:customStyle="1" w:styleId="1217">
    <w:name w:val="Классическая таблица 32"/>
    <w:basedOn w:val="12"/>
    <w:semiHidden/>
    <w:unhideWhenUsed/>
    <w:uiPriority w:val="0"/>
    <w:pPr>
      <w:spacing w:after="0" w:line="260" w:lineRule="atLeast"/>
    </w:pPr>
    <w:rPr>
      <w:rFonts w:ascii="Verdana" w:hAnsi="Verdana" w:eastAsia="Times New Roman" w:cs="Times New Roman"/>
      <w:color w:val="000080"/>
      <w:sz w:val="18"/>
      <w:szCs w:val="18"/>
      <w:lang w:eastAsia="da-DK"/>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cPr>
        <w:tcBorders>
          <w:bottom w:val="single" w:color="000000" w:sz="6" w:space="0"/>
          <w:tl2br w:val="nil"/>
          <w:tr2bl w:val="nil"/>
        </w:tcBorders>
        <w:shd w:val="solid" w:color="000080" w:fill="FFFFFF"/>
      </w:tcPr>
    </w:tblStylePr>
    <w:tblStylePr w:type="lastRow">
      <w:rPr>
        <w:color w:val="000080"/>
      </w:rPr>
      <w:tcPr>
        <w:tcBorders>
          <w:top w:val="single" w:color="000000" w:sz="12" w:space="0"/>
          <w:tl2br w:val="nil"/>
          <w:tr2bl w:val="nil"/>
        </w:tcBorders>
        <w:shd w:val="solid" w:color="FFFFFF" w:fill="FFFFFF"/>
      </w:tcPr>
    </w:tblStylePr>
    <w:tblStylePr w:type="firstCol">
      <w:rPr>
        <w:b/>
        <w:bCs/>
        <w:color w:val="000000"/>
      </w:rPr>
      <w:tcPr>
        <w:tcBorders>
          <w:tl2br w:val="nil"/>
          <w:tr2bl w:val="nil"/>
        </w:tcBorders>
      </w:tcPr>
    </w:tblStylePr>
  </w:style>
  <w:style w:type="table" w:customStyle="1" w:styleId="1218">
    <w:name w:val="Классическая таблица 4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6" w:space="0"/>
        <w:bottom w:val="single" w:color="000000" w:sz="12" w:space="0"/>
        <w:right w:val="single" w:color="000000" w:sz="6" w:space="0"/>
      </w:tblBorders>
    </w:tblPr>
    <w:tblStylePr w:type="firstRow">
      <w:rPr>
        <w:b/>
        <w:bCs/>
        <w:i/>
        <w:iCs/>
        <w:color w:val="FFFFFF"/>
      </w:rPr>
      <w:tcPr>
        <w:tcBorders>
          <w:bottom w:val="single" w:color="000000" w:sz="6" w:space="0"/>
          <w:tl2br w:val="nil"/>
          <w:tr2bl w:val="nil"/>
        </w:tcBorders>
        <w:shd w:val="pct50" w:color="000080" w:fill="FFFFFF"/>
      </w:tcPr>
    </w:tblStylePr>
    <w:tblStylePr w:type="lastRow">
      <w:rPr>
        <w:color w:val="000080"/>
      </w:rPr>
      <w:tcPr>
        <w:tcBorders>
          <w:bottom w:val="single" w:color="000000" w:sz="6" w:space="0"/>
          <w:tl2br w:val="nil"/>
          <w:tr2bl w:val="nil"/>
        </w:tcBorders>
        <w:shd w:val="pct50" w:color="000000" w:fill="FFFFFF"/>
      </w:tcPr>
    </w:tblStylePr>
    <w:tblStylePr w:type="firstCol">
      <w:rPr>
        <w:b/>
        <w:bCs/>
      </w:rPr>
      <w:tcPr>
        <w:tcBorders>
          <w:tl2br w:val="nil"/>
          <w:tr2bl w:val="nil"/>
        </w:tcBorders>
      </w:tcPr>
    </w:tblStylePr>
    <w:tblStylePr w:type="nwCell">
      <w:rPr>
        <w:b/>
        <w:bCs/>
      </w:rPr>
      <w:tcPr>
        <w:tcBorders>
          <w:tl2br w:val="nil"/>
          <w:tr2bl w:val="nil"/>
        </w:tcBorders>
      </w:tcPr>
    </w:tblStylePr>
    <w:tblStylePr w:type="swCell">
      <w:rPr>
        <w:color w:val="000080"/>
      </w:rPr>
      <w:tcPr>
        <w:tcBorders>
          <w:tl2br w:val="nil"/>
          <w:tr2bl w:val="nil"/>
        </w:tcBorders>
      </w:tcPr>
    </w:tblStylePr>
  </w:style>
  <w:style w:type="table" w:customStyle="1" w:styleId="1219">
    <w:name w:val="Цветная таблица 12"/>
    <w:basedOn w:val="12"/>
    <w:semiHidden/>
    <w:unhideWhenUsed/>
    <w:uiPriority w:val="0"/>
    <w:pPr>
      <w:spacing w:after="0" w:line="260" w:lineRule="atLeast"/>
    </w:pPr>
    <w:rPr>
      <w:rFonts w:ascii="Verdana" w:hAnsi="Verdana" w:eastAsia="Times New Roman" w:cs="Times New Roman"/>
      <w:color w:val="FFFFFF"/>
      <w:sz w:val="18"/>
      <w:szCs w:val="18"/>
      <w:lang w:eastAsia="da-DK"/>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220">
    <w:name w:val="Цветная таблица 22"/>
    <w:basedOn w:val="12"/>
    <w:semiHidden/>
    <w:unhideWhenUsed/>
    <w:uiPriority w:val="0"/>
    <w:pPr>
      <w:spacing w:after="0" w:line="260" w:lineRule="atLeast"/>
    </w:pPr>
    <w:rPr>
      <w:rFonts w:ascii="Verdana" w:hAnsi="Verdana" w:eastAsia="Times New Roman" w:cs="Times New Roman"/>
      <w:sz w:val="18"/>
      <w:szCs w:val="18"/>
      <w:lang w:eastAsia="da-DK"/>
    </w:rPr>
    <w:tblPr>
      <w:tblBorders>
        <w:bottom w:val="single" w:color="000000" w:sz="12" w:space="0"/>
      </w:tblBorders>
    </w:tblPr>
    <w:tcPr>
      <w:shd w:val="pct20" w:color="FFFF00" w:fill="FFFFFF"/>
    </w:tcPr>
    <w:tblStylePr w:type="firstRow">
      <w:rPr>
        <w:b/>
        <w:bCs/>
        <w:i/>
        <w:iCs/>
        <w:color w:val="FFFFFF"/>
      </w:rPr>
      <w:tcPr>
        <w:tcBorders>
          <w:bottom w:val="single" w:color="000000" w:sz="12" w:space="0"/>
          <w:tl2br w:val="nil"/>
          <w:tr2bl w:val="nil"/>
        </w:tcBorders>
        <w:shd w:val="solid" w:color="800000" w:fill="FFFFFF"/>
      </w:tcPr>
    </w:tblStylePr>
    <w:tblStylePr w:type="firstCol">
      <w:rPr>
        <w:b/>
        <w:bCs/>
        <w:i/>
        <w:iCs/>
      </w:rPr>
      <w:tcPr>
        <w:tcBorders>
          <w:tl2br w:val="nil"/>
          <w:tr2bl w:val="nil"/>
        </w:tcBorders>
      </w:tcPr>
    </w:tblStylePr>
    <w:tblStylePr w:type="lastCol">
      <w:tcPr>
        <w:tcBorders>
          <w:tl2br w:val="nil"/>
          <w:tr2bl w:val="nil"/>
        </w:tcBorders>
        <w:shd w:val="solid" w:color="C0C0C0" w:fill="FFFFFF"/>
      </w:tcPr>
    </w:tblStylePr>
    <w:tblStylePr w:type="swCell">
      <w:rPr>
        <w:b/>
        <w:bCs/>
        <w:i w:val="0"/>
        <w:iCs w:val="0"/>
      </w:rPr>
      <w:tcPr>
        <w:tcBorders>
          <w:tl2br w:val="nil"/>
          <w:tr2bl w:val="nil"/>
        </w:tcBorders>
      </w:tcPr>
    </w:tblStylePr>
  </w:style>
  <w:style w:type="table" w:customStyle="1" w:styleId="1221">
    <w:name w:val="Цветная таблица 3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cPr>
        <w:tcBorders>
          <w:bottom w:val="single" w:color="000000" w:sz="6" w:space="0"/>
          <w:tl2br w:val="nil"/>
          <w:tr2bl w:val="nil"/>
        </w:tcBorders>
        <w:shd w:val="solid" w:color="008080" w:fill="FFFFFF"/>
      </w:tcPr>
    </w:tblStylePr>
    <w:tblStylePr w:type="firstCol">
      <w:tcPr>
        <w:tcBorders>
          <w:left w:val="single" w:color="000000" w:sz="36" w:space="0"/>
          <w:right w:val="single" w:color="000000" w:sz="6" w:space="0"/>
          <w:tl2br w:val="nil"/>
          <w:tr2bl w:val="nil"/>
        </w:tcBorders>
        <w:shd w:val="solid" w:color="008080" w:fill="FFFFFF"/>
      </w:tcPr>
    </w:tblStylePr>
    <w:tblStylePr w:type="nwCell">
      <w:rPr>
        <w:b/>
        <w:bCs/>
        <w:color w:val="FFFFFF"/>
      </w:rPr>
      <w:tcPr>
        <w:tcBorders>
          <w:tl2br w:val="nil"/>
          <w:tr2bl w:val="nil"/>
        </w:tcBorders>
        <w:shd w:val="solid" w:color="000000" w:fill="FFFFFF"/>
      </w:tcPr>
    </w:tblStylePr>
  </w:style>
  <w:style w:type="table" w:customStyle="1" w:styleId="1222">
    <w:name w:val="Столбцы таблицы 12"/>
    <w:basedOn w:val="12"/>
    <w:semiHidden/>
    <w:unhideWhenUsed/>
    <w:uiPriority w:val="0"/>
    <w:pPr>
      <w:spacing w:after="0" w:line="260" w:lineRule="atLeast"/>
    </w:pPr>
    <w:rPr>
      <w:rFonts w:ascii="Verdana" w:hAnsi="Verdana" w:eastAsia="Times New Roman" w:cs="Times New Roman"/>
      <w:b/>
      <w:bCs/>
      <w:sz w:val="18"/>
      <w:szCs w:val="18"/>
      <w:lang w:eastAsia="da-DK"/>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cPr>
        <w:tcBorders>
          <w:bottom w:val="double" w:color="000000" w:sz="6" w:space="0"/>
          <w:tl2br w:val="nil"/>
          <w:tr2bl w:val="nil"/>
        </w:tcBorders>
      </w:tcPr>
    </w:tblStylePr>
    <w:tblStylePr w:type="lastRow">
      <w:rPr>
        <w:b w:val="0"/>
        <w:bCs w:val="0"/>
      </w:rPr>
      <w:tcPr>
        <w:tcBorders>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band1Vert">
      <w:rPr>
        <w:color w:val="auto"/>
      </w:rPr>
      <w:tcPr>
        <w:shd w:val="pct25" w:color="000000" w:fill="FFFFFF"/>
      </w:tcPr>
    </w:tblStylePr>
    <w:tblStylePr w:type="band2Vert">
      <w:rPr>
        <w:color w:val="auto"/>
      </w:rPr>
      <w:tcPr>
        <w:shd w:val="pct25" w:color="FFFF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223">
    <w:name w:val="Столбцы таблицы 22"/>
    <w:basedOn w:val="12"/>
    <w:semiHidden/>
    <w:unhideWhenUsed/>
    <w:uiPriority w:val="0"/>
    <w:pPr>
      <w:spacing w:after="0" w:line="260" w:lineRule="atLeast"/>
    </w:pPr>
    <w:rPr>
      <w:rFonts w:ascii="Verdana" w:hAnsi="Verdana" w:eastAsia="Times New Roman" w:cs="Times New Roman"/>
      <w:b/>
      <w:bCs/>
      <w:sz w:val="18"/>
      <w:szCs w:val="18"/>
      <w:lang w:eastAsia="da-DK"/>
    </w:rPr>
    <w:tblPr/>
    <w:tblStylePr w:type="firstRow">
      <w:rPr>
        <w:color w:val="FFFFFF"/>
      </w:rPr>
      <w:tcPr>
        <w:tcBorders>
          <w:tl2br w:val="nil"/>
          <w:tr2bl w:val="nil"/>
        </w:tcBorders>
        <w:shd w:val="solid" w:color="000080" w:fill="FFFFFF"/>
      </w:tcPr>
    </w:tblStylePr>
    <w:tblStylePr w:type="lastRow">
      <w:rPr>
        <w:b w:val="0"/>
        <w:bCs w:val="0"/>
      </w:rPr>
      <w:tcPr>
        <w:tcBorders>
          <w:tl2br w:val="nil"/>
          <w:tr2bl w:val="nil"/>
        </w:tcBorders>
      </w:tcPr>
    </w:tblStylePr>
    <w:tblStylePr w:type="firstCol">
      <w:rPr>
        <w:b w:val="0"/>
        <w:bCs w:val="0"/>
        <w:color w:val="000000"/>
      </w:rPr>
      <w:tcPr>
        <w:tcBorders>
          <w:tl2br w:val="nil"/>
          <w:tr2bl w:val="nil"/>
        </w:tcBorders>
      </w:tcPr>
    </w:tblStylePr>
    <w:tblStylePr w:type="lastCol">
      <w:rPr>
        <w:b w:val="0"/>
        <w:bCs w:val="0"/>
      </w:rPr>
      <w:tcPr>
        <w:tcBorders>
          <w:tl2br w:val="nil"/>
          <w:tr2bl w:val="nil"/>
        </w:tcBorders>
      </w:tcPr>
    </w:tblStylePr>
    <w:tblStylePr w:type="band1Vert">
      <w:rPr>
        <w:color w:val="auto"/>
      </w:rPr>
      <w:tcPr>
        <w:shd w:val="pct30" w:color="000000" w:fill="FFFFFF"/>
      </w:tcPr>
    </w:tblStylePr>
    <w:tblStylePr w:type="band2Vert">
      <w:rPr>
        <w:color w:val="auto"/>
      </w:rPr>
      <w:tcPr>
        <w:shd w:val="pct25" w:color="00FF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224">
    <w:name w:val="Столбцы таблицы 32"/>
    <w:basedOn w:val="12"/>
    <w:semiHidden/>
    <w:unhideWhenUsed/>
    <w:uiPriority w:val="0"/>
    <w:pPr>
      <w:spacing w:after="0" w:line="260" w:lineRule="atLeast"/>
    </w:pPr>
    <w:rPr>
      <w:rFonts w:ascii="Verdana" w:hAnsi="Verdana" w:eastAsia="Times New Roman" w:cs="Times New Roman"/>
      <w:b/>
      <w:bCs/>
      <w:sz w:val="18"/>
      <w:szCs w:val="18"/>
      <w:lang w:eastAsia="da-DK"/>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cPr>
        <w:tcBorders>
          <w:tl2br w:val="nil"/>
          <w:tr2bl w:val="nil"/>
        </w:tcBorders>
        <w:shd w:val="solid" w:color="000080" w:fill="FFFFFF"/>
      </w:tcPr>
    </w:tblStylePr>
    <w:tblStylePr w:type="lastRow">
      <w:rPr>
        <w:b w:val="0"/>
        <w:bCs w:val="0"/>
      </w:rPr>
      <w:tcPr>
        <w:tcBorders>
          <w:top w:val="single" w:color="000080" w:sz="6" w:space="0"/>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band1Vert">
      <w:rPr>
        <w:color w:val="auto"/>
      </w:rPr>
      <w:tcPr>
        <w:shd w:val="solid" w:color="C0C0C0" w:fill="FFFFFF"/>
      </w:tcPr>
    </w:tblStylePr>
    <w:tblStylePr w:type="band2Vert">
      <w:rPr>
        <w:color w:val="auto"/>
      </w:rPr>
      <w:tcPr>
        <w:shd w:val="pct10" w:color="000000" w:fill="FFFFFF"/>
      </w:tcPr>
    </w:tblStylePr>
    <w:tblStylePr w:type="neCell">
      <w:rPr>
        <w:b/>
        <w:bCs/>
      </w:rPr>
      <w:tcPr>
        <w:tcBorders>
          <w:tl2br w:val="nil"/>
          <w:tr2bl w:val="nil"/>
        </w:tcBorders>
      </w:tcPr>
    </w:tblStylePr>
  </w:style>
  <w:style w:type="table" w:customStyle="1" w:styleId="1225">
    <w:name w:val="Столбцы таблицы 42"/>
    <w:basedOn w:val="12"/>
    <w:semiHidden/>
    <w:unhideWhenUsed/>
    <w:uiPriority w:val="0"/>
    <w:pPr>
      <w:spacing w:after="0" w:line="260" w:lineRule="atLeast"/>
    </w:pPr>
    <w:rPr>
      <w:rFonts w:ascii="Verdana" w:hAnsi="Verdana" w:eastAsia="Times New Roman" w:cs="Times New Roman"/>
      <w:sz w:val="18"/>
      <w:szCs w:val="18"/>
      <w:lang w:eastAsia="da-DK"/>
    </w:rPr>
    <w:tblPr/>
    <w:tblStylePr w:type="firstRow">
      <w:rPr>
        <w:color w:val="FFFFFF"/>
      </w:rPr>
      <w:tcPr>
        <w:tcBorders>
          <w:tl2br w:val="nil"/>
          <w:tr2bl w:val="nil"/>
        </w:tcBorders>
        <w:shd w:val="solid" w:color="000000" w:fill="FFFFFF"/>
      </w:tcPr>
    </w:tblStylePr>
    <w:tblStylePr w:type="lastRow">
      <w:rPr>
        <w:b/>
        <w:bCs/>
      </w:rPr>
      <w:tcPr>
        <w:tcBorders>
          <w:tl2br w:val="nil"/>
          <w:tr2bl w:val="nil"/>
        </w:tcBorders>
      </w:tcPr>
    </w:tblStylePr>
    <w:tblStylePr w:type="lastCol">
      <w:rPr>
        <w:b/>
        <w:bCs/>
      </w:rPr>
      <w:tcPr>
        <w:tcBorders>
          <w:tl2br w:val="nil"/>
          <w:tr2bl w:val="nil"/>
        </w:tcBorders>
      </w:tcPr>
    </w:tblStylePr>
    <w:tblStylePr w:type="band1Vert">
      <w:rPr>
        <w:color w:val="auto"/>
      </w:rPr>
      <w:tcPr>
        <w:shd w:val="pct50" w:color="008080" w:fill="FFFFFF"/>
      </w:tcPr>
    </w:tblStylePr>
    <w:tblStylePr w:type="band2Vert">
      <w:rPr>
        <w:color w:val="auto"/>
      </w:rPr>
      <w:tcPr>
        <w:shd w:val="pct10" w:color="000000" w:fill="FFFFFF"/>
      </w:tcPr>
    </w:tblStylePr>
  </w:style>
  <w:style w:type="table" w:customStyle="1" w:styleId="1226">
    <w:name w:val="Столбцы таблицы 5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cPr>
        <w:tcBorders>
          <w:bottom w:val="single" w:color="808080" w:sz="6" w:space="0"/>
          <w:tl2br w:val="nil"/>
          <w:tr2bl w:val="nil"/>
        </w:tcBorders>
      </w:tcPr>
    </w:tblStylePr>
    <w:tblStylePr w:type="lastRow">
      <w:rPr>
        <w:b/>
        <w:bCs/>
      </w:rPr>
      <w:tcPr>
        <w:tcBorders>
          <w:top w:val="single" w:color="80808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Vert">
      <w:rPr>
        <w:color w:val="auto"/>
      </w:rPr>
      <w:tcPr>
        <w:shd w:val="solid" w:color="C0C0C0" w:fill="FFFFFF"/>
      </w:tcPr>
    </w:tblStylePr>
    <w:tblStylePr w:type="band2Vert">
      <w:rPr>
        <w:color w:val="auto"/>
      </w:rPr>
    </w:tblStylePr>
  </w:style>
  <w:style w:type="table" w:customStyle="1" w:styleId="1227">
    <w:name w:val="Сетка таблицы 1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blStylePr w:type="lastRow">
      <w:rPr>
        <w:i/>
        <w:iCs/>
      </w:rPr>
      <w:tcPr>
        <w:tcBorders>
          <w:tl2br w:val="nil"/>
          <w:tr2bl w:val="nil"/>
        </w:tcBorders>
      </w:tcPr>
    </w:tblStylePr>
    <w:tblStylePr w:type="lastCol">
      <w:rPr>
        <w:i/>
        <w:iCs/>
      </w:rPr>
      <w:tcPr>
        <w:tcBorders>
          <w:tl2br w:val="nil"/>
          <w:tr2bl w:val="nil"/>
        </w:tcBorders>
      </w:tcPr>
    </w:tblStylePr>
  </w:style>
  <w:style w:type="table" w:customStyle="1" w:styleId="1228">
    <w:name w:val="Сетка таблицы 22"/>
    <w:basedOn w:val="12"/>
    <w:semiHidden/>
    <w:unhideWhenUsed/>
    <w:uiPriority w:val="0"/>
    <w:pPr>
      <w:spacing w:after="0" w:line="260" w:lineRule="atLeast"/>
    </w:pPr>
    <w:rPr>
      <w:rFonts w:ascii="Verdana" w:hAnsi="Verdana" w:eastAsia="Times New Roman" w:cs="Times New Roman"/>
      <w:sz w:val="18"/>
      <w:szCs w:val="18"/>
      <w:lang w:eastAsia="da-DK"/>
    </w:rPr>
    <w:tblPr>
      <w:tblBorders>
        <w:insideH w:val="single" w:color="000000" w:sz="6" w:space="0"/>
        <w:insideV w:val="single" w:color="000000" w:sz="6" w:space="0"/>
      </w:tblBorders>
    </w:tblPr>
    <w:tblStylePr w:type="firstRow">
      <w:rPr>
        <w:b/>
        <w:bCs/>
      </w:rPr>
      <w:tcPr>
        <w:tcBorders>
          <w:tl2br w:val="nil"/>
          <w:tr2bl w:val="nil"/>
        </w:tcBorders>
      </w:tcPr>
    </w:tblStylePr>
    <w:tblStylePr w:type="lastRow">
      <w:rPr>
        <w:b/>
        <w:bCs/>
      </w:rPr>
      <w:tcPr>
        <w:tcBorders>
          <w:top w:val="single" w:color="00000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style>
  <w:style w:type="table" w:customStyle="1" w:styleId="1229">
    <w:name w:val="Сетка таблицы 3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12" w:space="0"/>
        <w:bottom w:val="single" w:color="000000" w:sz="6" w:space="0"/>
        <w:right w:val="single" w:color="000000" w:sz="12" w:space="0"/>
        <w:insideV w:val="single" w:color="000000" w:sz="6" w:space="0"/>
      </w:tblBorders>
    </w:tblPr>
    <w:tblStylePr w:type="firstRow">
      <w:tcPr>
        <w:tcBorders>
          <w:bottom w:val="single" w:color="000000" w:sz="6" w:space="0"/>
          <w:tl2br w:val="nil"/>
          <w:tr2bl w:val="nil"/>
        </w:tcBorders>
        <w:shd w:val="pct30" w:color="FFFF00" w:fill="FFFFFF"/>
      </w:tcPr>
    </w:tblStylePr>
    <w:tblStylePr w:type="lastRow">
      <w:rPr>
        <w:b/>
        <w:bCs/>
      </w:rPr>
      <w:tcPr>
        <w:tcBorders>
          <w:tl2br w:val="nil"/>
          <w:tr2bl w:val="nil"/>
        </w:tcBorders>
      </w:tcPr>
    </w:tblStylePr>
    <w:tblStylePr w:type="lastCol">
      <w:rPr>
        <w:b/>
        <w:bCs/>
      </w:rPr>
      <w:tcPr>
        <w:tcBorders>
          <w:tl2br w:val="nil"/>
          <w:tr2bl w:val="nil"/>
        </w:tcBorders>
      </w:tcPr>
    </w:tblStylePr>
  </w:style>
  <w:style w:type="table" w:customStyle="1" w:styleId="1230">
    <w:name w:val="Сетка таблицы 42"/>
    <w:basedOn w:val="12"/>
    <w:semiHidden/>
    <w:unhideWhenUsed/>
    <w:uiPriority w:val="0"/>
    <w:pPr>
      <w:spacing w:after="0" w:line="260" w:lineRule="atLeast"/>
    </w:pPr>
    <w:rPr>
      <w:rFonts w:ascii="Verdana" w:hAnsi="Verdana" w:eastAsia="Times New Roman" w:cs="Times New Roman"/>
      <w:sz w:val="18"/>
      <w:szCs w:val="18"/>
      <w:lang w:eastAsia="da-DK"/>
    </w:rPr>
    <w:tblPr>
      <w:tblBorders>
        <w:left w:val="single" w:color="000000" w:sz="12" w:space="0"/>
        <w:right w:val="single" w:color="000000" w:sz="12" w:space="0"/>
        <w:insideH w:val="single" w:color="000000" w:sz="6" w:space="0"/>
        <w:insideV w:val="single" w:color="000000" w:sz="6" w:space="0"/>
      </w:tblBorders>
    </w:tblPr>
    <w:tblStylePr w:type="firstRow">
      <w:rPr>
        <w:color w:val="auto"/>
      </w:rPr>
      <w:tcPr>
        <w:tcBorders>
          <w:bottom w:val="single" w:color="000000" w:sz="6" w:space="0"/>
          <w:tl2br w:val="nil"/>
          <w:tr2bl w:val="nil"/>
        </w:tcBorders>
        <w:shd w:val="pct30" w:color="FFFF00" w:fill="FFFFFF"/>
      </w:tcPr>
    </w:tblStylePr>
    <w:tblStylePr w:type="lastRow">
      <w:rPr>
        <w:b/>
        <w:bCs/>
        <w:color w:val="auto"/>
      </w:rPr>
      <w:tcPr>
        <w:tcBorders>
          <w:top w:val="single" w:color="000000" w:sz="6" w:space="0"/>
          <w:tl2br w:val="nil"/>
          <w:tr2bl w:val="nil"/>
        </w:tcBorders>
        <w:shd w:val="pct30" w:color="FFFF00" w:fill="FFFFFF"/>
      </w:tcPr>
    </w:tblStylePr>
    <w:tblStylePr w:type="lastCol">
      <w:rPr>
        <w:b/>
        <w:bCs/>
        <w:color w:val="auto"/>
      </w:rPr>
      <w:tcPr>
        <w:tcBorders>
          <w:tl2br w:val="nil"/>
          <w:tr2bl w:val="nil"/>
        </w:tcBorders>
      </w:tcPr>
    </w:tblStylePr>
  </w:style>
  <w:style w:type="table" w:customStyle="1" w:styleId="1231">
    <w:name w:val="Сетка таблицы 5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blStylePr w:type="firstRow">
      <w:tcPr>
        <w:tcBorders>
          <w:bottom w:val="single" w:color="000000" w:sz="12" w:space="0"/>
          <w:tl2br w:val="nil"/>
          <w:tr2bl w:val="nil"/>
        </w:tcBorders>
      </w:tcPr>
    </w:tblStylePr>
    <w:tblStylePr w:type="lastRow">
      <w:rPr>
        <w:b/>
        <w:bCs/>
      </w:rPr>
      <w:tcPr>
        <w:tcBorders>
          <w:tl2br w:val="nil"/>
          <w:tr2bl w:val="nil"/>
        </w:tcBorders>
      </w:tcPr>
    </w:tblStylePr>
    <w:tblStylePr w:type="lastCol">
      <w:rPr>
        <w:b/>
        <w:bCs/>
      </w:rPr>
      <w:tcPr>
        <w:tcBorders>
          <w:tl2br w:val="nil"/>
          <w:tr2bl w:val="nil"/>
        </w:tcBorders>
      </w:tcPr>
    </w:tblStylePr>
    <w:tblStylePr w:type="nwCell">
      <w:tcPr>
        <w:tcBorders>
          <w:tl2br w:val="single" w:color="000000" w:sz="6" w:space="0"/>
          <w:tr2bl w:val="nil"/>
        </w:tcBorders>
      </w:tcPr>
    </w:tblStylePr>
  </w:style>
  <w:style w:type="table" w:customStyle="1" w:styleId="1232">
    <w:name w:val="Сетка таблицы 6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insideV w:val="single" w:color="000000" w:sz="6" w:space="0"/>
      </w:tblBorders>
    </w:tblPr>
    <w:tblStylePr w:type="firstRow">
      <w:rPr>
        <w:b/>
        <w:bCs/>
      </w:rPr>
      <w:tcPr>
        <w:tcBorders>
          <w:bottom w:val="single" w:color="000000" w:sz="6" w:space="0"/>
          <w:tl2br w:val="nil"/>
          <w:tr2bl w:val="nil"/>
        </w:tcBorders>
      </w:tcPr>
    </w:tblStylePr>
    <w:tblStylePr w:type="lastRow">
      <w:rPr>
        <w:color w:val="auto"/>
      </w:rPr>
      <w:tcPr>
        <w:tcBorders>
          <w:top w:val="single" w:color="000000" w:sz="6" w:space="0"/>
          <w:tl2br w:val="nil"/>
          <w:tr2bl w:val="nil"/>
        </w:tcBorders>
      </w:tcPr>
    </w:tblStylePr>
    <w:tblStylePr w:type="firstCol">
      <w:rPr>
        <w:b/>
        <w:bCs/>
      </w:rPr>
      <w:tcPr>
        <w:tcBorders>
          <w:tl2br w:val="nil"/>
          <w:tr2bl w:val="nil"/>
        </w:tcBorders>
      </w:tcPr>
    </w:tblStylePr>
    <w:tblStylePr w:type="nwCell">
      <w:tcPr>
        <w:tcBorders>
          <w:tl2br w:val="single" w:color="000000" w:sz="6" w:space="0"/>
          <w:tr2bl w:val="nil"/>
        </w:tcBorders>
      </w:tcPr>
    </w:tblStylePr>
  </w:style>
  <w:style w:type="table" w:customStyle="1" w:styleId="1233">
    <w:name w:val="Сетка таблицы 72"/>
    <w:basedOn w:val="12"/>
    <w:semiHidden/>
    <w:unhideWhenUsed/>
    <w:uiPriority w:val="0"/>
    <w:pPr>
      <w:spacing w:after="0" w:line="260" w:lineRule="atLeast"/>
    </w:pPr>
    <w:rPr>
      <w:rFonts w:ascii="Verdana" w:hAnsi="Verdana" w:eastAsia="Times New Roman" w:cs="Times New Roman"/>
      <w:b/>
      <w:bCs/>
      <w:sz w:val="18"/>
      <w:szCs w:val="18"/>
      <w:lang w:eastAsia="da-DK"/>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blStylePr w:type="firstRow">
      <w:rPr>
        <w:b w:val="0"/>
        <w:bCs w:val="0"/>
      </w:rPr>
      <w:tcPr>
        <w:tcBorders>
          <w:bottom w:val="single" w:color="000000" w:sz="12" w:space="0"/>
          <w:tl2br w:val="nil"/>
          <w:tr2bl w:val="nil"/>
        </w:tcBorders>
      </w:tcPr>
    </w:tblStylePr>
    <w:tblStylePr w:type="lastRow">
      <w:rPr>
        <w:b w:val="0"/>
        <w:bCs w:val="0"/>
      </w:rPr>
      <w:tcPr>
        <w:tcBorders>
          <w:top w:val="single" w:color="000000" w:sz="6" w:space="0"/>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nwCell">
      <w:tcPr>
        <w:tcBorders>
          <w:tl2br w:val="single" w:color="000000" w:sz="6" w:space="0"/>
          <w:tr2bl w:val="nil"/>
        </w:tcBorders>
      </w:tcPr>
    </w:tblStylePr>
  </w:style>
  <w:style w:type="table" w:customStyle="1" w:styleId="1234">
    <w:name w:val="Сетка таблицы 8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blStylePr w:type="firstRow">
      <w:rPr>
        <w:b/>
        <w:bCs/>
        <w:color w:val="FFFFFF"/>
      </w:rPr>
      <w:tcPr>
        <w:tcBorders>
          <w:tl2br w:val="nil"/>
          <w:tr2bl w:val="nil"/>
        </w:tcBorders>
        <w:shd w:val="solid" w:color="000080" w:fill="FFFFFF"/>
      </w:tcPr>
    </w:tblStylePr>
    <w:tblStylePr w:type="lastRow">
      <w:rPr>
        <w:b/>
        <w:bCs/>
        <w:color w:val="auto"/>
      </w:rPr>
      <w:tcPr>
        <w:tcBorders>
          <w:tl2br w:val="nil"/>
          <w:tr2bl w:val="nil"/>
        </w:tcBorders>
      </w:tcPr>
    </w:tblStylePr>
    <w:tblStylePr w:type="lastCol">
      <w:rPr>
        <w:b/>
        <w:bCs/>
        <w:color w:val="auto"/>
      </w:rPr>
      <w:tcPr>
        <w:tcBorders>
          <w:tl2br w:val="nil"/>
          <w:tr2bl w:val="nil"/>
        </w:tcBorders>
      </w:tcPr>
    </w:tblStylePr>
  </w:style>
  <w:style w:type="table" w:customStyle="1" w:styleId="1235">
    <w:name w:val="Таблица-список 1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236">
    <w:name w:val="Таблица-список 22"/>
    <w:basedOn w:val="12"/>
    <w:semiHidden/>
    <w:unhideWhenUsed/>
    <w:uiPriority w:val="0"/>
    <w:pPr>
      <w:spacing w:after="0" w:line="260" w:lineRule="atLeast"/>
    </w:pPr>
    <w:rPr>
      <w:rFonts w:ascii="Verdana" w:hAnsi="Verdana" w:eastAsia="Times New Roman" w:cs="Times New Roman"/>
      <w:sz w:val="18"/>
      <w:szCs w:val="18"/>
      <w:lang w:eastAsia="da-DK"/>
    </w:rPr>
    <w:tblPr>
      <w:tblBorders>
        <w:bottom w:val="single" w:color="808080" w:sz="12" w:space="0"/>
      </w:tblBorders>
    </w:tblPr>
    <w:tblStylePr w:type="firstRow">
      <w:rPr>
        <w:b/>
        <w:bCs/>
        <w:color w:val="FFFFFF"/>
      </w:rPr>
      <w:tcPr>
        <w:tcBorders>
          <w:bottom w:val="single" w:color="000000" w:sz="6" w:space="0"/>
          <w:tl2br w:val="nil"/>
          <w:tr2bl w:val="nil"/>
        </w:tcBorders>
        <w:shd w:val="pct75" w:color="008080" w:fill="008000"/>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pct20" w:color="00FF0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237">
    <w:name w:val="Таблица-список 3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000000" w:sz="12" w:space="0"/>
        <w:bottom w:val="single" w:color="000000" w:sz="12" w:space="0"/>
        <w:insideH w:val="single" w:color="000000" w:sz="6" w:space="0"/>
      </w:tblBorders>
    </w:tblPr>
    <w:tblStylePr w:type="firstRow">
      <w:rPr>
        <w:b/>
        <w:bCs/>
        <w:color w:val="000080"/>
      </w:rPr>
      <w:tcPr>
        <w:tcBorders>
          <w:bottom w:val="single" w:color="000000" w:sz="12" w:space="0"/>
          <w:tl2br w:val="nil"/>
          <w:tr2bl w:val="nil"/>
        </w:tcBorders>
      </w:tcPr>
    </w:tblStylePr>
    <w:tblStylePr w:type="lastRow">
      <w:tcPr>
        <w:tcBorders>
          <w:top w:val="single" w:color="000000" w:sz="12" w:space="0"/>
          <w:tl2br w:val="nil"/>
          <w:tr2bl w:val="nil"/>
        </w:tcBorders>
      </w:tcPr>
    </w:tblStylePr>
    <w:tblStylePr w:type="swCell">
      <w:rPr>
        <w:i/>
        <w:iCs/>
        <w:color w:val="000080"/>
      </w:rPr>
      <w:tcPr>
        <w:tcBorders>
          <w:tl2br w:val="nil"/>
          <w:tr2bl w:val="nil"/>
        </w:tcBorders>
      </w:tcPr>
    </w:tblStylePr>
  </w:style>
  <w:style w:type="table" w:customStyle="1" w:styleId="1238">
    <w:name w:val="Таблица-список 4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insideH w:val="single" w:color="000000" w:sz="6" w:space="0"/>
      </w:tblBorders>
    </w:tblPr>
    <w:tblStylePr w:type="firstRow">
      <w:rPr>
        <w:b/>
        <w:bCs/>
        <w:color w:val="FFFFFF"/>
      </w:rPr>
      <w:tcPr>
        <w:tcBorders>
          <w:bottom w:val="single" w:color="000000" w:sz="12" w:space="0"/>
          <w:tl2br w:val="nil"/>
          <w:tr2bl w:val="nil"/>
        </w:tcBorders>
        <w:shd w:val="solid" w:color="808080" w:fill="FFFFFF"/>
      </w:tcPr>
    </w:tblStylePr>
  </w:style>
  <w:style w:type="table" w:customStyle="1" w:styleId="1239">
    <w:name w:val="Таблица-список 5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H w:val="single" w:color="000000" w:sz="6" w:space="0"/>
      </w:tblBorders>
    </w:tblPr>
    <w:tblStylePr w:type="firstRow">
      <w:rPr>
        <w:b/>
        <w:bCs/>
      </w:rPr>
      <w:tcPr>
        <w:tcBorders>
          <w:bottom w:val="single" w:color="000000" w:sz="12" w:space="0"/>
          <w:tl2br w:val="nil"/>
          <w:tr2bl w:val="nil"/>
        </w:tcBorders>
      </w:tcPr>
    </w:tblStylePr>
    <w:tblStylePr w:type="firstCol">
      <w:rPr>
        <w:b/>
        <w:bCs/>
      </w:rPr>
      <w:tcPr>
        <w:tcBorders>
          <w:tl2br w:val="nil"/>
          <w:tr2bl w:val="nil"/>
        </w:tcBorders>
      </w:tcPr>
    </w:tblStylePr>
  </w:style>
  <w:style w:type="table" w:customStyle="1" w:styleId="1240">
    <w:name w:val="Таблица-список 6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cPr>
        <w:tcBorders>
          <w:bottom w:val="single" w:color="000000" w:sz="12" w:space="0"/>
          <w:tl2br w:val="nil"/>
          <w:tr2bl w:val="nil"/>
        </w:tcBorders>
      </w:tcPr>
    </w:tblStylePr>
    <w:tblStylePr w:type="firstCol">
      <w:rPr>
        <w:b/>
        <w:bCs/>
      </w:rPr>
      <w:tcPr>
        <w:tcBorders>
          <w:right w:val="single" w:color="000000" w:sz="12" w:space="0"/>
          <w:tl2br w:val="nil"/>
          <w:tr2bl w:val="nil"/>
        </w:tcBorders>
      </w:tcPr>
    </w:tblStylePr>
    <w:tblStylePr w:type="band1Horz">
      <w:tcPr>
        <w:tcBorders>
          <w:tl2br w:val="nil"/>
          <w:tr2bl w:val="nil"/>
        </w:tcBorders>
        <w:shd w:val="pct25" w:color="000000" w:fill="FFFFFF"/>
      </w:tcPr>
    </w:tblStylePr>
  </w:style>
  <w:style w:type="table" w:customStyle="1" w:styleId="1241">
    <w:name w:val="Таблица-список 7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cPr>
        <w:tcBorders>
          <w:bottom w:val="single" w:color="008000" w:sz="12" w:space="0"/>
          <w:tl2br w:val="nil"/>
          <w:tr2bl w:val="nil"/>
        </w:tcBorders>
        <w:shd w:val="solid" w:color="C0C0C0" w:fill="FFFFFF"/>
      </w:tcPr>
    </w:tblStylePr>
    <w:tblStylePr w:type="lastRow">
      <w:rPr>
        <w:b/>
        <w:bCs/>
      </w:rPr>
      <w:tcPr>
        <w:tcBorders>
          <w:top w:val="single" w:color="008000" w:sz="12"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Horz">
      <w:rPr>
        <w:color w:val="auto"/>
      </w:rPr>
      <w:tcPr>
        <w:tcBorders>
          <w:tl2br w:val="nil"/>
          <w:tr2bl w:val="nil"/>
        </w:tcBorders>
        <w:shd w:val="pct20" w:color="000000" w:fill="FFFFFF"/>
      </w:tcPr>
    </w:tblStylePr>
    <w:tblStylePr w:type="band2Horz">
      <w:tcPr>
        <w:tcBorders>
          <w:tl2br w:val="nil"/>
          <w:tr2bl w:val="nil"/>
        </w:tcBorders>
        <w:shd w:val="pct25" w:color="FFFF00" w:fill="FFFFFF"/>
      </w:tcPr>
    </w:tblStylePr>
  </w:style>
  <w:style w:type="table" w:customStyle="1" w:styleId="1242">
    <w:name w:val="Таблица-список 8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cPr>
        <w:tcBorders>
          <w:bottom w:val="single" w:color="000000" w:sz="6" w:space="0"/>
          <w:tl2br w:val="nil"/>
          <w:tr2bl w:val="nil"/>
        </w:tcBorders>
        <w:shd w:val="solid" w:color="FFFF00" w:fill="FFFFFF"/>
      </w:tcPr>
    </w:tblStylePr>
    <w:tblStylePr w:type="lastRow">
      <w:rPr>
        <w:b/>
        <w:bCs/>
      </w:rPr>
      <w:tcPr>
        <w:tcBorders>
          <w:top w:val="single" w:color="00000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Horz">
      <w:rPr>
        <w:color w:val="auto"/>
      </w:rPr>
      <w:tcPr>
        <w:tcBorders>
          <w:tl2br w:val="nil"/>
          <w:tr2bl w:val="nil"/>
        </w:tcBorders>
        <w:shd w:val="pct25" w:color="FFFF00" w:fill="FFFFFF"/>
      </w:tcPr>
    </w:tblStylePr>
    <w:tblStylePr w:type="band2Horz">
      <w:tcPr>
        <w:tcBorders>
          <w:tl2br w:val="nil"/>
          <w:tr2bl w:val="nil"/>
        </w:tcBorders>
        <w:shd w:val="pct50" w:color="FF0000" w:fill="FFFFFF"/>
      </w:tcPr>
    </w:tblStylePr>
  </w:style>
  <w:style w:type="table" w:customStyle="1" w:styleId="1243">
    <w:name w:val="Объемная таблица 12"/>
    <w:basedOn w:val="12"/>
    <w:semiHidden/>
    <w:unhideWhenUsed/>
    <w:uiPriority w:val="0"/>
    <w:pPr>
      <w:spacing w:after="0" w:line="260" w:lineRule="atLeast"/>
    </w:pPr>
    <w:rPr>
      <w:rFonts w:ascii="Verdana" w:hAnsi="Verdana" w:eastAsia="Times New Roman" w:cs="Times New Roman"/>
      <w:sz w:val="18"/>
      <w:szCs w:val="18"/>
      <w:lang w:eastAsia="da-DK"/>
    </w:rPr>
    <w:tblPr/>
    <w:tcPr>
      <w:shd w:val="solid" w:color="C0C0C0" w:fill="FFFFFF"/>
    </w:tcPr>
    <w:tblStylePr w:type="firstRow">
      <w:rPr>
        <w:b/>
        <w:bCs/>
        <w:color w:val="800080"/>
      </w:rPr>
      <w:tcPr>
        <w:tcBorders>
          <w:bottom w:val="single" w:color="808080" w:sz="6" w:space="0"/>
          <w:tl2br w:val="nil"/>
          <w:tr2bl w:val="nil"/>
        </w:tcBorders>
      </w:tcPr>
    </w:tblStylePr>
    <w:tblStylePr w:type="lastRow">
      <w:tcPr>
        <w:tcBorders>
          <w:top w:val="single" w:color="FFFFFF" w:sz="6" w:space="0"/>
          <w:tl2br w:val="nil"/>
          <w:tr2bl w:val="nil"/>
        </w:tcBorders>
      </w:tcPr>
    </w:tblStylePr>
    <w:tblStylePr w:type="firstCol">
      <w:rPr>
        <w:b/>
        <w:bCs/>
      </w:rPr>
      <w:tcPr>
        <w:tcBorders>
          <w:right w:val="single" w:color="808080" w:sz="6" w:space="0"/>
          <w:tl2br w:val="nil"/>
          <w:tr2bl w:val="nil"/>
        </w:tcBorders>
      </w:tcPr>
    </w:tblStylePr>
    <w:tblStylePr w:type="lastCol">
      <w:tcPr>
        <w:tcBorders>
          <w:left w:val="single" w:color="FFFFFF" w:sz="6" w:space="0"/>
          <w:tl2br w:val="nil"/>
          <w:tr2bl w:val="nil"/>
        </w:tcBorders>
      </w:tcPr>
    </w:tblStylePr>
    <w:tblStylePr w:type="neCell">
      <w:tcPr>
        <w:tcBorders>
          <w:left w:val="nil"/>
          <w:bottom w:val="nil"/>
          <w:tl2br w:val="nil"/>
          <w:tr2bl w:val="nil"/>
        </w:tcBorders>
      </w:tcPr>
    </w:tblStylePr>
    <w:tblStylePr w:type="nwCell">
      <w:tcPr>
        <w:tcBorders>
          <w:bottom w:val="nil"/>
          <w:right w:val="nil"/>
          <w:tl2br w:val="nil"/>
          <w:tr2bl w:val="nil"/>
        </w:tcBorders>
      </w:tcPr>
    </w:tblStylePr>
    <w:tblStylePr w:type="seCell">
      <w:tcPr>
        <w:tcBorders>
          <w:top w:val="nil"/>
          <w:left w:val="nil"/>
          <w:tl2br w:val="nil"/>
          <w:tr2bl w:val="nil"/>
        </w:tcBorders>
      </w:tcPr>
    </w:tblStylePr>
    <w:tblStylePr w:type="swCell">
      <w:rPr>
        <w:color w:val="000080"/>
      </w:rPr>
      <w:tcPr>
        <w:tcBorders>
          <w:top w:val="nil"/>
          <w:right w:val="nil"/>
          <w:tl2br w:val="nil"/>
          <w:tr2bl w:val="nil"/>
        </w:tcBorders>
      </w:tcPr>
    </w:tblStylePr>
  </w:style>
  <w:style w:type="table" w:customStyle="1" w:styleId="1244">
    <w:name w:val="Объемная таблица 22"/>
    <w:basedOn w:val="12"/>
    <w:semiHidden/>
    <w:unhideWhenUsed/>
    <w:uiPriority w:val="0"/>
    <w:pPr>
      <w:spacing w:after="0" w:line="260" w:lineRule="atLeast"/>
    </w:pPr>
    <w:rPr>
      <w:rFonts w:ascii="Verdana" w:hAnsi="Verdana" w:eastAsia="Times New Roman" w:cs="Times New Roman"/>
      <w:sz w:val="18"/>
      <w:szCs w:val="18"/>
      <w:lang w:eastAsia="da-DK"/>
    </w:rPr>
    <w:tblPr/>
    <w:tcPr>
      <w:shd w:val="solid" w:color="C0C0C0" w:fill="FFFFFF"/>
    </w:tcPr>
    <w:tblStylePr w:type="firstRow">
      <w:rPr>
        <w:b/>
        <w:bCs/>
      </w:rPr>
      <w:tcPr>
        <w:tcBorders>
          <w:tl2br w:val="nil"/>
          <w:tr2bl w:val="nil"/>
        </w:tcBorders>
      </w:tcPr>
    </w:tblStylePr>
    <w:tblStylePr w:type="firstCol">
      <w:tcPr>
        <w:tcBorders>
          <w:top w:val="nil"/>
          <w:bottom w:val="nil"/>
          <w:right w:val="single" w:color="808080" w:sz="6" w:space="0"/>
          <w:tl2br w:val="nil"/>
          <w:tr2bl w:val="nil"/>
        </w:tcBorders>
      </w:tcPr>
    </w:tblStylePr>
    <w:tblStylePr w:type="lastCol">
      <w:tcPr>
        <w:tcBorders>
          <w:right w:val="single" w:color="FFFFFF" w:sz="6" w:space="0"/>
          <w:tl2br w:val="nil"/>
          <w:tr2bl w:val="nil"/>
        </w:tcBorders>
      </w:tcPr>
    </w:tblStylePr>
    <w:tblStylePr w:type="band1Horz">
      <w:tcPr>
        <w:tcBorders>
          <w:top w:val="single" w:color="808080" w:sz="6" w:space="0"/>
          <w:bottom w:val="single" w:color="FFFFFF" w:sz="6" w:space="0"/>
          <w:tl2br w:val="nil"/>
          <w:tr2bl w:val="nil"/>
        </w:tcBorders>
      </w:tcPr>
    </w:tblStylePr>
    <w:tblStylePr w:type="swCell">
      <w:rPr>
        <w:b/>
        <w:bCs/>
      </w:rPr>
      <w:tcPr>
        <w:tcBorders>
          <w:tl2br w:val="nil"/>
          <w:tr2bl w:val="nil"/>
        </w:tcBorders>
      </w:tcPr>
    </w:tblStylePr>
  </w:style>
  <w:style w:type="table" w:customStyle="1" w:styleId="1245">
    <w:name w:val="Объемная таблица 32"/>
    <w:basedOn w:val="12"/>
    <w:semiHidden/>
    <w:unhideWhenUsed/>
    <w:uiPriority w:val="0"/>
    <w:pPr>
      <w:spacing w:after="0" w:line="260" w:lineRule="atLeast"/>
    </w:pPr>
    <w:rPr>
      <w:rFonts w:ascii="Verdana" w:hAnsi="Verdana" w:eastAsia="Times New Roman" w:cs="Times New Roman"/>
      <w:sz w:val="18"/>
      <w:szCs w:val="18"/>
      <w:lang w:eastAsia="da-DK"/>
    </w:rPr>
    <w:tblPr/>
    <w:tblStylePr w:type="firstRow">
      <w:rPr>
        <w:b/>
        <w:bCs/>
      </w:rPr>
      <w:tcPr>
        <w:tcBorders>
          <w:tl2br w:val="nil"/>
          <w:tr2bl w:val="nil"/>
        </w:tcBorders>
      </w:tcPr>
    </w:tblStylePr>
    <w:tblStylePr w:type="firstCol">
      <w:tcPr>
        <w:tcBorders>
          <w:top w:val="nil"/>
          <w:bottom w:val="nil"/>
          <w:right w:val="single" w:color="808080" w:sz="6" w:space="0"/>
          <w:tl2br w:val="nil"/>
          <w:tr2bl w:val="nil"/>
        </w:tcBorders>
      </w:tcPr>
    </w:tblStylePr>
    <w:tblStylePr w:type="lastCol">
      <w:tcPr>
        <w:tcBorders>
          <w:right w:val="single" w:color="FFFFFF" w:sz="6" w:space="0"/>
          <w:tl2br w:val="nil"/>
          <w:tr2bl w:val="nil"/>
        </w:tcBorders>
      </w:tcPr>
    </w:tblStylePr>
    <w:tblStylePr w:type="band1Vert">
      <w:rPr>
        <w:color w:val="auto"/>
      </w:rPr>
      <w:tcPr>
        <w:shd w:val="solid" w:color="C0C0C0" w:fill="FFFFFF"/>
      </w:tcPr>
    </w:tblStylePr>
    <w:tblStylePr w:type="band2Vert">
      <w:rPr>
        <w:color w:val="auto"/>
      </w:rPr>
      <w:tcPr>
        <w:shd w:val="pct50" w:color="C0C0C0" w:fill="FFFFFF"/>
      </w:tcPr>
    </w:tblStylePr>
    <w:tblStylePr w:type="band1Horz">
      <w:tcPr>
        <w:tcBorders>
          <w:top w:val="single" w:color="808080" w:sz="6" w:space="0"/>
          <w:bottom w:val="single" w:color="FFFFFF" w:sz="6" w:space="0"/>
          <w:tl2br w:val="nil"/>
          <w:tr2bl w:val="nil"/>
        </w:tcBorders>
      </w:tcPr>
    </w:tblStylePr>
    <w:tblStylePr w:type="swCell">
      <w:rPr>
        <w:b/>
        <w:bCs/>
      </w:rPr>
      <w:tcPr>
        <w:tcBorders>
          <w:tl2br w:val="nil"/>
          <w:tr2bl w:val="nil"/>
        </w:tcBorders>
      </w:tcPr>
    </w:tblStylePr>
  </w:style>
  <w:style w:type="table" w:customStyle="1" w:styleId="1246">
    <w:name w:val="Современная таблица2"/>
    <w:basedOn w:val="12"/>
    <w:semiHidden/>
    <w:unhideWhenUsed/>
    <w:uiPriority w:val="0"/>
    <w:pPr>
      <w:spacing w:after="0" w:line="260" w:lineRule="atLeast"/>
    </w:pPr>
    <w:rPr>
      <w:rFonts w:ascii="Verdana" w:hAnsi="Verdana" w:eastAsia="Times New Roman" w:cs="Times New Roman"/>
      <w:sz w:val="18"/>
      <w:szCs w:val="18"/>
      <w:lang w:eastAsia="da-DK"/>
    </w:rPr>
    <w:tblPr>
      <w:tblBorders>
        <w:insideH w:val="single" w:color="FFFFFF" w:sz="18" w:space="0"/>
        <w:insideV w:val="single" w:color="FFFFFF" w:sz="18" w:space="0"/>
      </w:tblBorders>
    </w:tblPr>
    <w:tblStylePr w:type="firstRow">
      <w:rPr>
        <w:b/>
        <w:bCs/>
        <w:color w:val="auto"/>
      </w:rPr>
      <w:tcPr>
        <w:tcBorders>
          <w:tl2br w:val="nil"/>
          <w:tr2bl w:val="nil"/>
        </w:tcBorders>
        <w:shd w:val="pct20" w:color="000000" w:fill="FFFFFF"/>
      </w:tcPr>
    </w:tblStylePr>
    <w:tblStylePr w:type="band1Horz">
      <w:rPr>
        <w:color w:val="auto"/>
      </w:rPr>
      <w:tcPr>
        <w:tcBorders>
          <w:tl2br w:val="nil"/>
          <w:tr2bl w:val="nil"/>
        </w:tcBorders>
        <w:shd w:val="pct5" w:color="000000" w:fill="FFFFFF"/>
      </w:tcPr>
    </w:tblStylePr>
    <w:tblStylePr w:type="band2Horz">
      <w:rPr>
        <w:color w:val="auto"/>
      </w:rPr>
      <w:tcPr>
        <w:tcBorders>
          <w:tl2br w:val="nil"/>
          <w:tr2bl w:val="nil"/>
        </w:tcBorders>
        <w:shd w:val="pct20" w:color="000000" w:fill="FFFFFF"/>
      </w:tcPr>
    </w:tblStylePr>
  </w:style>
  <w:style w:type="table" w:customStyle="1" w:styleId="1247">
    <w:name w:val="Изысканная таблица2"/>
    <w:basedOn w:val="12"/>
    <w:semiHidden/>
    <w:unhideWhenUsed/>
    <w:uiPriority w:val="0"/>
    <w:pPr>
      <w:spacing w:after="0" w:line="260" w:lineRule="atLeast"/>
    </w:pPr>
    <w:rPr>
      <w:rFonts w:ascii="Verdana" w:hAnsi="Verdana" w:eastAsia="Times New Roman" w:cs="Times New Roman"/>
      <w:sz w:val="18"/>
      <w:szCs w:val="18"/>
      <w:lang w:eastAsia="da-DK"/>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blStylePr w:type="firstRow">
      <w:rPr>
        <w:caps/>
        <w:color w:val="auto"/>
      </w:rPr>
      <w:tcPr>
        <w:tcBorders>
          <w:tl2br w:val="nil"/>
          <w:tr2bl w:val="nil"/>
        </w:tcBorders>
      </w:tcPr>
    </w:tblStylePr>
  </w:style>
  <w:style w:type="table" w:customStyle="1" w:styleId="1248">
    <w:name w:val="Стандартная таблица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blStylePr w:type="firstRow">
      <w:rPr>
        <w:b/>
        <w:bCs/>
        <w:color w:val="auto"/>
      </w:rPr>
      <w:tcPr>
        <w:tcBorders>
          <w:tl2br w:val="nil"/>
          <w:tr2bl w:val="nil"/>
        </w:tcBorders>
        <w:shd w:val="solid" w:color="000000" w:fill="FFFFFF"/>
      </w:tcPr>
    </w:tblStylePr>
  </w:style>
  <w:style w:type="table" w:customStyle="1" w:styleId="1249">
    <w:name w:val="Изящная таблица 12"/>
    <w:basedOn w:val="12"/>
    <w:semiHidden/>
    <w:unhideWhenUsed/>
    <w:uiPriority w:val="0"/>
    <w:pPr>
      <w:spacing w:after="0" w:line="260" w:lineRule="atLeast"/>
    </w:pPr>
    <w:rPr>
      <w:rFonts w:ascii="Verdana" w:hAnsi="Verdana" w:eastAsia="Times New Roman" w:cs="Times New Roman"/>
      <w:sz w:val="18"/>
      <w:szCs w:val="18"/>
      <w:lang w:eastAsia="da-DK"/>
    </w:rPr>
    <w:tblPr/>
    <w:tblStylePr w:type="firstRow">
      <w:tcPr>
        <w:tcBorders>
          <w:top w:val="single" w:color="000000" w:sz="6" w:space="0"/>
          <w:bottom w:val="single" w:color="000000" w:sz="12" w:space="0"/>
          <w:tl2br w:val="nil"/>
          <w:tr2bl w:val="nil"/>
        </w:tcBorders>
      </w:tcPr>
    </w:tblStylePr>
    <w:tblStylePr w:type="lastRow">
      <w:tcPr>
        <w:tcBorders>
          <w:top w:val="single" w:color="000000" w:sz="12" w:space="0"/>
          <w:tl2br w:val="nil"/>
          <w:tr2bl w:val="nil"/>
        </w:tcBorders>
        <w:shd w:val="pct25" w:color="800080" w:fill="FFFFFF"/>
      </w:tcPr>
    </w:tblStylePr>
    <w:tblStylePr w:type="firstCol">
      <w:tcPr>
        <w:tcBorders>
          <w:right w:val="single" w:color="000000" w:sz="12" w:space="0"/>
          <w:tl2br w:val="nil"/>
          <w:tr2bl w:val="nil"/>
        </w:tcBorders>
      </w:tcPr>
    </w:tblStylePr>
    <w:tblStylePr w:type="lastCol">
      <w:tcPr>
        <w:tcBorders>
          <w:left w:val="single" w:color="000000" w:sz="12" w:space="0"/>
          <w:tl2br w:val="nil"/>
          <w:tr2bl w:val="nil"/>
        </w:tcBorders>
      </w:tcPr>
    </w:tblStylePr>
    <w:tblStylePr w:type="band1Horz">
      <w:tcPr>
        <w:tcBorders>
          <w:bottom w:val="single" w:color="000000" w:sz="6" w:space="0"/>
          <w:tl2br w:val="nil"/>
          <w:tr2bl w:val="nil"/>
        </w:tcBorders>
        <w:shd w:val="pct25" w:color="8080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250">
    <w:name w:val="Изящная таблица 22"/>
    <w:basedOn w:val="12"/>
    <w:semiHidden/>
    <w:unhideWhenUsed/>
    <w:uiPriority w:val="0"/>
    <w:pPr>
      <w:spacing w:after="0" w:line="260" w:lineRule="atLeast"/>
    </w:pPr>
    <w:rPr>
      <w:rFonts w:ascii="Verdana" w:hAnsi="Verdana" w:eastAsia="Times New Roman" w:cs="Times New Roman"/>
      <w:sz w:val="18"/>
      <w:szCs w:val="18"/>
      <w:lang w:eastAsia="da-DK"/>
    </w:rPr>
    <w:tblPr>
      <w:tblBorders>
        <w:left w:val="single" w:color="000000" w:sz="6" w:space="0"/>
        <w:right w:val="single" w:color="000000" w:sz="6" w:space="0"/>
      </w:tblBorders>
    </w:tblPr>
    <w:tblStylePr w:type="firstRow">
      <w:tcPr>
        <w:tcBorders>
          <w:bottom w:val="single" w:color="000000" w:sz="12" w:space="0"/>
          <w:tl2br w:val="nil"/>
          <w:tr2bl w:val="nil"/>
        </w:tcBorders>
      </w:tcPr>
    </w:tblStylePr>
    <w:tblStylePr w:type="lastRow">
      <w:tcPr>
        <w:tcBorders>
          <w:top w:val="single" w:color="000000" w:sz="12" w:space="0"/>
          <w:tl2br w:val="nil"/>
          <w:tr2bl w:val="nil"/>
        </w:tcBorders>
      </w:tcPr>
    </w:tblStylePr>
    <w:tblStylePr w:type="firstCol">
      <w:tcPr>
        <w:tcBorders>
          <w:right w:val="single" w:color="000000" w:sz="12" w:space="0"/>
          <w:tl2br w:val="nil"/>
          <w:tr2bl w:val="nil"/>
        </w:tcBorders>
        <w:shd w:val="pct25" w:color="008000" w:fill="FFFFFF"/>
      </w:tcPr>
    </w:tblStylePr>
    <w:tblStylePr w:type="lastCol">
      <w:tcPr>
        <w:tcBorders>
          <w:left w:val="single" w:color="000000" w:sz="12" w:space="0"/>
          <w:tl2br w:val="nil"/>
          <w:tr2bl w:val="nil"/>
        </w:tcBorders>
        <w:shd w:val="pct25" w:color="8080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251">
    <w:name w:val="Веб-таблица 12"/>
    <w:basedOn w:val="12"/>
    <w:semiHidden/>
    <w:unhideWhenUsed/>
    <w:uiPriority w:val="0"/>
    <w:pPr>
      <w:spacing w:after="0" w:line="260" w:lineRule="atLeast"/>
    </w:pPr>
    <w:rPr>
      <w:rFonts w:ascii="Verdana" w:hAnsi="Verdana" w:eastAsia="Times New Roman" w:cs="Times New Roman"/>
      <w:sz w:val="18"/>
      <w:szCs w:val="18"/>
      <w:lang w:eastAsia="da-DK"/>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blStylePr w:type="firstRow">
      <w:rPr>
        <w:color w:val="auto"/>
      </w:rPr>
      <w:tcPr>
        <w:tcBorders>
          <w:tl2br w:val="nil"/>
          <w:tr2bl w:val="nil"/>
        </w:tcBorders>
      </w:tcPr>
    </w:tblStylePr>
  </w:style>
  <w:style w:type="table" w:customStyle="1" w:styleId="1252">
    <w:name w:val="Веб-таблица 22"/>
    <w:basedOn w:val="12"/>
    <w:semiHidden/>
    <w:unhideWhenUsed/>
    <w:uiPriority w:val="0"/>
    <w:pPr>
      <w:spacing w:after="0" w:line="260" w:lineRule="atLeast"/>
    </w:pPr>
    <w:rPr>
      <w:rFonts w:ascii="Verdana" w:hAnsi="Verdana" w:eastAsia="Times New Roman" w:cs="Times New Roman"/>
      <w:sz w:val="18"/>
      <w:szCs w:val="18"/>
      <w:lang w:eastAsia="da-DK"/>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blStylePr w:type="firstRow">
      <w:rPr>
        <w:color w:val="auto"/>
      </w:rPr>
      <w:tcPr>
        <w:tcBorders>
          <w:tl2br w:val="nil"/>
          <w:tr2bl w:val="nil"/>
        </w:tcBorders>
      </w:tcPr>
    </w:tblStylePr>
  </w:style>
  <w:style w:type="table" w:customStyle="1" w:styleId="1253">
    <w:name w:val="Веб-таблица 32"/>
    <w:basedOn w:val="12"/>
    <w:semiHidden/>
    <w:unhideWhenUsed/>
    <w:uiPriority w:val="0"/>
    <w:pPr>
      <w:spacing w:after="0" w:line="260" w:lineRule="atLeast"/>
    </w:pPr>
    <w:rPr>
      <w:rFonts w:ascii="Verdana" w:hAnsi="Verdana" w:eastAsia="Times New Roman" w:cs="Times New Roman"/>
      <w:sz w:val="18"/>
      <w:szCs w:val="18"/>
      <w:lang w:eastAsia="da-DK"/>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blStylePr w:type="firstRow">
      <w:rPr>
        <w:color w:val="auto"/>
      </w:rPr>
      <w:tcPr>
        <w:tcBorders>
          <w:tl2br w:val="nil"/>
          <w:tr2bl w:val="nil"/>
        </w:tcBorders>
      </w:tcPr>
    </w:tblStylePr>
  </w:style>
  <w:style w:type="table" w:customStyle="1" w:styleId="1254">
    <w:name w:val="Сетка таблицы20"/>
    <w:basedOn w:val="12"/>
    <w:uiPriority w:val="59"/>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255">
    <w:name w:val="Тема таблицы2"/>
    <w:basedOn w:val="12"/>
    <w:semiHidden/>
    <w:unhideWhenUsed/>
    <w:uiPriority w:val="0"/>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256">
    <w:name w:val="Сетка таблицы110"/>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257">
    <w:name w:val="Сетка таблицы113"/>
    <w:basedOn w:val="12"/>
    <w:uiPriority w:val="59"/>
    <w:pPr>
      <w:spacing w:after="0" w:line="240" w:lineRule="auto"/>
    </w:pPr>
    <w:rPr>
      <w:rFonts w:ascii="Calibri" w:hAnsi="Calibri" w:eastAsia="MS PGothic"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258">
    <w:name w:val="Сетка таблицы1112"/>
    <w:basedOn w:val="12"/>
    <w:uiPriority w:val="59"/>
    <w:pPr>
      <w:spacing w:after="200" w:line="276" w:lineRule="auto"/>
    </w:pPr>
    <w:rPr>
      <w:rFonts w:ascii="Verdana" w:hAnsi="Verdana" w:eastAsia="Times New Roman" w:cs="Times New Roman"/>
      <w:lang w:eastAsia="da-DK"/>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259">
    <w:name w:val="Table 3D effects 11"/>
    <w:basedOn w:val="12"/>
    <w:semiHidden/>
    <w:uiPriority w:val="0"/>
    <w:pPr>
      <w:spacing w:after="0" w:line="260" w:lineRule="atLeast"/>
    </w:pPr>
    <w:rPr>
      <w:rFonts w:ascii="Verdana" w:hAnsi="Verdana" w:eastAsia="Times New Roman" w:cs="Times New Roman"/>
      <w:sz w:val="18"/>
      <w:szCs w:val="18"/>
      <w:lang w:eastAsia="da-DK"/>
    </w:rPr>
    <w:tcPr>
      <w:shd w:val="solid" w:color="C0C0C0" w:fill="FFFFFF"/>
    </w:tcPr>
    <w:tblStylePr w:type="firstRow">
      <w:rPr>
        <w:b/>
        <w:bCs/>
        <w:color w:val="800080"/>
      </w:rPr>
      <w:tcPr>
        <w:tcBorders>
          <w:bottom w:val="single" w:color="808080" w:sz="6" w:space="0"/>
          <w:tl2br w:val="nil"/>
          <w:tr2bl w:val="nil"/>
        </w:tcBorders>
      </w:tcPr>
    </w:tblStylePr>
    <w:tblStylePr w:type="lastRow">
      <w:tcPr>
        <w:tcBorders>
          <w:top w:val="single" w:color="FFFFFF" w:sz="6" w:space="0"/>
          <w:tl2br w:val="nil"/>
          <w:tr2bl w:val="nil"/>
        </w:tcBorders>
      </w:tcPr>
    </w:tblStylePr>
    <w:tblStylePr w:type="firstCol">
      <w:rPr>
        <w:b/>
        <w:bCs/>
      </w:rPr>
      <w:tcPr>
        <w:tcBorders>
          <w:right w:val="single" w:color="808080" w:sz="6" w:space="0"/>
          <w:tl2br w:val="nil"/>
          <w:tr2bl w:val="nil"/>
        </w:tcBorders>
      </w:tcPr>
    </w:tblStylePr>
    <w:tblStylePr w:type="lastCol">
      <w:tcPr>
        <w:tcBorders>
          <w:left w:val="single" w:color="FFFFFF" w:sz="6" w:space="0"/>
          <w:tl2br w:val="nil"/>
          <w:tr2bl w:val="nil"/>
        </w:tcBorders>
      </w:tcPr>
    </w:tblStylePr>
    <w:tblStylePr w:type="neCell">
      <w:tcPr>
        <w:tcBorders>
          <w:left w:val="nil"/>
          <w:bottom w:val="nil"/>
          <w:tl2br w:val="nil"/>
          <w:tr2bl w:val="nil"/>
        </w:tcBorders>
      </w:tcPr>
    </w:tblStylePr>
    <w:tblStylePr w:type="nwCell">
      <w:tcPr>
        <w:tcBorders>
          <w:bottom w:val="nil"/>
          <w:right w:val="nil"/>
          <w:tl2br w:val="nil"/>
          <w:tr2bl w:val="nil"/>
        </w:tcBorders>
      </w:tcPr>
    </w:tblStylePr>
    <w:tblStylePr w:type="seCell">
      <w:tcPr>
        <w:tcBorders>
          <w:top w:val="nil"/>
          <w:left w:val="nil"/>
          <w:tl2br w:val="nil"/>
          <w:tr2bl w:val="nil"/>
        </w:tcBorders>
      </w:tcPr>
    </w:tblStylePr>
    <w:tblStylePr w:type="swCell">
      <w:rPr>
        <w:color w:val="000080"/>
      </w:rPr>
      <w:tcPr>
        <w:tcBorders>
          <w:top w:val="nil"/>
          <w:right w:val="nil"/>
          <w:tl2br w:val="nil"/>
          <w:tr2bl w:val="nil"/>
        </w:tcBorders>
      </w:tcPr>
    </w:tblStylePr>
  </w:style>
  <w:style w:type="table" w:customStyle="1" w:styleId="1260">
    <w:name w:val="Table 3D effects 21"/>
    <w:basedOn w:val="12"/>
    <w:semiHidden/>
    <w:uiPriority w:val="0"/>
    <w:pPr>
      <w:spacing w:after="0" w:line="260" w:lineRule="atLeast"/>
    </w:pPr>
    <w:rPr>
      <w:rFonts w:ascii="Verdana" w:hAnsi="Verdana" w:eastAsia="Times New Roman" w:cs="Times New Roman"/>
      <w:sz w:val="18"/>
      <w:szCs w:val="18"/>
      <w:lang w:eastAsia="da-DK"/>
    </w:rPr>
    <w:tcPr>
      <w:shd w:val="solid" w:color="C0C0C0" w:fill="FFFFFF"/>
    </w:tcPr>
    <w:tblStylePr w:type="firstRow">
      <w:rPr>
        <w:b/>
        <w:bCs/>
      </w:rPr>
      <w:tcPr>
        <w:tcBorders>
          <w:tl2br w:val="nil"/>
          <w:tr2bl w:val="nil"/>
        </w:tcBorders>
      </w:tcPr>
    </w:tblStylePr>
    <w:tblStylePr w:type="firstCol">
      <w:tcPr>
        <w:tcBorders>
          <w:top w:val="nil"/>
          <w:bottom w:val="nil"/>
          <w:right w:val="single" w:color="808080" w:sz="6" w:space="0"/>
          <w:tl2br w:val="nil"/>
          <w:tr2bl w:val="nil"/>
        </w:tcBorders>
      </w:tcPr>
    </w:tblStylePr>
    <w:tblStylePr w:type="lastCol">
      <w:tcPr>
        <w:tcBorders>
          <w:right w:val="single" w:color="FFFFFF" w:sz="6" w:space="0"/>
          <w:tl2br w:val="nil"/>
          <w:tr2bl w:val="nil"/>
        </w:tcBorders>
      </w:tcPr>
    </w:tblStylePr>
    <w:tblStylePr w:type="band1Horz">
      <w:tcPr>
        <w:tcBorders>
          <w:top w:val="single" w:color="808080" w:sz="6" w:space="0"/>
          <w:bottom w:val="single" w:color="FFFFFF" w:sz="6" w:space="0"/>
          <w:tl2br w:val="nil"/>
          <w:tr2bl w:val="nil"/>
        </w:tcBorders>
      </w:tcPr>
    </w:tblStylePr>
    <w:tblStylePr w:type="swCell">
      <w:rPr>
        <w:b/>
        <w:bCs/>
      </w:rPr>
      <w:tcPr>
        <w:tcBorders>
          <w:tl2br w:val="nil"/>
          <w:tr2bl w:val="nil"/>
        </w:tcBorders>
      </w:tcPr>
    </w:tblStylePr>
  </w:style>
  <w:style w:type="table" w:customStyle="1" w:styleId="1261">
    <w:name w:val="Table 3D effects 31"/>
    <w:basedOn w:val="12"/>
    <w:semiHidden/>
    <w:uiPriority w:val="0"/>
    <w:pPr>
      <w:spacing w:after="0" w:line="260" w:lineRule="atLeast"/>
    </w:pPr>
    <w:rPr>
      <w:rFonts w:ascii="Verdana" w:hAnsi="Verdana" w:eastAsia="Times New Roman" w:cs="Times New Roman"/>
      <w:sz w:val="18"/>
      <w:szCs w:val="18"/>
      <w:lang w:eastAsia="da-DK"/>
    </w:rPr>
    <w:tblStylePr w:type="firstRow">
      <w:rPr>
        <w:b/>
        <w:bCs/>
      </w:rPr>
      <w:tcPr>
        <w:tcBorders>
          <w:tl2br w:val="nil"/>
          <w:tr2bl w:val="nil"/>
        </w:tcBorders>
      </w:tcPr>
    </w:tblStylePr>
    <w:tblStylePr w:type="firstCol">
      <w:tcPr>
        <w:tcBorders>
          <w:top w:val="nil"/>
          <w:bottom w:val="nil"/>
          <w:right w:val="single" w:color="808080" w:sz="6" w:space="0"/>
          <w:tl2br w:val="nil"/>
          <w:tr2bl w:val="nil"/>
        </w:tcBorders>
      </w:tcPr>
    </w:tblStylePr>
    <w:tblStylePr w:type="lastCol">
      <w:tcPr>
        <w:tcBorders>
          <w:right w:val="single" w:color="FFFFFF" w:sz="6" w:space="0"/>
          <w:tl2br w:val="nil"/>
          <w:tr2bl w:val="nil"/>
        </w:tcBorders>
      </w:tcPr>
    </w:tblStylePr>
    <w:tblStylePr w:type="band1Vert">
      <w:rPr>
        <w:color w:val="auto"/>
      </w:rPr>
      <w:tcPr>
        <w:shd w:val="solid" w:color="C0C0C0" w:fill="FFFFFF"/>
      </w:tcPr>
    </w:tblStylePr>
    <w:tblStylePr w:type="band2Vert">
      <w:rPr>
        <w:color w:val="auto"/>
      </w:rPr>
      <w:tcPr>
        <w:shd w:val="pct50" w:color="C0C0C0" w:fill="FFFFFF"/>
      </w:tcPr>
    </w:tblStylePr>
    <w:tblStylePr w:type="band1Horz">
      <w:tcPr>
        <w:tcBorders>
          <w:top w:val="single" w:color="808080" w:sz="6" w:space="0"/>
          <w:bottom w:val="single" w:color="FFFFFF" w:sz="6" w:space="0"/>
          <w:tl2br w:val="nil"/>
          <w:tr2bl w:val="nil"/>
        </w:tcBorders>
      </w:tcPr>
    </w:tblStylePr>
    <w:tblStylePr w:type="swCell">
      <w:rPr>
        <w:b/>
        <w:bCs/>
      </w:rPr>
      <w:tcPr>
        <w:tcBorders>
          <w:tl2br w:val="nil"/>
          <w:tr2bl w:val="nil"/>
        </w:tcBorders>
      </w:tcPr>
    </w:tblStylePr>
  </w:style>
  <w:style w:type="table" w:customStyle="1" w:styleId="1262">
    <w:name w:val="Table Classic 1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bottom w:val="single" w:color="000000" w:sz="12" w:space="0"/>
      </w:tblBorders>
    </w:tblPr>
    <w:tcPr>
      <w:shd w:val="clear" w:color="auto" w:fill="auto"/>
    </w:tcPr>
    <w:tblStylePr w:type="firstRow">
      <w:rPr>
        <w:i/>
        <w:iCs/>
      </w:rPr>
      <w:tcPr>
        <w:tcBorders>
          <w:bottom w:val="single" w:color="000000" w:sz="6" w:space="0"/>
          <w:tl2br w:val="nil"/>
          <w:tr2bl w:val="nil"/>
        </w:tcBorders>
      </w:tcPr>
    </w:tblStylePr>
    <w:tblStylePr w:type="lastRow">
      <w:rPr>
        <w:color w:val="auto"/>
      </w:rPr>
      <w:tcPr>
        <w:tcBorders>
          <w:top w:val="single" w:color="000000" w:sz="6" w:space="0"/>
          <w:tl2br w:val="nil"/>
          <w:tr2bl w:val="nil"/>
        </w:tcBorders>
      </w:tcPr>
    </w:tblStylePr>
    <w:tblStylePr w:type="firstCol">
      <w:tcPr>
        <w:tcBorders>
          <w:right w:val="single" w:color="000000" w:sz="6" w:space="0"/>
          <w:tl2br w:val="nil"/>
          <w:tr2bl w:val="nil"/>
        </w:tcBorders>
      </w:tcPr>
    </w:tblStylePr>
    <w:tblStylePr w:type="neCell">
      <w:rPr>
        <w:b/>
        <w:bCs/>
        <w:i w:val="0"/>
        <w:iCs w:val="0"/>
      </w:rPr>
      <w:tcPr>
        <w:tcBorders>
          <w:tl2br w:val="nil"/>
          <w:tr2bl w:val="nil"/>
        </w:tcBorders>
      </w:tcPr>
    </w:tblStylePr>
    <w:tblStylePr w:type="swCell">
      <w:rPr>
        <w:b/>
        <w:bCs/>
      </w:rPr>
      <w:tcPr>
        <w:tcBorders>
          <w:tl2br w:val="nil"/>
          <w:tr2bl w:val="nil"/>
        </w:tcBorders>
      </w:tcPr>
    </w:tblStylePr>
  </w:style>
  <w:style w:type="table" w:customStyle="1" w:styleId="1263">
    <w:name w:val="Table Classic 2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bottom w:val="single" w:color="000000" w:sz="12" w:space="0"/>
      </w:tblBorders>
    </w:tblPr>
    <w:tcPr>
      <w:shd w:val="clear" w:color="auto" w:fill="auto"/>
    </w:tcPr>
    <w:tblStylePr w:type="firstRow">
      <w:rPr>
        <w:color w:val="FFFFFF"/>
      </w:rPr>
      <w:tcPr>
        <w:tcBorders>
          <w:bottom w:val="single" w:color="000000" w:sz="6" w:space="0"/>
          <w:tl2br w:val="nil"/>
          <w:tr2bl w:val="nil"/>
        </w:tcBorders>
        <w:shd w:val="solid" w:color="800080" w:fill="FFFFFF"/>
      </w:tcPr>
    </w:tblStylePr>
    <w:tblStylePr w:type="lastRow">
      <w:tcPr>
        <w:tcBorders>
          <w:top w:val="single" w:color="000000" w:sz="6" w:space="0"/>
          <w:tl2br w:val="nil"/>
          <w:tr2bl w:val="nil"/>
        </w:tcBorders>
      </w:tcPr>
    </w:tblStylePr>
    <w:tblStylePr w:type="firstCol">
      <w:rPr>
        <w:b/>
        <w:bCs/>
      </w:rPr>
      <w:tcPr>
        <w:tcBorders>
          <w:tl2br w:val="nil"/>
          <w:tr2bl w:val="nil"/>
        </w:tcBorders>
        <w:shd w:val="solid" w:color="C0C0C0" w:fill="FFFFFF"/>
      </w:tcPr>
    </w:tblStylePr>
    <w:tblStylePr w:type="neCell">
      <w:rPr>
        <w:b/>
        <w:bCs/>
      </w:rPr>
      <w:tcPr>
        <w:tcBorders>
          <w:tl2br w:val="nil"/>
          <w:tr2bl w:val="nil"/>
        </w:tcBorders>
      </w:tcPr>
    </w:tblStylePr>
    <w:tblStylePr w:type="nwCell">
      <w:tcPr>
        <w:tcBorders>
          <w:tl2br w:val="nil"/>
          <w:tr2bl w:val="nil"/>
        </w:tcBorders>
        <w:shd w:val="solid" w:color="800080" w:fill="FFFFFF"/>
      </w:tcPr>
    </w:tblStylePr>
    <w:tblStylePr w:type="swCell">
      <w:rPr>
        <w:color w:val="000080"/>
      </w:rPr>
      <w:tcPr>
        <w:tcBorders>
          <w:tl2br w:val="nil"/>
          <w:tr2bl w:val="nil"/>
        </w:tcBorders>
      </w:tcPr>
    </w:tblStylePr>
  </w:style>
  <w:style w:type="table" w:customStyle="1" w:styleId="1264">
    <w:name w:val="Table Classic 31"/>
    <w:basedOn w:val="12"/>
    <w:semiHidden/>
    <w:uiPriority w:val="0"/>
    <w:pPr>
      <w:spacing w:after="0" w:line="260" w:lineRule="atLeast"/>
    </w:pPr>
    <w:rPr>
      <w:rFonts w:ascii="Verdana" w:hAnsi="Verdana" w:eastAsia="Times New Roman" w:cs="Times New Roman"/>
      <w:color w:val="000080"/>
      <w:sz w:val="18"/>
      <w:szCs w:val="18"/>
      <w:lang w:eastAsia="da-DK"/>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cPr>
        <w:tcBorders>
          <w:bottom w:val="single" w:color="000000" w:sz="6" w:space="0"/>
          <w:tl2br w:val="nil"/>
          <w:tr2bl w:val="nil"/>
        </w:tcBorders>
        <w:shd w:val="solid" w:color="000080" w:fill="FFFFFF"/>
      </w:tcPr>
    </w:tblStylePr>
    <w:tblStylePr w:type="lastRow">
      <w:rPr>
        <w:color w:val="000080"/>
      </w:rPr>
      <w:tcPr>
        <w:tcBorders>
          <w:top w:val="single" w:color="000000" w:sz="12" w:space="0"/>
          <w:tl2br w:val="nil"/>
          <w:tr2bl w:val="nil"/>
        </w:tcBorders>
        <w:shd w:val="solid" w:color="FFFFFF" w:fill="FFFFFF"/>
      </w:tcPr>
    </w:tblStylePr>
    <w:tblStylePr w:type="firstCol">
      <w:rPr>
        <w:b/>
        <w:bCs/>
        <w:color w:val="000000"/>
      </w:rPr>
      <w:tcPr>
        <w:tcBorders>
          <w:tl2br w:val="nil"/>
          <w:tr2bl w:val="nil"/>
        </w:tcBorders>
      </w:tcPr>
    </w:tblStylePr>
  </w:style>
  <w:style w:type="table" w:customStyle="1" w:styleId="1265">
    <w:name w:val="Table Classic 4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cPr>
        <w:tcBorders>
          <w:bottom w:val="single" w:color="000000" w:sz="6" w:space="0"/>
          <w:tl2br w:val="nil"/>
          <w:tr2bl w:val="nil"/>
        </w:tcBorders>
        <w:shd w:val="pct50" w:color="000080" w:fill="FFFFFF"/>
      </w:tcPr>
    </w:tblStylePr>
    <w:tblStylePr w:type="lastRow">
      <w:rPr>
        <w:color w:val="000080"/>
      </w:rPr>
      <w:tcPr>
        <w:tcBorders>
          <w:bottom w:val="single" w:color="000000" w:sz="6" w:space="0"/>
          <w:tl2br w:val="nil"/>
          <w:tr2bl w:val="nil"/>
        </w:tcBorders>
        <w:shd w:val="pct50" w:color="000000" w:fill="FFFFFF"/>
      </w:tcPr>
    </w:tblStylePr>
    <w:tblStylePr w:type="firstCol">
      <w:rPr>
        <w:b/>
        <w:bCs/>
      </w:rPr>
      <w:tcPr>
        <w:tcBorders>
          <w:tl2br w:val="nil"/>
          <w:tr2bl w:val="nil"/>
        </w:tcBorders>
      </w:tcPr>
    </w:tblStylePr>
    <w:tblStylePr w:type="nwCell">
      <w:rPr>
        <w:b/>
        <w:bCs/>
      </w:rPr>
      <w:tcPr>
        <w:tcBorders>
          <w:tl2br w:val="nil"/>
          <w:tr2bl w:val="nil"/>
        </w:tcBorders>
      </w:tcPr>
    </w:tblStylePr>
    <w:tblStylePr w:type="swCell">
      <w:rPr>
        <w:color w:val="000080"/>
      </w:rPr>
      <w:tcPr>
        <w:tcBorders>
          <w:tl2br w:val="nil"/>
          <w:tr2bl w:val="nil"/>
        </w:tcBorders>
      </w:tcPr>
    </w:tblStylePr>
  </w:style>
  <w:style w:type="table" w:customStyle="1" w:styleId="1266">
    <w:name w:val="Table Colorful 11"/>
    <w:basedOn w:val="12"/>
    <w:semiHidden/>
    <w:uiPriority w:val="0"/>
    <w:pPr>
      <w:spacing w:after="0" w:line="260" w:lineRule="atLeast"/>
    </w:pPr>
    <w:rPr>
      <w:rFonts w:ascii="Verdana" w:hAnsi="Verdana" w:eastAsia="Times New Roman" w:cs="Times New Roman"/>
      <w:color w:val="FFFFFF"/>
      <w:sz w:val="18"/>
      <w:szCs w:val="18"/>
      <w:lang w:eastAsia="da-DK"/>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267">
    <w:name w:val="Table Colorful 21"/>
    <w:basedOn w:val="12"/>
    <w:semiHidden/>
    <w:uiPriority w:val="0"/>
    <w:pPr>
      <w:spacing w:after="0" w:line="260" w:lineRule="atLeast"/>
    </w:pPr>
    <w:rPr>
      <w:rFonts w:ascii="Verdana" w:hAnsi="Verdana" w:eastAsia="Times New Roman" w:cs="Times New Roman"/>
      <w:sz w:val="18"/>
      <w:szCs w:val="18"/>
      <w:lang w:eastAsia="da-DK"/>
    </w:rPr>
    <w:tblPr>
      <w:tblBorders>
        <w:bottom w:val="single" w:color="000000" w:sz="12" w:space="0"/>
      </w:tblBorders>
    </w:tblPr>
    <w:tcPr>
      <w:shd w:val="pct20" w:color="FFFF00" w:fill="FFFFFF"/>
    </w:tcPr>
    <w:tblStylePr w:type="firstRow">
      <w:rPr>
        <w:b/>
        <w:bCs/>
        <w:i/>
        <w:iCs/>
        <w:color w:val="FFFFFF"/>
      </w:rPr>
      <w:tcPr>
        <w:tcBorders>
          <w:bottom w:val="single" w:color="000000" w:sz="12" w:space="0"/>
          <w:tl2br w:val="nil"/>
          <w:tr2bl w:val="nil"/>
        </w:tcBorders>
        <w:shd w:val="solid" w:color="800000" w:fill="FFFFFF"/>
      </w:tcPr>
    </w:tblStylePr>
    <w:tblStylePr w:type="firstCol">
      <w:rPr>
        <w:b/>
        <w:bCs/>
        <w:i/>
        <w:iCs/>
      </w:rPr>
      <w:tcPr>
        <w:tcBorders>
          <w:tl2br w:val="nil"/>
          <w:tr2bl w:val="nil"/>
        </w:tcBorders>
      </w:tcPr>
    </w:tblStylePr>
    <w:tblStylePr w:type="lastCol">
      <w:tcPr>
        <w:tcBorders>
          <w:tl2br w:val="nil"/>
          <w:tr2bl w:val="nil"/>
        </w:tcBorders>
        <w:shd w:val="solid" w:color="C0C0C0" w:fill="FFFFFF"/>
      </w:tcPr>
    </w:tblStylePr>
    <w:tblStylePr w:type="swCell">
      <w:rPr>
        <w:b/>
        <w:bCs/>
        <w:i w:val="0"/>
        <w:iCs w:val="0"/>
      </w:rPr>
      <w:tcPr>
        <w:tcBorders>
          <w:tl2br w:val="nil"/>
          <w:tr2bl w:val="nil"/>
        </w:tcBorders>
      </w:tcPr>
    </w:tblStylePr>
  </w:style>
  <w:style w:type="table" w:customStyle="1" w:styleId="1268">
    <w:name w:val="Table Colorful 3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cPr>
        <w:tcBorders>
          <w:bottom w:val="single" w:color="000000" w:sz="6" w:space="0"/>
          <w:tl2br w:val="nil"/>
          <w:tr2bl w:val="nil"/>
        </w:tcBorders>
        <w:shd w:val="solid" w:color="008080" w:fill="FFFFFF"/>
      </w:tcPr>
    </w:tblStylePr>
    <w:tblStylePr w:type="firstCol">
      <w:tcPr>
        <w:tcBorders>
          <w:left w:val="single" w:color="000000" w:sz="36" w:space="0"/>
          <w:right w:val="single" w:color="000000" w:sz="6" w:space="0"/>
          <w:tl2br w:val="nil"/>
          <w:tr2bl w:val="nil"/>
        </w:tcBorders>
        <w:shd w:val="solid" w:color="008080" w:fill="FFFFFF"/>
      </w:tcPr>
    </w:tblStylePr>
    <w:tblStylePr w:type="nwCell">
      <w:rPr>
        <w:b/>
        <w:bCs/>
        <w:color w:val="FFFFFF"/>
      </w:rPr>
      <w:tcPr>
        <w:tcBorders>
          <w:tl2br w:val="nil"/>
          <w:tr2bl w:val="nil"/>
        </w:tcBorders>
        <w:shd w:val="solid" w:color="000000" w:fill="FFFFFF"/>
      </w:tcPr>
    </w:tblStylePr>
  </w:style>
  <w:style w:type="table" w:customStyle="1" w:styleId="1269">
    <w:name w:val="Table Columns 11"/>
    <w:basedOn w:val="12"/>
    <w:semiHidden/>
    <w:uiPriority w:val="0"/>
    <w:pPr>
      <w:spacing w:after="0" w:line="260" w:lineRule="atLeast"/>
    </w:pPr>
    <w:rPr>
      <w:rFonts w:ascii="Verdana" w:hAnsi="Verdana" w:eastAsia="Times New Roman" w:cs="Times New Roman"/>
      <w:b/>
      <w:bCs/>
      <w:sz w:val="18"/>
      <w:szCs w:val="18"/>
      <w:lang w:eastAsia="da-DK"/>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cPr>
        <w:tcBorders>
          <w:bottom w:val="double" w:color="000000" w:sz="6" w:space="0"/>
          <w:tl2br w:val="nil"/>
          <w:tr2bl w:val="nil"/>
        </w:tcBorders>
      </w:tcPr>
    </w:tblStylePr>
    <w:tblStylePr w:type="lastRow">
      <w:rPr>
        <w:b w:val="0"/>
        <w:bCs w:val="0"/>
      </w:rPr>
      <w:tcPr>
        <w:tcBorders>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band1Vert">
      <w:rPr>
        <w:color w:val="auto"/>
      </w:rPr>
      <w:tcPr>
        <w:shd w:val="pct25" w:color="000000" w:fill="FFFFFF"/>
      </w:tcPr>
    </w:tblStylePr>
    <w:tblStylePr w:type="band2Vert">
      <w:rPr>
        <w:color w:val="auto"/>
      </w:rPr>
      <w:tcPr>
        <w:shd w:val="pct25" w:color="FFFF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270">
    <w:name w:val="Table Columns 21"/>
    <w:basedOn w:val="12"/>
    <w:semiHidden/>
    <w:uiPriority w:val="0"/>
    <w:pPr>
      <w:spacing w:after="0" w:line="260" w:lineRule="atLeast"/>
    </w:pPr>
    <w:rPr>
      <w:rFonts w:ascii="Verdana" w:hAnsi="Verdana" w:eastAsia="Times New Roman" w:cs="Times New Roman"/>
      <w:b/>
      <w:bCs/>
      <w:sz w:val="18"/>
      <w:szCs w:val="18"/>
      <w:lang w:eastAsia="da-DK"/>
    </w:rPr>
    <w:tblStylePr w:type="firstRow">
      <w:rPr>
        <w:color w:val="FFFFFF"/>
      </w:rPr>
      <w:tcPr>
        <w:tcBorders>
          <w:tl2br w:val="nil"/>
          <w:tr2bl w:val="nil"/>
        </w:tcBorders>
        <w:shd w:val="solid" w:color="000080" w:fill="FFFFFF"/>
      </w:tcPr>
    </w:tblStylePr>
    <w:tblStylePr w:type="lastRow">
      <w:rPr>
        <w:b w:val="0"/>
        <w:bCs w:val="0"/>
      </w:rPr>
      <w:tcPr>
        <w:tcBorders>
          <w:tl2br w:val="nil"/>
          <w:tr2bl w:val="nil"/>
        </w:tcBorders>
      </w:tcPr>
    </w:tblStylePr>
    <w:tblStylePr w:type="firstCol">
      <w:rPr>
        <w:b w:val="0"/>
        <w:bCs w:val="0"/>
        <w:color w:val="000000"/>
      </w:rPr>
      <w:tcPr>
        <w:tcBorders>
          <w:tl2br w:val="nil"/>
          <w:tr2bl w:val="nil"/>
        </w:tcBorders>
      </w:tcPr>
    </w:tblStylePr>
    <w:tblStylePr w:type="lastCol">
      <w:rPr>
        <w:b w:val="0"/>
        <w:bCs w:val="0"/>
      </w:rPr>
      <w:tcPr>
        <w:tcBorders>
          <w:tl2br w:val="nil"/>
          <w:tr2bl w:val="nil"/>
        </w:tcBorders>
      </w:tcPr>
    </w:tblStylePr>
    <w:tblStylePr w:type="band1Vert">
      <w:rPr>
        <w:color w:val="auto"/>
      </w:rPr>
      <w:tcPr>
        <w:shd w:val="pct30" w:color="000000" w:fill="FFFFFF"/>
      </w:tcPr>
    </w:tblStylePr>
    <w:tblStylePr w:type="band2Vert">
      <w:rPr>
        <w:color w:val="auto"/>
      </w:rPr>
      <w:tcPr>
        <w:shd w:val="pct25" w:color="00FF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271">
    <w:name w:val="Table Columns 31"/>
    <w:basedOn w:val="12"/>
    <w:semiHidden/>
    <w:uiPriority w:val="0"/>
    <w:pPr>
      <w:spacing w:after="0" w:line="260" w:lineRule="atLeast"/>
    </w:pPr>
    <w:rPr>
      <w:rFonts w:ascii="Verdana" w:hAnsi="Verdana" w:eastAsia="Times New Roman" w:cs="Times New Roman"/>
      <w:b/>
      <w:bCs/>
      <w:sz w:val="18"/>
      <w:szCs w:val="18"/>
      <w:lang w:eastAsia="da-DK"/>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cPr>
        <w:tcBorders>
          <w:tl2br w:val="nil"/>
          <w:tr2bl w:val="nil"/>
        </w:tcBorders>
        <w:shd w:val="solid" w:color="000080" w:fill="FFFFFF"/>
      </w:tcPr>
    </w:tblStylePr>
    <w:tblStylePr w:type="lastRow">
      <w:rPr>
        <w:b w:val="0"/>
        <w:bCs w:val="0"/>
      </w:rPr>
      <w:tcPr>
        <w:tcBorders>
          <w:top w:val="single" w:color="000080" w:sz="6" w:space="0"/>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band1Vert">
      <w:rPr>
        <w:color w:val="auto"/>
      </w:rPr>
      <w:tcPr>
        <w:shd w:val="solid" w:color="C0C0C0" w:fill="FFFFFF"/>
      </w:tcPr>
    </w:tblStylePr>
    <w:tblStylePr w:type="band2Vert">
      <w:rPr>
        <w:color w:val="auto"/>
      </w:rPr>
      <w:tcPr>
        <w:shd w:val="pct10" w:color="000000" w:fill="FFFFFF"/>
      </w:tcPr>
    </w:tblStylePr>
    <w:tblStylePr w:type="neCell">
      <w:rPr>
        <w:b/>
        <w:bCs/>
      </w:rPr>
      <w:tcPr>
        <w:tcBorders>
          <w:tl2br w:val="nil"/>
          <w:tr2bl w:val="nil"/>
        </w:tcBorders>
      </w:tcPr>
    </w:tblStylePr>
  </w:style>
  <w:style w:type="table" w:customStyle="1" w:styleId="1272">
    <w:name w:val="Table Columns 41"/>
    <w:basedOn w:val="12"/>
    <w:semiHidden/>
    <w:uiPriority w:val="0"/>
    <w:pPr>
      <w:spacing w:after="0" w:line="260" w:lineRule="atLeast"/>
    </w:pPr>
    <w:rPr>
      <w:rFonts w:ascii="Verdana" w:hAnsi="Verdana" w:eastAsia="Times New Roman" w:cs="Times New Roman"/>
      <w:sz w:val="18"/>
      <w:szCs w:val="18"/>
      <w:lang w:eastAsia="da-DK"/>
    </w:rPr>
    <w:tblStylePr w:type="firstRow">
      <w:rPr>
        <w:color w:val="FFFFFF"/>
      </w:rPr>
      <w:tcPr>
        <w:tcBorders>
          <w:tl2br w:val="nil"/>
          <w:tr2bl w:val="nil"/>
        </w:tcBorders>
        <w:shd w:val="solid" w:color="000000" w:fill="FFFFFF"/>
      </w:tcPr>
    </w:tblStylePr>
    <w:tblStylePr w:type="lastRow">
      <w:rPr>
        <w:b/>
        <w:bCs/>
      </w:rPr>
      <w:tcPr>
        <w:tcBorders>
          <w:tl2br w:val="nil"/>
          <w:tr2bl w:val="nil"/>
        </w:tcBorders>
      </w:tcPr>
    </w:tblStylePr>
    <w:tblStylePr w:type="lastCol">
      <w:rPr>
        <w:b/>
        <w:bCs/>
      </w:rPr>
      <w:tcPr>
        <w:tcBorders>
          <w:tl2br w:val="nil"/>
          <w:tr2bl w:val="nil"/>
        </w:tcBorders>
      </w:tcPr>
    </w:tblStylePr>
    <w:tblStylePr w:type="band1Vert">
      <w:rPr>
        <w:color w:val="auto"/>
      </w:rPr>
      <w:tcPr>
        <w:shd w:val="pct50" w:color="008080" w:fill="FFFFFF"/>
      </w:tcPr>
    </w:tblStylePr>
    <w:tblStylePr w:type="band2Vert">
      <w:rPr>
        <w:color w:val="auto"/>
      </w:rPr>
      <w:tcPr>
        <w:shd w:val="pct10" w:color="000000" w:fill="FFFFFF"/>
      </w:tcPr>
    </w:tblStylePr>
  </w:style>
  <w:style w:type="table" w:customStyle="1" w:styleId="1273">
    <w:name w:val="Table Columns 51"/>
    <w:basedOn w:val="12"/>
    <w:semiHidden/>
    <w:uiPriority w:val="0"/>
    <w:pPr>
      <w:spacing w:after="0" w:line="260" w:lineRule="atLeast"/>
    </w:pPr>
    <w:rPr>
      <w:rFonts w:ascii="Verdana" w:hAnsi="Verdana" w:eastAsia="Times New Roman" w:cs="Times New Roman"/>
      <w:sz w:val="18"/>
      <w:szCs w:val="18"/>
      <w:lang w:eastAsia="da-DK"/>
    </w:r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cPr>
        <w:tcBorders>
          <w:bottom w:val="single" w:color="808080" w:sz="6" w:space="0"/>
          <w:tl2br w:val="nil"/>
          <w:tr2bl w:val="nil"/>
        </w:tcBorders>
      </w:tcPr>
    </w:tblStylePr>
    <w:tblStylePr w:type="lastRow">
      <w:rPr>
        <w:b/>
        <w:bCs/>
      </w:rPr>
      <w:tcPr>
        <w:tcBorders>
          <w:top w:val="single" w:color="80808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Vert">
      <w:rPr>
        <w:color w:val="auto"/>
      </w:rPr>
      <w:tcPr>
        <w:shd w:val="solid" w:color="C0C0C0" w:fill="FFFFFF"/>
      </w:tcPr>
    </w:tblStylePr>
    <w:tblStylePr w:type="band2Vert">
      <w:rPr>
        <w:color w:val="auto"/>
      </w:rPr>
    </w:tblStylePr>
  </w:style>
  <w:style w:type="table" w:customStyle="1" w:styleId="1274">
    <w:name w:val="Table Contemporary1"/>
    <w:basedOn w:val="12"/>
    <w:semiHidden/>
    <w:uiPriority w:val="0"/>
    <w:pPr>
      <w:spacing w:after="0" w:line="260" w:lineRule="atLeast"/>
    </w:pPr>
    <w:rPr>
      <w:rFonts w:ascii="Verdana" w:hAnsi="Verdana" w:eastAsia="Times New Roman" w:cs="Times New Roman"/>
      <w:sz w:val="18"/>
      <w:szCs w:val="18"/>
      <w:lang w:eastAsia="da-DK"/>
    </w:rPr>
    <w:tblPr>
      <w:tblBorders>
        <w:insideH w:val="single" w:color="FFFFFF" w:sz="18" w:space="0"/>
        <w:insideV w:val="single" w:color="FFFFFF" w:sz="18" w:space="0"/>
      </w:tblBorders>
    </w:tblPr>
    <w:tblStylePr w:type="firstRow">
      <w:rPr>
        <w:b/>
        <w:bCs/>
        <w:color w:val="auto"/>
      </w:rPr>
      <w:tcPr>
        <w:tcBorders>
          <w:tl2br w:val="nil"/>
          <w:tr2bl w:val="nil"/>
        </w:tcBorders>
        <w:shd w:val="pct20" w:color="000000" w:fill="FFFFFF"/>
      </w:tcPr>
    </w:tblStylePr>
    <w:tblStylePr w:type="band1Horz">
      <w:rPr>
        <w:color w:val="auto"/>
      </w:rPr>
      <w:tcPr>
        <w:tcBorders>
          <w:tl2br w:val="nil"/>
          <w:tr2bl w:val="nil"/>
        </w:tcBorders>
        <w:shd w:val="pct5" w:color="000000" w:fill="FFFFFF"/>
      </w:tcPr>
    </w:tblStylePr>
    <w:tblStylePr w:type="band2Horz">
      <w:rPr>
        <w:color w:val="auto"/>
      </w:rPr>
      <w:tcPr>
        <w:tcBorders>
          <w:tl2br w:val="nil"/>
          <w:tr2bl w:val="nil"/>
        </w:tcBorders>
        <w:shd w:val="pct20" w:color="000000" w:fill="FFFFFF"/>
      </w:tcPr>
    </w:tblStylePr>
  </w:style>
  <w:style w:type="table" w:customStyle="1" w:styleId="1275">
    <w:name w:val="Table Elegant1"/>
    <w:basedOn w:val="12"/>
    <w:semiHidden/>
    <w:uiPriority w:val="0"/>
    <w:pPr>
      <w:spacing w:after="0" w:line="260" w:lineRule="atLeast"/>
    </w:pPr>
    <w:rPr>
      <w:rFonts w:ascii="Verdana" w:hAnsi="Verdana" w:eastAsia="Times New Roman" w:cs="Times New Roman"/>
      <w:sz w:val="18"/>
      <w:szCs w:val="18"/>
      <w:lang w:eastAsia="da-DK"/>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cPr>
        <w:tcBorders>
          <w:tl2br w:val="nil"/>
          <w:tr2bl w:val="nil"/>
        </w:tcBorders>
      </w:tcPr>
    </w:tblStylePr>
  </w:style>
  <w:style w:type="table" w:customStyle="1" w:styleId="1276">
    <w:name w:val="Table Grid6"/>
    <w:basedOn w:val="12"/>
    <w:uiPriority w:val="59"/>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277">
    <w:name w:val="Table Grid 1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cPr>
        <w:tcBorders>
          <w:tl2br w:val="nil"/>
          <w:tr2bl w:val="nil"/>
        </w:tcBorders>
      </w:tcPr>
    </w:tblStylePr>
    <w:tblStylePr w:type="lastCol">
      <w:rPr>
        <w:i/>
        <w:iCs/>
      </w:rPr>
      <w:tcPr>
        <w:tcBorders>
          <w:tl2br w:val="nil"/>
          <w:tr2bl w:val="nil"/>
        </w:tcBorders>
      </w:tcPr>
    </w:tblStylePr>
  </w:style>
  <w:style w:type="table" w:customStyle="1" w:styleId="1278">
    <w:name w:val="Table Grid 21"/>
    <w:basedOn w:val="12"/>
    <w:semiHidden/>
    <w:uiPriority w:val="0"/>
    <w:pPr>
      <w:spacing w:after="0" w:line="260" w:lineRule="atLeast"/>
    </w:pPr>
    <w:rPr>
      <w:rFonts w:ascii="Verdana" w:hAnsi="Verdana" w:eastAsia="Times New Roman" w:cs="Times New Roman"/>
      <w:sz w:val="18"/>
      <w:szCs w:val="18"/>
      <w:lang w:eastAsia="da-DK"/>
    </w:rPr>
    <w:tblPr>
      <w:tblBorders>
        <w:insideH w:val="single" w:color="000000" w:sz="6" w:space="0"/>
        <w:insideV w:val="single" w:color="000000" w:sz="6" w:space="0"/>
      </w:tblBorders>
    </w:tblPr>
    <w:tcPr>
      <w:shd w:val="clear" w:color="auto" w:fill="auto"/>
    </w:tcPr>
    <w:tblStylePr w:type="firstRow">
      <w:rPr>
        <w:b/>
        <w:bCs/>
      </w:rPr>
      <w:tcPr>
        <w:tcBorders>
          <w:tl2br w:val="nil"/>
          <w:tr2bl w:val="nil"/>
        </w:tcBorders>
      </w:tcPr>
    </w:tblStylePr>
    <w:tblStylePr w:type="lastRow">
      <w:rPr>
        <w:b/>
        <w:bCs/>
      </w:rPr>
      <w:tcPr>
        <w:tcBorders>
          <w:top w:val="single" w:color="00000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style>
  <w:style w:type="table" w:customStyle="1" w:styleId="1279">
    <w:name w:val="Table Grid 3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cPr>
        <w:tcBorders>
          <w:bottom w:val="single" w:color="000000" w:sz="6" w:space="0"/>
          <w:tl2br w:val="nil"/>
          <w:tr2bl w:val="nil"/>
        </w:tcBorders>
        <w:shd w:val="pct30" w:color="FFFF00" w:fill="FFFFFF"/>
      </w:tcPr>
    </w:tblStylePr>
    <w:tblStylePr w:type="lastRow">
      <w:rPr>
        <w:b/>
        <w:bCs/>
      </w:rPr>
      <w:tcPr>
        <w:tcBorders>
          <w:tl2br w:val="nil"/>
          <w:tr2bl w:val="nil"/>
        </w:tcBorders>
      </w:tcPr>
    </w:tblStylePr>
    <w:tblStylePr w:type="lastCol">
      <w:rPr>
        <w:b/>
        <w:bCs/>
      </w:rPr>
      <w:tcPr>
        <w:tcBorders>
          <w:tl2br w:val="nil"/>
          <w:tr2bl w:val="nil"/>
        </w:tcBorders>
      </w:tcPr>
    </w:tblStylePr>
  </w:style>
  <w:style w:type="table" w:customStyle="1" w:styleId="1280">
    <w:name w:val="Table Grid 41"/>
    <w:basedOn w:val="12"/>
    <w:semiHidden/>
    <w:uiPriority w:val="0"/>
    <w:pPr>
      <w:spacing w:after="0" w:line="260" w:lineRule="atLeast"/>
    </w:pPr>
    <w:rPr>
      <w:rFonts w:ascii="Verdana" w:hAnsi="Verdana" w:eastAsia="Times New Roman" w:cs="Times New Roman"/>
      <w:sz w:val="18"/>
      <w:szCs w:val="18"/>
      <w:lang w:eastAsia="da-DK"/>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cPr>
        <w:tcBorders>
          <w:bottom w:val="single" w:color="000000" w:sz="6" w:space="0"/>
          <w:tl2br w:val="nil"/>
          <w:tr2bl w:val="nil"/>
        </w:tcBorders>
        <w:shd w:val="pct30" w:color="FFFF00" w:fill="FFFFFF"/>
      </w:tcPr>
    </w:tblStylePr>
    <w:tblStylePr w:type="lastRow">
      <w:rPr>
        <w:b/>
        <w:bCs/>
        <w:color w:val="auto"/>
      </w:rPr>
      <w:tcPr>
        <w:tcBorders>
          <w:top w:val="single" w:color="000000" w:sz="6" w:space="0"/>
          <w:tl2br w:val="nil"/>
          <w:tr2bl w:val="nil"/>
        </w:tcBorders>
        <w:shd w:val="pct30" w:color="FFFF00" w:fill="FFFFFF"/>
      </w:tcPr>
    </w:tblStylePr>
    <w:tblStylePr w:type="lastCol">
      <w:rPr>
        <w:b/>
        <w:bCs/>
        <w:color w:val="auto"/>
      </w:rPr>
      <w:tcPr>
        <w:tcBorders>
          <w:tl2br w:val="nil"/>
          <w:tr2bl w:val="nil"/>
        </w:tcBorders>
      </w:tcPr>
    </w:tblStylePr>
  </w:style>
  <w:style w:type="table" w:customStyle="1" w:styleId="1281">
    <w:name w:val="Table Grid 5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cPr>
        <w:tcBorders>
          <w:bottom w:val="single" w:color="000000" w:sz="12" w:space="0"/>
          <w:tl2br w:val="nil"/>
          <w:tr2bl w:val="nil"/>
        </w:tcBorders>
      </w:tcPr>
    </w:tblStylePr>
    <w:tblStylePr w:type="lastRow">
      <w:rPr>
        <w:b/>
        <w:bCs/>
      </w:rPr>
      <w:tcPr>
        <w:tcBorders>
          <w:tl2br w:val="nil"/>
          <w:tr2bl w:val="nil"/>
        </w:tcBorders>
      </w:tcPr>
    </w:tblStylePr>
    <w:tblStylePr w:type="lastCol">
      <w:rPr>
        <w:b/>
        <w:bCs/>
      </w:rPr>
      <w:tcPr>
        <w:tcBorders>
          <w:tl2br w:val="nil"/>
          <w:tr2bl w:val="nil"/>
        </w:tcBorders>
      </w:tcPr>
    </w:tblStylePr>
    <w:tblStylePr w:type="nwCell">
      <w:tcPr>
        <w:tcBorders>
          <w:tl2br w:val="single" w:color="000000" w:sz="6" w:space="0"/>
          <w:tr2bl w:val="nil"/>
        </w:tcBorders>
      </w:tcPr>
    </w:tblStylePr>
  </w:style>
  <w:style w:type="table" w:customStyle="1" w:styleId="1282">
    <w:name w:val="Table Grid 6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cPr>
        <w:tcBorders>
          <w:bottom w:val="single" w:color="000000" w:sz="6" w:space="0"/>
          <w:tl2br w:val="nil"/>
          <w:tr2bl w:val="nil"/>
        </w:tcBorders>
      </w:tcPr>
    </w:tblStylePr>
    <w:tblStylePr w:type="lastRow">
      <w:rPr>
        <w:color w:val="auto"/>
      </w:rPr>
      <w:tcPr>
        <w:tcBorders>
          <w:top w:val="single" w:color="000000" w:sz="6" w:space="0"/>
          <w:tl2br w:val="nil"/>
          <w:tr2bl w:val="nil"/>
        </w:tcBorders>
      </w:tcPr>
    </w:tblStylePr>
    <w:tblStylePr w:type="firstCol">
      <w:rPr>
        <w:b/>
        <w:bCs/>
      </w:rPr>
      <w:tcPr>
        <w:tcBorders>
          <w:tl2br w:val="nil"/>
          <w:tr2bl w:val="nil"/>
        </w:tcBorders>
      </w:tcPr>
    </w:tblStylePr>
    <w:tblStylePr w:type="nwCell">
      <w:tcPr>
        <w:tcBorders>
          <w:tl2br w:val="single" w:color="000000" w:sz="6" w:space="0"/>
          <w:tr2bl w:val="nil"/>
        </w:tcBorders>
      </w:tcPr>
    </w:tblStylePr>
  </w:style>
  <w:style w:type="table" w:customStyle="1" w:styleId="1283">
    <w:name w:val="Table Grid 71"/>
    <w:basedOn w:val="12"/>
    <w:semiHidden/>
    <w:uiPriority w:val="0"/>
    <w:pPr>
      <w:spacing w:after="0" w:line="260" w:lineRule="atLeast"/>
    </w:pPr>
    <w:rPr>
      <w:rFonts w:ascii="Verdana" w:hAnsi="Verdana" w:eastAsia="Times New Roman" w:cs="Times New Roman"/>
      <w:b/>
      <w:bCs/>
      <w:sz w:val="18"/>
      <w:szCs w:val="18"/>
      <w:lang w:eastAsia="da-DK"/>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cPr>
        <w:tcBorders>
          <w:bottom w:val="single" w:color="000000" w:sz="12" w:space="0"/>
          <w:tl2br w:val="nil"/>
          <w:tr2bl w:val="nil"/>
        </w:tcBorders>
      </w:tcPr>
    </w:tblStylePr>
    <w:tblStylePr w:type="lastRow">
      <w:rPr>
        <w:b w:val="0"/>
        <w:bCs w:val="0"/>
      </w:rPr>
      <w:tcPr>
        <w:tcBorders>
          <w:top w:val="single" w:color="000000" w:sz="6" w:space="0"/>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nwCell">
      <w:tcPr>
        <w:tcBorders>
          <w:tl2br w:val="single" w:color="000000" w:sz="6" w:space="0"/>
          <w:tr2bl w:val="nil"/>
        </w:tcBorders>
      </w:tcPr>
    </w:tblStylePr>
  </w:style>
  <w:style w:type="table" w:customStyle="1" w:styleId="1284">
    <w:name w:val="Table Grid 8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cPr>
        <w:tcBorders>
          <w:tl2br w:val="nil"/>
          <w:tr2bl w:val="nil"/>
        </w:tcBorders>
        <w:shd w:val="solid" w:color="000080" w:fill="FFFFFF"/>
      </w:tcPr>
    </w:tblStylePr>
    <w:tblStylePr w:type="lastRow">
      <w:rPr>
        <w:b/>
        <w:bCs/>
        <w:color w:val="auto"/>
      </w:rPr>
      <w:tcPr>
        <w:tcBorders>
          <w:tl2br w:val="nil"/>
          <w:tr2bl w:val="nil"/>
        </w:tcBorders>
      </w:tcPr>
    </w:tblStylePr>
    <w:tblStylePr w:type="lastCol">
      <w:rPr>
        <w:b/>
        <w:bCs/>
        <w:color w:val="auto"/>
      </w:rPr>
      <w:tcPr>
        <w:tcBorders>
          <w:tl2br w:val="nil"/>
          <w:tr2bl w:val="nil"/>
        </w:tcBorders>
      </w:tcPr>
    </w:tblStylePr>
  </w:style>
  <w:style w:type="table" w:customStyle="1" w:styleId="1285">
    <w:name w:val="Table List 11"/>
    <w:basedOn w:val="12"/>
    <w:semiHidden/>
    <w:uiPriority w:val="0"/>
    <w:pPr>
      <w:spacing w:after="0" w:line="260" w:lineRule="atLeast"/>
    </w:pPr>
    <w:rPr>
      <w:rFonts w:ascii="Verdana" w:hAnsi="Verdana" w:eastAsia="Times New Roman" w:cs="Times New Roman"/>
      <w:sz w:val="18"/>
      <w:szCs w:val="18"/>
      <w:lang w:eastAsia="da-DK"/>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286">
    <w:name w:val="Table List 21"/>
    <w:basedOn w:val="12"/>
    <w:semiHidden/>
    <w:uiPriority w:val="0"/>
    <w:pPr>
      <w:spacing w:after="0" w:line="260" w:lineRule="atLeast"/>
    </w:pPr>
    <w:rPr>
      <w:rFonts w:ascii="Verdana" w:hAnsi="Verdana" w:eastAsia="Times New Roman" w:cs="Times New Roman"/>
      <w:sz w:val="18"/>
      <w:szCs w:val="18"/>
      <w:lang w:eastAsia="da-DK"/>
    </w:rPr>
    <w:tblPr>
      <w:tblBorders>
        <w:bottom w:val="single" w:color="808080" w:sz="12" w:space="0"/>
      </w:tblBorders>
    </w:tblPr>
    <w:tblStylePr w:type="firstRow">
      <w:rPr>
        <w:b/>
        <w:bCs/>
        <w:color w:val="FFFFFF"/>
      </w:rPr>
      <w:tcPr>
        <w:tcBorders>
          <w:bottom w:val="single" w:color="000000" w:sz="6" w:space="0"/>
          <w:tl2br w:val="nil"/>
          <w:tr2bl w:val="nil"/>
        </w:tcBorders>
        <w:shd w:val="pct75" w:color="008080" w:fill="008000"/>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pct20" w:color="00FF0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287">
    <w:name w:val="Table List 3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cPr>
        <w:tcBorders>
          <w:bottom w:val="single" w:color="000000" w:sz="12" w:space="0"/>
          <w:tl2br w:val="nil"/>
          <w:tr2bl w:val="nil"/>
        </w:tcBorders>
      </w:tcPr>
    </w:tblStylePr>
    <w:tblStylePr w:type="lastRow">
      <w:tcPr>
        <w:tcBorders>
          <w:top w:val="single" w:color="000000" w:sz="12" w:space="0"/>
          <w:tl2br w:val="nil"/>
          <w:tr2bl w:val="nil"/>
        </w:tcBorders>
      </w:tcPr>
    </w:tblStylePr>
    <w:tblStylePr w:type="swCell">
      <w:rPr>
        <w:i/>
        <w:iCs/>
        <w:color w:val="000080"/>
      </w:rPr>
      <w:tcPr>
        <w:tcBorders>
          <w:tl2br w:val="nil"/>
          <w:tr2bl w:val="nil"/>
        </w:tcBorders>
      </w:tcPr>
    </w:tblStylePr>
  </w:style>
  <w:style w:type="table" w:customStyle="1" w:styleId="1288">
    <w:name w:val="Table List 4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cPr>
        <w:tcBorders>
          <w:bottom w:val="single" w:color="000000" w:sz="12" w:space="0"/>
          <w:tl2br w:val="nil"/>
          <w:tr2bl w:val="nil"/>
        </w:tcBorders>
        <w:shd w:val="solid" w:color="808080" w:fill="FFFFFF"/>
      </w:tcPr>
    </w:tblStylePr>
  </w:style>
  <w:style w:type="table" w:customStyle="1" w:styleId="1289">
    <w:name w:val="Table List 5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cPr>
        <w:tcBorders>
          <w:bottom w:val="single" w:color="000000" w:sz="12" w:space="0"/>
          <w:tl2br w:val="nil"/>
          <w:tr2bl w:val="nil"/>
        </w:tcBorders>
      </w:tcPr>
    </w:tblStylePr>
    <w:tblStylePr w:type="firstCol">
      <w:rPr>
        <w:b/>
        <w:bCs/>
      </w:rPr>
      <w:tcPr>
        <w:tcBorders>
          <w:tl2br w:val="nil"/>
          <w:tr2bl w:val="nil"/>
        </w:tcBorders>
      </w:tcPr>
    </w:tblStylePr>
  </w:style>
  <w:style w:type="table" w:customStyle="1" w:styleId="1290">
    <w:name w:val="Table List 6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cPr>
        <w:tcBorders>
          <w:bottom w:val="single" w:color="000000" w:sz="12" w:space="0"/>
          <w:tl2br w:val="nil"/>
          <w:tr2bl w:val="nil"/>
        </w:tcBorders>
      </w:tcPr>
    </w:tblStylePr>
    <w:tblStylePr w:type="firstCol">
      <w:rPr>
        <w:b/>
        <w:bCs/>
      </w:rPr>
      <w:tcPr>
        <w:tcBorders>
          <w:right w:val="single" w:color="000000" w:sz="12" w:space="0"/>
          <w:tl2br w:val="nil"/>
          <w:tr2bl w:val="nil"/>
        </w:tcBorders>
      </w:tcPr>
    </w:tblStylePr>
    <w:tblStylePr w:type="band1Horz">
      <w:tcPr>
        <w:tcBorders>
          <w:tl2br w:val="nil"/>
          <w:tr2bl w:val="nil"/>
        </w:tcBorders>
        <w:shd w:val="pct25" w:color="000000" w:fill="FFFFFF"/>
      </w:tcPr>
    </w:tblStylePr>
  </w:style>
  <w:style w:type="table" w:customStyle="1" w:styleId="1291">
    <w:name w:val="Table List 71"/>
    <w:basedOn w:val="12"/>
    <w:semiHidden/>
    <w:uiPriority w:val="0"/>
    <w:pPr>
      <w:spacing w:after="0" w:line="260" w:lineRule="atLeast"/>
    </w:pPr>
    <w:rPr>
      <w:rFonts w:ascii="Verdana" w:hAnsi="Verdana" w:eastAsia="Times New Roman" w:cs="Times New Roman"/>
      <w:sz w:val="18"/>
      <w:szCs w:val="18"/>
      <w:lang w:eastAsia="da-DK"/>
    </w:r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cPr>
        <w:tcBorders>
          <w:bottom w:val="single" w:color="008000" w:sz="12" w:space="0"/>
          <w:tl2br w:val="nil"/>
          <w:tr2bl w:val="nil"/>
        </w:tcBorders>
        <w:shd w:val="solid" w:color="C0C0C0" w:fill="FFFFFF"/>
      </w:tcPr>
    </w:tblStylePr>
    <w:tblStylePr w:type="lastRow">
      <w:rPr>
        <w:b/>
        <w:bCs/>
      </w:rPr>
      <w:tcPr>
        <w:tcBorders>
          <w:top w:val="single" w:color="008000" w:sz="12"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Horz">
      <w:rPr>
        <w:color w:val="auto"/>
      </w:rPr>
      <w:tcPr>
        <w:tcBorders>
          <w:tl2br w:val="nil"/>
          <w:tr2bl w:val="nil"/>
        </w:tcBorders>
        <w:shd w:val="pct20" w:color="000000" w:fill="FFFFFF"/>
      </w:tcPr>
    </w:tblStylePr>
    <w:tblStylePr w:type="band2Horz">
      <w:tcPr>
        <w:tcBorders>
          <w:tl2br w:val="nil"/>
          <w:tr2bl w:val="nil"/>
        </w:tcBorders>
        <w:shd w:val="pct25" w:color="FFFF00" w:fill="FFFFFF"/>
      </w:tcPr>
    </w:tblStylePr>
  </w:style>
  <w:style w:type="table" w:customStyle="1" w:styleId="1292">
    <w:name w:val="Table List 8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cPr>
        <w:tcBorders>
          <w:bottom w:val="single" w:color="000000" w:sz="6" w:space="0"/>
          <w:tl2br w:val="nil"/>
          <w:tr2bl w:val="nil"/>
        </w:tcBorders>
        <w:shd w:val="solid" w:color="FFFF00" w:fill="FFFFFF"/>
      </w:tcPr>
    </w:tblStylePr>
    <w:tblStylePr w:type="lastRow">
      <w:rPr>
        <w:b/>
        <w:bCs/>
      </w:rPr>
      <w:tcPr>
        <w:tcBorders>
          <w:top w:val="single" w:color="00000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Horz">
      <w:rPr>
        <w:color w:val="auto"/>
      </w:rPr>
      <w:tcPr>
        <w:tcBorders>
          <w:tl2br w:val="nil"/>
          <w:tr2bl w:val="nil"/>
        </w:tcBorders>
        <w:shd w:val="pct25" w:color="FFFF00" w:fill="FFFFFF"/>
      </w:tcPr>
    </w:tblStylePr>
    <w:tblStylePr w:type="band2Horz">
      <w:tcPr>
        <w:tcBorders>
          <w:tl2br w:val="nil"/>
          <w:tr2bl w:val="nil"/>
        </w:tcBorders>
        <w:shd w:val="pct50" w:color="FF0000" w:fill="FFFFFF"/>
      </w:tcPr>
    </w:tblStylePr>
  </w:style>
  <w:style w:type="table" w:customStyle="1" w:styleId="1293">
    <w:name w:val="Table Professional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cPr>
        <w:tcBorders>
          <w:tl2br w:val="nil"/>
          <w:tr2bl w:val="nil"/>
        </w:tcBorders>
        <w:shd w:val="solid" w:color="000000" w:fill="FFFFFF"/>
      </w:tcPr>
    </w:tblStylePr>
  </w:style>
  <w:style w:type="table" w:customStyle="1" w:styleId="1294">
    <w:name w:val="Table Simple 11"/>
    <w:basedOn w:val="12"/>
    <w:semiHidden/>
    <w:uiPriority w:val="0"/>
    <w:pPr>
      <w:spacing w:after="0" w:line="260" w:lineRule="atLeast"/>
    </w:pPr>
    <w:rPr>
      <w:rFonts w:ascii="Verdana" w:hAnsi="Verdana" w:eastAsia="Times New Roman" w:cs="Times New Roman"/>
      <w:sz w:val="18"/>
      <w:szCs w:val="18"/>
      <w:lang w:eastAsia="da-DK"/>
    </w:rPr>
    <w:tblPr>
      <w:tblBorders>
        <w:top w:val="single" w:color="008000" w:sz="12" w:space="0"/>
        <w:bottom w:val="single" w:color="008000" w:sz="12" w:space="0"/>
      </w:tblBorders>
    </w:tblPr>
    <w:tcPr>
      <w:shd w:val="clear" w:color="auto" w:fill="auto"/>
    </w:tcPr>
    <w:tblStylePr w:type="firstRow">
      <w:tcPr>
        <w:tcBorders>
          <w:bottom w:val="single" w:color="008000" w:sz="6" w:space="0"/>
          <w:tl2br w:val="nil"/>
          <w:tr2bl w:val="nil"/>
        </w:tcBorders>
      </w:tcPr>
    </w:tblStylePr>
    <w:tblStylePr w:type="lastRow">
      <w:tcPr>
        <w:tcBorders>
          <w:top w:val="single" w:color="008000" w:sz="6" w:space="0"/>
          <w:tl2br w:val="nil"/>
          <w:tr2bl w:val="nil"/>
        </w:tcBorders>
      </w:tcPr>
    </w:tblStylePr>
  </w:style>
  <w:style w:type="table" w:customStyle="1" w:styleId="1295">
    <w:name w:val="Table Simple 21"/>
    <w:basedOn w:val="12"/>
    <w:semiHidden/>
    <w:uiPriority w:val="0"/>
    <w:pPr>
      <w:spacing w:after="0" w:line="260" w:lineRule="atLeast"/>
    </w:pPr>
    <w:rPr>
      <w:rFonts w:ascii="Verdana" w:hAnsi="Verdana" w:eastAsia="Times New Roman" w:cs="Times New Roman"/>
      <w:sz w:val="18"/>
      <w:szCs w:val="18"/>
      <w:lang w:eastAsia="da-DK"/>
    </w:rPr>
    <w:tblStylePr w:type="firstRow">
      <w:rPr>
        <w:b/>
        <w:bCs/>
      </w:rPr>
      <w:tcPr>
        <w:tcBorders>
          <w:bottom w:val="single" w:color="000000" w:sz="12" w:space="0"/>
          <w:tl2br w:val="nil"/>
          <w:tr2bl w:val="nil"/>
        </w:tcBorders>
      </w:tcPr>
    </w:tblStylePr>
    <w:tblStylePr w:type="lastRow">
      <w:rPr>
        <w:b/>
        <w:bCs/>
        <w:color w:val="auto"/>
      </w:rPr>
      <w:tcPr>
        <w:tcBorders>
          <w:top w:val="single" w:color="000000" w:sz="6" w:space="0"/>
          <w:tl2br w:val="nil"/>
          <w:tr2bl w:val="nil"/>
        </w:tcBorders>
      </w:tcPr>
    </w:tblStylePr>
    <w:tblStylePr w:type="firstCol">
      <w:rPr>
        <w:b/>
        <w:bCs/>
      </w:rPr>
      <w:tcPr>
        <w:tcBorders>
          <w:right w:val="single" w:color="000000" w:sz="12" w:space="0"/>
          <w:tl2br w:val="nil"/>
          <w:tr2bl w:val="nil"/>
        </w:tcBorders>
      </w:tcPr>
    </w:tblStylePr>
    <w:tblStylePr w:type="lastCol">
      <w:rPr>
        <w:b/>
        <w:bCs/>
      </w:rPr>
      <w:tcPr>
        <w:tcBorders>
          <w:left w:val="single" w:color="000000" w:sz="6" w:space="0"/>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type="table" w:customStyle="1" w:styleId="1296">
    <w:name w:val="Table Simple 31"/>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cPr>
        <w:tcBorders>
          <w:tl2br w:val="nil"/>
          <w:tr2bl w:val="nil"/>
        </w:tcBorders>
        <w:shd w:val="solid" w:color="000000" w:fill="FFFFFF"/>
      </w:tcPr>
    </w:tblStylePr>
  </w:style>
  <w:style w:type="table" w:customStyle="1" w:styleId="1297">
    <w:name w:val="Table Subtle 11"/>
    <w:basedOn w:val="12"/>
    <w:semiHidden/>
    <w:uiPriority w:val="0"/>
    <w:pPr>
      <w:spacing w:after="0" w:line="260" w:lineRule="atLeast"/>
    </w:pPr>
    <w:rPr>
      <w:rFonts w:ascii="Verdana" w:hAnsi="Verdana" w:eastAsia="Times New Roman" w:cs="Times New Roman"/>
      <w:sz w:val="18"/>
      <w:szCs w:val="18"/>
      <w:lang w:eastAsia="da-DK"/>
    </w:rPr>
    <w:tblStylePr w:type="firstRow">
      <w:tcPr>
        <w:tcBorders>
          <w:top w:val="single" w:color="000000" w:sz="6" w:space="0"/>
          <w:bottom w:val="single" w:color="000000" w:sz="12" w:space="0"/>
          <w:tl2br w:val="nil"/>
          <w:tr2bl w:val="nil"/>
        </w:tcBorders>
      </w:tcPr>
    </w:tblStylePr>
    <w:tblStylePr w:type="lastRow">
      <w:tcPr>
        <w:tcBorders>
          <w:top w:val="single" w:color="000000" w:sz="12" w:space="0"/>
          <w:tl2br w:val="nil"/>
          <w:tr2bl w:val="nil"/>
        </w:tcBorders>
        <w:shd w:val="pct25" w:color="800080" w:fill="FFFFFF"/>
      </w:tcPr>
    </w:tblStylePr>
    <w:tblStylePr w:type="firstCol">
      <w:tcPr>
        <w:tcBorders>
          <w:right w:val="single" w:color="000000" w:sz="12" w:space="0"/>
          <w:tl2br w:val="nil"/>
          <w:tr2bl w:val="nil"/>
        </w:tcBorders>
      </w:tcPr>
    </w:tblStylePr>
    <w:tblStylePr w:type="lastCol">
      <w:tcPr>
        <w:tcBorders>
          <w:left w:val="single" w:color="000000" w:sz="12" w:space="0"/>
          <w:tl2br w:val="nil"/>
          <w:tr2bl w:val="nil"/>
        </w:tcBorders>
      </w:tcPr>
    </w:tblStylePr>
    <w:tblStylePr w:type="band1Horz">
      <w:tcPr>
        <w:tcBorders>
          <w:bottom w:val="single" w:color="000000" w:sz="6" w:space="0"/>
          <w:tl2br w:val="nil"/>
          <w:tr2bl w:val="nil"/>
        </w:tcBorders>
        <w:shd w:val="pct25" w:color="8080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298">
    <w:name w:val="Table Subtle 21"/>
    <w:basedOn w:val="12"/>
    <w:semiHidden/>
    <w:uiPriority w:val="0"/>
    <w:pPr>
      <w:spacing w:after="0" w:line="260" w:lineRule="atLeast"/>
    </w:pPr>
    <w:rPr>
      <w:rFonts w:ascii="Verdana" w:hAnsi="Verdana" w:eastAsia="Times New Roman" w:cs="Times New Roman"/>
      <w:sz w:val="18"/>
      <w:szCs w:val="18"/>
      <w:lang w:eastAsia="da-DK"/>
    </w:rPr>
    <w:tblPr>
      <w:tblBorders>
        <w:left w:val="single" w:color="000000" w:sz="6" w:space="0"/>
        <w:right w:val="single" w:color="000000" w:sz="6" w:space="0"/>
      </w:tblBorders>
    </w:tblPr>
    <w:tblStylePr w:type="firstRow">
      <w:tcPr>
        <w:tcBorders>
          <w:bottom w:val="single" w:color="000000" w:sz="12" w:space="0"/>
          <w:tl2br w:val="nil"/>
          <w:tr2bl w:val="nil"/>
        </w:tcBorders>
      </w:tcPr>
    </w:tblStylePr>
    <w:tblStylePr w:type="lastRow">
      <w:tcPr>
        <w:tcBorders>
          <w:top w:val="single" w:color="000000" w:sz="12" w:space="0"/>
          <w:tl2br w:val="nil"/>
          <w:tr2bl w:val="nil"/>
        </w:tcBorders>
      </w:tcPr>
    </w:tblStylePr>
    <w:tblStylePr w:type="firstCol">
      <w:tcPr>
        <w:tcBorders>
          <w:right w:val="single" w:color="000000" w:sz="12" w:space="0"/>
          <w:tl2br w:val="nil"/>
          <w:tr2bl w:val="nil"/>
        </w:tcBorders>
        <w:shd w:val="pct25" w:color="008000" w:fill="FFFFFF"/>
      </w:tcPr>
    </w:tblStylePr>
    <w:tblStylePr w:type="lastCol">
      <w:tcPr>
        <w:tcBorders>
          <w:left w:val="single" w:color="000000" w:sz="12" w:space="0"/>
          <w:tl2br w:val="nil"/>
          <w:tr2bl w:val="nil"/>
        </w:tcBorders>
        <w:shd w:val="pct25" w:color="8080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299">
    <w:name w:val="Table Theme1"/>
    <w:basedOn w:val="12"/>
    <w:semiHidden/>
    <w:uiPriority w:val="0"/>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00">
    <w:name w:val="Table Web 11"/>
    <w:basedOn w:val="12"/>
    <w:semiHidden/>
    <w:uiPriority w:val="0"/>
    <w:pPr>
      <w:spacing w:after="0" w:line="260" w:lineRule="atLeast"/>
    </w:pPr>
    <w:rPr>
      <w:rFonts w:ascii="Verdana" w:hAnsi="Verdana" w:eastAsia="Times New Roman" w:cs="Times New Roman"/>
      <w:sz w:val="18"/>
      <w:szCs w:val="18"/>
      <w:lang w:eastAsia="da-DK"/>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cPr>
        <w:tcBorders>
          <w:tl2br w:val="nil"/>
          <w:tr2bl w:val="nil"/>
        </w:tcBorders>
      </w:tcPr>
    </w:tblStylePr>
  </w:style>
  <w:style w:type="table" w:customStyle="1" w:styleId="1301">
    <w:name w:val="Table Web 21"/>
    <w:basedOn w:val="12"/>
    <w:semiHidden/>
    <w:uiPriority w:val="0"/>
    <w:pPr>
      <w:spacing w:after="0" w:line="260" w:lineRule="atLeast"/>
    </w:pPr>
    <w:rPr>
      <w:rFonts w:ascii="Verdana" w:hAnsi="Verdana" w:eastAsia="Times New Roman" w:cs="Times New Roman"/>
      <w:sz w:val="18"/>
      <w:szCs w:val="18"/>
      <w:lang w:eastAsia="da-DK"/>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cPr>
        <w:tcBorders>
          <w:tl2br w:val="nil"/>
          <w:tr2bl w:val="nil"/>
        </w:tcBorders>
      </w:tcPr>
    </w:tblStylePr>
  </w:style>
  <w:style w:type="table" w:customStyle="1" w:styleId="1302">
    <w:name w:val="Table Web 31"/>
    <w:basedOn w:val="12"/>
    <w:semiHidden/>
    <w:uiPriority w:val="0"/>
    <w:pPr>
      <w:spacing w:after="0" w:line="260" w:lineRule="atLeast"/>
    </w:pPr>
    <w:rPr>
      <w:rFonts w:ascii="Verdana" w:hAnsi="Verdana" w:eastAsia="Times New Roman" w:cs="Times New Roman"/>
      <w:sz w:val="18"/>
      <w:szCs w:val="18"/>
      <w:lang w:eastAsia="da-DK"/>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cPr>
        <w:tcBorders>
          <w:tl2br w:val="nil"/>
          <w:tr2bl w:val="nil"/>
        </w:tcBorders>
      </w:tcPr>
    </w:tblStylePr>
  </w:style>
  <w:style w:type="table" w:customStyle="1" w:styleId="1303">
    <w:name w:val="Сетка таблицы114"/>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04">
    <w:name w:val="Сетка таблицы24"/>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05">
    <w:name w:val="Сетка таблицы34"/>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06">
    <w:name w:val="Сетка таблицы44"/>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07">
    <w:name w:val="Текст сноски Знак"/>
    <w:uiPriority w:val="0"/>
    <w:rPr>
      <w:sz w:val="20"/>
      <w:szCs w:val="20"/>
    </w:rPr>
  </w:style>
  <w:style w:type="table" w:customStyle="1" w:styleId="1308">
    <w:name w:val="Сетка таблицы55"/>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09">
    <w:name w:val="таблица без шапки11"/>
    <w:basedOn w:val="12"/>
    <w:uiPriority w:val="0"/>
    <w:pPr>
      <w:spacing w:after="0" w:line="240" w:lineRule="auto"/>
    </w:pPr>
    <w:rPr>
      <w:rFonts w:ascii="Times New Roman" w:hAnsi="Times New Roman" w:eastAsia="Times New Roman" w:cs="Times New Roman"/>
      <w:sz w:val="20"/>
      <w:szCs w:val="20"/>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10">
    <w:name w:val="Table Grid11"/>
    <w:uiPriority w:val="0"/>
    <w:pPr>
      <w:spacing w:after="0" w:line="276" w:lineRule="auto"/>
    </w:pPr>
    <w:rPr>
      <w:rFonts w:ascii="Calibri" w:hAnsi="Calibri" w:eastAsia="Times New Roman" w:cs="Times New Roman"/>
      <w:sz w:val="20"/>
      <w:szCs w:val="20"/>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311">
    <w:name w:val="Table Grid21"/>
    <w:uiPriority w:val="0"/>
    <w:pPr>
      <w:spacing w:after="0" w:line="276" w:lineRule="auto"/>
    </w:pPr>
    <w:rPr>
      <w:rFonts w:ascii="Calibri" w:hAnsi="Calibri" w:eastAsia="Times New Roman" w:cs="Times New Roman"/>
      <w:sz w:val="20"/>
      <w:szCs w:val="20"/>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312">
    <w:name w:val="Заголовок 1 Знак"/>
    <w:uiPriority w:val="9"/>
    <w:rPr>
      <w:rFonts w:ascii="Arial" w:hAnsi="Arial" w:eastAsia="MS Mincho"/>
      <w:b/>
      <w:bCs/>
      <w:caps/>
      <w:snapToGrid w:val="0"/>
      <w:kern w:val="28"/>
      <w:sz w:val="28"/>
      <w:szCs w:val="28"/>
    </w:rPr>
  </w:style>
  <w:style w:type="table" w:customStyle="1" w:styleId="1313">
    <w:name w:val="Сетка таблицы115"/>
    <w:basedOn w:val="12"/>
    <w:uiPriority w:val="59"/>
    <w:pPr>
      <w:spacing w:after="0" w:line="240" w:lineRule="auto"/>
    </w:pPr>
    <w:rPr>
      <w:rFonts w:ascii="Calibri" w:hAnsi="Calibri" w:eastAsia="MS PGothic"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14">
    <w:name w:val="Сетка таблицы13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15">
    <w:name w:val="Сетка таблицы7112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16">
    <w:name w:val="Сетка таблицы92"/>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17">
    <w:name w:val="Сетка таблицы5113"/>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18">
    <w:name w:val="Сетка таблицы8121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19">
    <w:name w:val="Сетка таблицы62"/>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20">
    <w:name w:val="Сетка таблицы73"/>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21">
    <w:name w:val="Сетка таблицы513"/>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22">
    <w:name w:val="Сетка таблицы82"/>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23">
    <w:name w:val="Сетка таблицы713"/>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24">
    <w:name w:val="Сетка таблицы102"/>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25">
    <w:name w:val="Сетка таблицы7113"/>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26">
    <w:name w:val="Сетка таблицы7111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27">
    <w:name w:val="Сетка таблицы8122"/>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28">
    <w:name w:val="Сетка таблицы5111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29">
    <w:name w:val="Сетка таблицы41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30">
    <w:name w:val="Сетка таблицы12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31">
    <w:name w:val="Сетка таблицы21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32">
    <w:name w:val="Сетка таблицы31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33">
    <w:name w:val="Сетка таблицы52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34">
    <w:name w:val="Сетка таблицы61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35">
    <w:name w:val="Сетка таблицы72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36">
    <w:name w:val="Сетка таблицы512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37">
    <w:name w:val="Сетка таблицы813"/>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38">
    <w:name w:val="Сетка таблицы712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39">
    <w:name w:val="Сетка таблицы91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40">
    <w:name w:val="Сетка таблицы5112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41">
    <w:name w:val="Сетка таблицы101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42">
    <w:name w:val="Сетка таблицы811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43">
    <w:name w:val="Сетка таблицы141"/>
    <w:basedOn w:val="12"/>
    <w:uiPriority w:val="59"/>
    <w:pPr>
      <w:spacing w:after="0" w:line="240" w:lineRule="auto"/>
      <w:ind w:firstLine="567"/>
      <w:jc w:val="both"/>
    </w:pPr>
    <w:rPr>
      <w:rFonts w:ascii="Verdana" w:hAnsi="Verdana" w:eastAsia="Times New Roman" w:cs="Times New Roman"/>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44">
    <w:name w:val="Сетка таблицы15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45">
    <w:name w:val="Сетка таблицы16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46">
    <w:name w:val="Table Grid31"/>
    <w:basedOn w:val="12"/>
    <w:uiPriority w:val="59"/>
    <w:pPr>
      <w:spacing w:after="0" w:line="240" w:lineRule="auto"/>
      <w:ind w:firstLine="567"/>
      <w:jc w:val="both"/>
    </w:pPr>
    <w:rPr>
      <w:rFonts w:ascii="Verdana" w:hAnsi="Verdana" w:eastAsia="Times New Roman" w:cs="Times New Roman"/>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47">
    <w:name w:val="Сетка таблицы17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48">
    <w:name w:val="Сетка таблицы42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49">
    <w:name w:val="Сетка таблицы22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50">
    <w:name w:val="Сетка таблицы32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51">
    <w:name w:val="Сетка таблицы531"/>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52">
    <w:name w:val="Сетка таблицы1113"/>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53">
    <w:name w:val="Table Grid41"/>
    <w:basedOn w:val="12"/>
    <w:uiPriority w:val="59"/>
    <w:pPr>
      <w:spacing w:after="0" w:line="240" w:lineRule="auto"/>
      <w:ind w:firstLine="567"/>
      <w:jc w:val="both"/>
    </w:pPr>
    <w:rPr>
      <w:rFonts w:ascii="Times New Roman" w:hAnsi="Times New Roman" w:eastAsia="Times New Roman" w:cs="Times New Roman"/>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54">
    <w:name w:val="Сетка таблицы181"/>
    <w:basedOn w:val="12"/>
    <w:uiPriority w:val="59"/>
    <w:pPr>
      <w:spacing w:after="200" w:line="276" w:lineRule="auto"/>
    </w:pPr>
    <w:rPr>
      <w:rFonts w:ascii="Times New Roman" w:hAnsi="Times New Roman"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55">
    <w:name w:val="Сетка таблицы431"/>
    <w:basedOn w:val="12"/>
    <w:uiPriority w:val="59"/>
    <w:pPr>
      <w:spacing w:after="200" w:line="276" w:lineRule="auto"/>
    </w:pPr>
    <w:rPr>
      <w:rFonts w:ascii="Times New Roman" w:hAnsi="Times New Roman"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56">
    <w:name w:val="Сетка таблицы231"/>
    <w:basedOn w:val="12"/>
    <w:uiPriority w:val="59"/>
    <w:pPr>
      <w:spacing w:after="200" w:line="276" w:lineRule="auto"/>
    </w:pPr>
    <w:rPr>
      <w:rFonts w:ascii="Times New Roman" w:hAnsi="Times New Roman"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57">
    <w:name w:val="Сетка таблицы331"/>
    <w:basedOn w:val="12"/>
    <w:uiPriority w:val="59"/>
    <w:pPr>
      <w:spacing w:after="200" w:line="276" w:lineRule="auto"/>
    </w:pPr>
    <w:rPr>
      <w:rFonts w:ascii="Times New Roman" w:hAnsi="Times New Roman"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58">
    <w:name w:val="Сетка таблицы541"/>
    <w:basedOn w:val="12"/>
    <w:uiPriority w:val="59"/>
    <w:pPr>
      <w:spacing w:after="200" w:line="276" w:lineRule="auto"/>
    </w:pPr>
    <w:rPr>
      <w:rFonts w:ascii="Times New Roman" w:hAnsi="Times New Roman"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59">
    <w:name w:val="Сетка таблицы1121"/>
    <w:basedOn w:val="12"/>
    <w:uiPriority w:val="59"/>
    <w:pPr>
      <w:spacing w:after="200" w:line="276" w:lineRule="auto"/>
    </w:pPr>
    <w:rPr>
      <w:rFonts w:ascii="Times New Roman" w:hAnsi="Times New Roman"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360">
    <w:name w:val="Table Grid51"/>
    <w:basedOn w:val="12"/>
    <w:uiPriority w:val="59"/>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61">
    <w:name w:val="Table Grid7"/>
    <w:basedOn w:val="12"/>
    <w:uiPriority w:val="59"/>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62">
    <w:name w:val="Heading 4 para"/>
    <w:basedOn w:val="5"/>
    <w:uiPriority w:val="0"/>
    <w:pPr>
      <w:keepNext w:val="0"/>
      <w:keepLines w:val="0"/>
      <w:numPr>
        <w:numId w:val="0"/>
      </w:numPr>
      <w:tabs>
        <w:tab w:val="left" w:pos="1080"/>
      </w:tabs>
      <w:spacing w:after="240" w:line="240" w:lineRule="auto"/>
      <w:ind w:left="1080" w:hanging="1080"/>
      <w:outlineLvl w:val="9"/>
    </w:pPr>
    <w:rPr>
      <w:rFonts w:ascii="Arial" w:hAnsi="Arial" w:eastAsia="Times New Roman" w:cs="Arial"/>
      <w:bCs w:val="0"/>
      <w:iCs w:val="0"/>
      <w:sz w:val="20"/>
      <w:szCs w:val="20"/>
    </w:rPr>
  </w:style>
  <w:style w:type="character" w:customStyle="1" w:styleId="1363">
    <w:name w:val="st"/>
    <w:uiPriority w:val="0"/>
  </w:style>
  <w:style w:type="paragraph" w:customStyle="1" w:styleId="1364">
    <w:name w:val="Основной текст с отступом 31"/>
    <w:basedOn w:val="1"/>
    <w:uiPriority w:val="0"/>
    <w:pPr>
      <w:widowControl w:val="0"/>
      <w:overflowPunct w:val="0"/>
      <w:autoSpaceDE w:val="0"/>
      <w:autoSpaceDN w:val="0"/>
      <w:adjustRightInd w:val="0"/>
      <w:spacing w:after="0" w:line="240" w:lineRule="auto"/>
      <w:ind w:firstLine="720"/>
      <w:textAlignment w:val="baseline"/>
    </w:pPr>
    <w:rPr>
      <w:rFonts w:ascii="Times New Roman" w:hAnsi="Times New Roman" w:eastAsia="Times New Roman" w:cs="Times New Roman"/>
      <w:sz w:val="28"/>
      <w:szCs w:val="20"/>
      <w:lang w:eastAsia="ru-RU"/>
    </w:rPr>
  </w:style>
  <w:style w:type="paragraph" w:customStyle="1" w:styleId="1365">
    <w:name w:val="ConsNormal"/>
    <w:uiPriority w:val="0"/>
    <w:pPr>
      <w:widowControl w:val="0"/>
      <w:autoSpaceDE w:val="0"/>
      <w:autoSpaceDN w:val="0"/>
      <w:adjustRightInd w:val="0"/>
      <w:spacing w:after="0" w:line="240" w:lineRule="auto"/>
      <w:ind w:right="19772" w:firstLine="720"/>
    </w:pPr>
    <w:rPr>
      <w:rFonts w:ascii="Arial" w:hAnsi="Arial" w:eastAsia="Times New Roman" w:cs="Arial"/>
      <w:sz w:val="20"/>
      <w:szCs w:val="20"/>
      <w:lang w:val="en-GB" w:eastAsia="ru-RU" w:bidi="ar-SA"/>
    </w:rPr>
  </w:style>
  <w:style w:type="character" w:customStyle="1" w:styleId="1366">
    <w:name w:val="Основной текст_"/>
    <w:link w:val="1367"/>
    <w:uiPriority w:val="0"/>
    <w:rPr>
      <w:sz w:val="25"/>
      <w:szCs w:val="25"/>
      <w:shd w:val="clear" w:color="auto" w:fill="FFFFFF"/>
    </w:rPr>
  </w:style>
  <w:style w:type="paragraph" w:customStyle="1" w:styleId="1367">
    <w:name w:val="Основной текст13"/>
    <w:basedOn w:val="1"/>
    <w:link w:val="1366"/>
    <w:uiPriority w:val="0"/>
    <w:pPr>
      <w:widowControl w:val="0"/>
      <w:shd w:val="clear" w:color="auto" w:fill="FFFFFF"/>
      <w:spacing w:after="0" w:line="485" w:lineRule="exact"/>
      <w:ind w:hanging="700"/>
    </w:pPr>
    <w:rPr>
      <w:rFonts w:asciiTheme="minorHAnsi" w:hAnsiTheme="minorHAnsi"/>
      <w:sz w:val="25"/>
      <w:szCs w:val="25"/>
    </w:rPr>
  </w:style>
  <w:style w:type="character" w:customStyle="1" w:styleId="1368">
    <w:name w:val="Основной текст4"/>
    <w:uiPriority w:val="0"/>
    <w:rPr>
      <w:rFonts w:ascii="Times New Roman" w:hAnsi="Times New Roman" w:eastAsia="Times New Roman" w:cs="Times New Roman"/>
      <w:color w:val="000000"/>
      <w:spacing w:val="0"/>
      <w:w w:val="100"/>
      <w:position w:val="0"/>
      <w:sz w:val="25"/>
      <w:szCs w:val="25"/>
      <w:u w:val="none"/>
      <w:lang w:val="en-GB"/>
    </w:rPr>
  </w:style>
  <w:style w:type="character" w:customStyle="1" w:styleId="1369">
    <w:name w:val="Основной текст12"/>
    <w:uiPriority w:val="0"/>
    <w:rPr>
      <w:rFonts w:ascii="Times New Roman" w:hAnsi="Times New Roman" w:eastAsia="Times New Roman" w:cs="Times New Roman"/>
      <w:color w:val="000000"/>
      <w:spacing w:val="0"/>
      <w:w w:val="100"/>
      <w:position w:val="0"/>
      <w:sz w:val="25"/>
      <w:szCs w:val="25"/>
      <w:u w:val="none"/>
      <w:lang w:val="en-GB"/>
    </w:rPr>
  </w:style>
  <w:style w:type="character" w:customStyle="1" w:styleId="1370">
    <w:name w:val="Основной текст5"/>
    <w:uiPriority w:val="0"/>
    <w:rPr>
      <w:rFonts w:ascii="Times New Roman" w:hAnsi="Times New Roman" w:eastAsia="Times New Roman" w:cs="Times New Roman"/>
      <w:color w:val="000000"/>
      <w:spacing w:val="0"/>
      <w:w w:val="100"/>
      <w:position w:val="0"/>
      <w:sz w:val="25"/>
      <w:szCs w:val="25"/>
      <w:u w:val="none"/>
      <w:shd w:val="clear" w:color="auto" w:fill="FFFFFF"/>
      <w:lang w:val="en-GB"/>
    </w:rPr>
  </w:style>
  <w:style w:type="paragraph" w:customStyle="1" w:styleId="1371">
    <w:name w:val="font5"/>
    <w:basedOn w:val="1"/>
    <w:uiPriority w:val="0"/>
    <w:pPr>
      <w:spacing w:before="100" w:beforeAutospacing="1" w:after="100" w:afterAutospacing="1" w:line="240" w:lineRule="auto"/>
      <w:jc w:val="left"/>
    </w:pPr>
    <w:rPr>
      <w:rFonts w:ascii="Calibri" w:hAnsi="Calibri" w:eastAsia="Times New Roman" w:cs="Times New Roman"/>
      <w:color w:val="000000"/>
      <w:sz w:val="22"/>
      <w:szCs w:val="22"/>
      <w:lang w:eastAsia="ru-RU"/>
    </w:rPr>
  </w:style>
  <w:style w:type="paragraph" w:customStyle="1" w:styleId="1372">
    <w:name w:val="xl341"/>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left"/>
      <w:textAlignment w:val="center"/>
    </w:pPr>
    <w:rPr>
      <w:rFonts w:ascii="Calibri" w:hAnsi="Calibri" w:eastAsia="Times New Roman" w:cs="Times New Roman"/>
      <w:sz w:val="24"/>
      <w:szCs w:val="24"/>
      <w:lang w:eastAsia="ru-RU"/>
    </w:rPr>
  </w:style>
  <w:style w:type="paragraph" w:customStyle="1" w:styleId="1373">
    <w:name w:val="xl342"/>
    <w:basedOn w:val="1"/>
    <w:uiPriority w:val="0"/>
    <w:pPr>
      <w:pBdr>
        <w:top w:val="single" w:color="auto" w:sz="4" w:space="0"/>
        <w:left w:val="single" w:color="auto" w:sz="4" w:space="0"/>
        <w:bottom w:val="single" w:color="auto" w:sz="4" w:space="0"/>
        <w:right w:val="single" w:color="auto" w:sz="4" w:space="0"/>
      </w:pBdr>
      <w:shd w:val="clear" w:color="000000" w:fill="C6E0B4"/>
      <w:spacing w:before="100" w:beforeAutospacing="1" w:after="100" w:afterAutospacing="1" w:line="240" w:lineRule="auto"/>
      <w:jc w:val="left"/>
      <w:textAlignment w:val="center"/>
    </w:pPr>
    <w:rPr>
      <w:rFonts w:ascii="Calibri" w:hAnsi="Calibri" w:eastAsia="Times New Roman" w:cs="Times New Roman"/>
      <w:sz w:val="24"/>
      <w:szCs w:val="24"/>
      <w:lang w:eastAsia="ru-RU"/>
    </w:rPr>
  </w:style>
  <w:style w:type="paragraph" w:customStyle="1" w:styleId="1374">
    <w:name w:val="xl343"/>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left"/>
    </w:pPr>
    <w:rPr>
      <w:rFonts w:ascii="Times New Roman" w:hAnsi="Times New Roman" w:eastAsia="Times New Roman" w:cs="Times New Roman"/>
      <w:sz w:val="24"/>
      <w:szCs w:val="24"/>
      <w:lang w:eastAsia="ru-RU"/>
    </w:rPr>
  </w:style>
  <w:style w:type="paragraph" w:customStyle="1" w:styleId="1375">
    <w:name w:val="xl344"/>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left"/>
    </w:pPr>
    <w:rPr>
      <w:rFonts w:ascii="Times New Roman" w:hAnsi="Times New Roman" w:eastAsia="Times New Roman" w:cs="Times New Roman"/>
      <w:sz w:val="24"/>
      <w:szCs w:val="24"/>
      <w:lang w:eastAsia="ru-RU"/>
    </w:rPr>
  </w:style>
  <w:style w:type="paragraph" w:customStyle="1" w:styleId="1376">
    <w:name w:val="xl345"/>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left"/>
      <w:textAlignment w:val="center"/>
    </w:pPr>
    <w:rPr>
      <w:rFonts w:ascii="Times New Roman" w:hAnsi="Times New Roman" w:eastAsia="Times New Roman" w:cs="Times New Roman"/>
      <w:sz w:val="24"/>
      <w:szCs w:val="24"/>
      <w:lang w:eastAsia="ru-RU"/>
    </w:rPr>
  </w:style>
  <w:style w:type="paragraph" w:customStyle="1" w:styleId="1377">
    <w:name w:val="xl346"/>
    <w:basedOn w:val="1"/>
    <w:uiPriority w:val="0"/>
    <w:pPr>
      <w:pBdr>
        <w:top w:val="single" w:color="auto" w:sz="4" w:space="0"/>
        <w:left w:val="single" w:color="auto" w:sz="4" w:space="0"/>
        <w:bottom w:val="single" w:color="auto" w:sz="4" w:space="0"/>
        <w:right w:val="single" w:color="auto" w:sz="4" w:space="0"/>
      </w:pBdr>
      <w:shd w:val="clear" w:color="000000" w:fill="C6E0B4"/>
      <w:spacing w:before="100" w:beforeAutospacing="1" w:after="100" w:afterAutospacing="1" w:line="240" w:lineRule="auto"/>
      <w:jc w:val="left"/>
      <w:textAlignment w:val="center"/>
    </w:pPr>
    <w:rPr>
      <w:rFonts w:ascii="Times New Roman" w:hAnsi="Times New Roman" w:eastAsia="Times New Roman" w:cs="Times New Roman"/>
      <w:sz w:val="24"/>
      <w:szCs w:val="24"/>
      <w:lang w:eastAsia="ru-RU"/>
    </w:rPr>
  </w:style>
  <w:style w:type="paragraph" w:customStyle="1" w:styleId="1378">
    <w:name w:val="xl347"/>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rFonts w:ascii="Times New Roman" w:hAnsi="Times New Roman" w:eastAsia="Times New Roman" w:cs="Times New Roman"/>
      <w:sz w:val="24"/>
      <w:szCs w:val="24"/>
      <w:lang w:eastAsia="ru-RU"/>
    </w:rPr>
  </w:style>
  <w:style w:type="paragraph" w:customStyle="1" w:styleId="1379">
    <w:name w:val="xl348"/>
    <w:basedOn w:val="1"/>
    <w:uiPriority w:val="0"/>
    <w:pPr>
      <w:pBdr>
        <w:top w:val="single" w:color="auto" w:sz="8" w:space="0"/>
        <w:left w:val="single" w:color="auto" w:sz="4" w:space="0"/>
        <w:bottom w:val="single" w:color="auto" w:sz="4" w:space="0"/>
        <w:right w:val="single" w:color="auto" w:sz="4" w:space="0"/>
      </w:pBdr>
      <w:spacing w:before="100" w:beforeAutospacing="1" w:after="100" w:afterAutospacing="1" w:line="240" w:lineRule="auto"/>
      <w:jc w:val="center"/>
    </w:pPr>
    <w:rPr>
      <w:rFonts w:ascii="Times New Roman" w:hAnsi="Times New Roman" w:eastAsia="Times New Roman" w:cs="Times New Roman"/>
      <w:sz w:val="24"/>
      <w:szCs w:val="24"/>
      <w:lang w:eastAsia="ru-RU"/>
    </w:rPr>
  </w:style>
  <w:style w:type="paragraph" w:customStyle="1" w:styleId="1380">
    <w:name w:val="xl349"/>
    <w:basedOn w:val="1"/>
    <w:uiPriority w:val="0"/>
    <w:pPr>
      <w:pBdr>
        <w:top w:val="single" w:color="auto" w:sz="8" w:space="0"/>
        <w:left w:val="single" w:color="auto" w:sz="4" w:space="0"/>
        <w:bottom w:val="single" w:color="auto" w:sz="4" w:space="0"/>
        <w:right w:val="single" w:color="auto" w:sz="8" w:space="0"/>
      </w:pBdr>
      <w:spacing w:before="100" w:beforeAutospacing="1" w:after="100" w:afterAutospacing="1" w:line="240" w:lineRule="auto"/>
      <w:jc w:val="center"/>
    </w:pPr>
    <w:rPr>
      <w:rFonts w:ascii="Times New Roman" w:hAnsi="Times New Roman" w:eastAsia="Times New Roman" w:cs="Times New Roman"/>
      <w:sz w:val="24"/>
      <w:szCs w:val="24"/>
      <w:lang w:eastAsia="ru-RU"/>
    </w:rPr>
  </w:style>
  <w:style w:type="paragraph" w:customStyle="1" w:styleId="1381">
    <w:name w:val="xl350"/>
    <w:basedOn w:val="1"/>
    <w:uiPriority w:val="0"/>
    <w:pPr>
      <w:pBdr>
        <w:top w:val="single" w:color="auto" w:sz="4" w:space="0"/>
        <w:left w:val="single" w:color="auto" w:sz="4" w:space="0"/>
        <w:bottom w:val="single" w:color="auto" w:sz="4" w:space="0"/>
        <w:right w:val="single" w:color="auto" w:sz="8" w:space="0"/>
      </w:pBdr>
      <w:spacing w:before="100" w:beforeAutospacing="1" w:after="100" w:afterAutospacing="1" w:line="240" w:lineRule="auto"/>
      <w:jc w:val="center"/>
    </w:pPr>
    <w:rPr>
      <w:rFonts w:ascii="Times New Roman" w:hAnsi="Times New Roman" w:eastAsia="Times New Roman" w:cs="Times New Roman"/>
      <w:sz w:val="24"/>
      <w:szCs w:val="24"/>
      <w:lang w:eastAsia="ru-RU"/>
    </w:rPr>
  </w:style>
  <w:style w:type="paragraph" w:customStyle="1" w:styleId="1382">
    <w:name w:val="xl351"/>
    <w:basedOn w:val="1"/>
    <w:uiPriority w:val="0"/>
    <w:pPr>
      <w:pBdr>
        <w:top w:val="single" w:color="auto" w:sz="4" w:space="0"/>
        <w:left w:val="single" w:color="auto" w:sz="4" w:space="0"/>
        <w:bottom w:val="single" w:color="auto" w:sz="4" w:space="0"/>
        <w:right w:val="single" w:color="auto" w:sz="8" w:space="0"/>
      </w:pBdr>
      <w:spacing w:before="100" w:beforeAutospacing="1" w:after="100" w:afterAutospacing="1" w:line="240" w:lineRule="auto"/>
      <w:jc w:val="left"/>
      <w:textAlignment w:val="center"/>
    </w:pPr>
    <w:rPr>
      <w:rFonts w:ascii="Times New Roman" w:hAnsi="Times New Roman" w:eastAsia="Times New Roman" w:cs="Times New Roman"/>
      <w:sz w:val="24"/>
      <w:szCs w:val="24"/>
      <w:lang w:eastAsia="ru-RU"/>
    </w:rPr>
  </w:style>
  <w:style w:type="paragraph" w:customStyle="1" w:styleId="1383">
    <w:name w:val="xl352"/>
    <w:basedOn w:val="1"/>
    <w:uiPriority w:val="0"/>
    <w:pPr>
      <w:pBdr>
        <w:top w:val="single" w:color="auto" w:sz="4" w:space="0"/>
        <w:left w:val="single" w:color="auto" w:sz="4" w:space="0"/>
        <w:bottom w:val="single" w:color="auto" w:sz="4" w:space="0"/>
        <w:right w:val="single" w:color="auto" w:sz="8" w:space="0"/>
      </w:pBdr>
      <w:spacing w:before="100" w:beforeAutospacing="1" w:after="100" w:afterAutospacing="1" w:line="240" w:lineRule="auto"/>
      <w:jc w:val="left"/>
      <w:textAlignment w:val="center"/>
    </w:pPr>
    <w:rPr>
      <w:rFonts w:ascii="Calibri" w:hAnsi="Calibri" w:eastAsia="Times New Roman" w:cs="Times New Roman"/>
      <w:sz w:val="24"/>
      <w:szCs w:val="24"/>
      <w:lang w:eastAsia="ru-RU"/>
    </w:rPr>
  </w:style>
  <w:style w:type="paragraph" w:customStyle="1" w:styleId="1384">
    <w:name w:val="xl353"/>
    <w:basedOn w:val="1"/>
    <w:uiPriority w:val="0"/>
    <w:pPr>
      <w:pBdr>
        <w:top w:val="single" w:color="auto" w:sz="4" w:space="0"/>
        <w:left w:val="single" w:color="auto" w:sz="4" w:space="0"/>
        <w:bottom w:val="single" w:color="auto" w:sz="8" w:space="0"/>
        <w:right w:val="single" w:color="auto" w:sz="4" w:space="0"/>
      </w:pBdr>
      <w:shd w:val="clear" w:color="000000" w:fill="FFFFFF"/>
      <w:spacing w:before="100" w:beforeAutospacing="1" w:after="100" w:afterAutospacing="1" w:line="240" w:lineRule="auto"/>
      <w:jc w:val="center"/>
    </w:pPr>
    <w:rPr>
      <w:rFonts w:ascii="Times New Roman" w:hAnsi="Times New Roman" w:eastAsia="Times New Roman" w:cs="Times New Roman"/>
      <w:b/>
      <w:bCs/>
      <w:sz w:val="24"/>
      <w:szCs w:val="24"/>
      <w:lang w:eastAsia="ru-RU"/>
    </w:rPr>
  </w:style>
  <w:style w:type="paragraph" w:customStyle="1" w:styleId="1385">
    <w:name w:val="xl354"/>
    <w:basedOn w:val="1"/>
    <w:uiPriority w:val="0"/>
    <w:pPr>
      <w:pBdr>
        <w:top w:val="single" w:color="auto" w:sz="4" w:space="0"/>
        <w:left w:val="single" w:color="auto" w:sz="4" w:space="0"/>
        <w:bottom w:val="single" w:color="auto" w:sz="8" w:space="0"/>
        <w:right w:val="single" w:color="auto" w:sz="8" w:space="0"/>
      </w:pBdr>
      <w:shd w:val="clear" w:color="000000" w:fill="FFFFFF"/>
      <w:spacing w:before="100" w:beforeAutospacing="1" w:after="100" w:afterAutospacing="1" w:line="240" w:lineRule="auto"/>
      <w:jc w:val="center"/>
    </w:pPr>
    <w:rPr>
      <w:rFonts w:ascii="Times New Roman" w:hAnsi="Times New Roman" w:eastAsia="Times New Roman" w:cs="Times New Roman"/>
      <w:b/>
      <w:bCs/>
      <w:sz w:val="24"/>
      <w:szCs w:val="24"/>
      <w:lang w:eastAsia="ru-RU"/>
    </w:rPr>
  </w:style>
  <w:style w:type="paragraph" w:customStyle="1" w:styleId="1386">
    <w:name w:val="xl355"/>
    <w:basedOn w:val="1"/>
    <w:uiPriority w:val="0"/>
    <w:pPr>
      <w:pBdr>
        <w:top w:val="single" w:color="auto" w:sz="8" w:space="0"/>
        <w:left w:val="single" w:color="auto" w:sz="8" w:space="0"/>
        <w:bottom w:val="single" w:color="auto" w:sz="4" w:space="0"/>
      </w:pBdr>
      <w:spacing w:before="100" w:beforeAutospacing="1" w:after="100" w:afterAutospacing="1" w:line="240" w:lineRule="auto"/>
      <w:jc w:val="left"/>
    </w:pPr>
    <w:rPr>
      <w:rFonts w:ascii="Times New Roman" w:hAnsi="Times New Roman" w:eastAsia="Times New Roman" w:cs="Times New Roman"/>
      <w:sz w:val="24"/>
      <w:szCs w:val="24"/>
      <w:lang w:eastAsia="ru-RU"/>
    </w:rPr>
  </w:style>
  <w:style w:type="paragraph" w:customStyle="1" w:styleId="1387">
    <w:name w:val="xl356"/>
    <w:basedOn w:val="1"/>
    <w:uiPriority w:val="0"/>
    <w:pPr>
      <w:pBdr>
        <w:top w:val="single" w:color="auto" w:sz="4" w:space="0"/>
        <w:left w:val="single" w:color="auto" w:sz="8" w:space="0"/>
        <w:bottom w:val="single" w:color="auto" w:sz="4" w:space="0"/>
      </w:pBdr>
      <w:spacing w:before="100" w:beforeAutospacing="1" w:after="100" w:afterAutospacing="1" w:line="240" w:lineRule="auto"/>
      <w:jc w:val="left"/>
    </w:pPr>
    <w:rPr>
      <w:rFonts w:ascii="Times New Roman" w:hAnsi="Times New Roman" w:eastAsia="Times New Roman" w:cs="Times New Roman"/>
      <w:sz w:val="24"/>
      <w:szCs w:val="24"/>
      <w:lang w:eastAsia="ru-RU"/>
    </w:rPr>
  </w:style>
  <w:style w:type="paragraph" w:customStyle="1" w:styleId="1388">
    <w:name w:val="xl357"/>
    <w:basedOn w:val="1"/>
    <w:uiPriority w:val="0"/>
    <w:pPr>
      <w:pBdr>
        <w:top w:val="single" w:color="auto" w:sz="4" w:space="0"/>
        <w:left w:val="single" w:color="auto" w:sz="8" w:space="0"/>
        <w:bottom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24"/>
      <w:szCs w:val="24"/>
      <w:lang w:eastAsia="ru-RU"/>
    </w:rPr>
  </w:style>
  <w:style w:type="paragraph" w:customStyle="1" w:styleId="1389">
    <w:name w:val="xl358"/>
    <w:basedOn w:val="1"/>
    <w:uiPriority w:val="0"/>
    <w:pPr>
      <w:pBdr>
        <w:top w:val="single" w:color="auto" w:sz="4" w:space="0"/>
        <w:left w:val="single" w:color="auto" w:sz="8" w:space="0"/>
        <w:bottom w:val="single" w:color="auto" w:sz="4" w:space="0"/>
      </w:pBdr>
      <w:shd w:val="clear" w:color="000000" w:fill="FFFFFF"/>
      <w:spacing w:before="100" w:beforeAutospacing="1" w:after="100" w:afterAutospacing="1" w:line="240" w:lineRule="auto"/>
      <w:jc w:val="center"/>
    </w:pPr>
    <w:rPr>
      <w:rFonts w:ascii="Times New Roman" w:hAnsi="Times New Roman" w:eastAsia="Times New Roman" w:cs="Times New Roman"/>
      <w:b/>
      <w:bCs/>
      <w:sz w:val="24"/>
      <w:szCs w:val="24"/>
      <w:lang w:eastAsia="ru-RU"/>
    </w:rPr>
  </w:style>
  <w:style w:type="paragraph" w:customStyle="1" w:styleId="1390">
    <w:name w:val="xl359"/>
    <w:basedOn w:val="1"/>
    <w:uiPriority w:val="0"/>
    <w:pPr>
      <w:pBdr>
        <w:top w:val="single" w:color="auto" w:sz="4" w:space="0"/>
        <w:left w:val="single" w:color="auto" w:sz="8" w:space="0"/>
        <w:bottom w:val="single" w:color="auto" w:sz="8" w:space="0"/>
      </w:pBdr>
      <w:shd w:val="clear" w:color="000000" w:fill="FFFFFF"/>
      <w:spacing w:before="100" w:beforeAutospacing="1" w:after="100" w:afterAutospacing="1" w:line="240" w:lineRule="auto"/>
      <w:jc w:val="center"/>
    </w:pPr>
    <w:rPr>
      <w:rFonts w:ascii="Times New Roman" w:hAnsi="Times New Roman" w:eastAsia="Times New Roman" w:cs="Times New Roman"/>
      <w:b/>
      <w:bCs/>
      <w:sz w:val="24"/>
      <w:szCs w:val="24"/>
      <w:lang w:eastAsia="ru-RU"/>
    </w:rPr>
  </w:style>
  <w:style w:type="paragraph" w:customStyle="1" w:styleId="1391">
    <w:name w:val="xl360"/>
    <w:basedOn w:val="1"/>
    <w:uiPriority w:val="0"/>
    <w:pPr>
      <w:pBdr>
        <w:top w:val="single" w:color="auto" w:sz="8" w:space="0"/>
        <w:left w:val="single" w:color="auto" w:sz="8" w:space="0"/>
        <w:bottom w:val="single" w:color="auto" w:sz="4" w:space="0"/>
        <w:right w:val="single" w:color="auto" w:sz="4" w:space="0"/>
      </w:pBdr>
      <w:spacing w:before="100" w:beforeAutospacing="1" w:after="100" w:afterAutospacing="1" w:line="240" w:lineRule="auto"/>
      <w:jc w:val="center"/>
    </w:pPr>
    <w:rPr>
      <w:rFonts w:ascii="Times New Roman" w:hAnsi="Times New Roman" w:eastAsia="Times New Roman" w:cs="Times New Roman"/>
      <w:sz w:val="24"/>
      <w:szCs w:val="24"/>
      <w:lang w:eastAsia="ru-RU"/>
    </w:rPr>
  </w:style>
  <w:style w:type="paragraph" w:customStyle="1" w:styleId="1392">
    <w:name w:val="xl361"/>
    <w:basedOn w:val="1"/>
    <w:uiPriority w:val="0"/>
    <w:pPr>
      <w:pBdr>
        <w:top w:val="single" w:color="auto" w:sz="4" w:space="0"/>
        <w:left w:val="single" w:color="auto" w:sz="8" w:space="0"/>
        <w:bottom w:val="single" w:color="auto" w:sz="4" w:space="0"/>
        <w:right w:val="single" w:color="auto" w:sz="4" w:space="0"/>
      </w:pBdr>
      <w:spacing w:before="100" w:beforeAutospacing="1" w:after="100" w:afterAutospacing="1" w:line="240" w:lineRule="auto"/>
      <w:jc w:val="center"/>
    </w:pPr>
    <w:rPr>
      <w:rFonts w:ascii="Times New Roman" w:hAnsi="Times New Roman" w:eastAsia="Times New Roman" w:cs="Times New Roman"/>
      <w:sz w:val="24"/>
      <w:szCs w:val="24"/>
      <w:lang w:eastAsia="ru-RU"/>
    </w:rPr>
  </w:style>
  <w:style w:type="paragraph" w:customStyle="1" w:styleId="1393">
    <w:name w:val="xl362"/>
    <w:basedOn w:val="1"/>
    <w:uiPriority w:val="0"/>
    <w:pPr>
      <w:pBdr>
        <w:top w:val="single" w:color="auto" w:sz="4" w:space="0"/>
        <w:left w:val="single" w:color="auto" w:sz="8" w:space="0"/>
        <w:bottom w:val="single" w:color="auto" w:sz="4" w:space="0"/>
        <w:right w:val="single" w:color="auto" w:sz="4" w:space="0"/>
      </w:pBdr>
      <w:spacing w:before="100" w:beforeAutospacing="1" w:after="100" w:afterAutospacing="1" w:line="240" w:lineRule="auto"/>
      <w:jc w:val="left"/>
      <w:textAlignment w:val="center"/>
    </w:pPr>
    <w:rPr>
      <w:rFonts w:ascii="Times New Roman" w:hAnsi="Times New Roman" w:eastAsia="Times New Roman" w:cs="Times New Roman"/>
      <w:sz w:val="24"/>
      <w:szCs w:val="24"/>
      <w:lang w:eastAsia="ru-RU"/>
    </w:rPr>
  </w:style>
  <w:style w:type="paragraph" w:customStyle="1" w:styleId="1394">
    <w:name w:val="xl363"/>
    <w:basedOn w:val="1"/>
    <w:uiPriority w:val="0"/>
    <w:pPr>
      <w:pBdr>
        <w:top w:val="single" w:color="auto" w:sz="4" w:space="0"/>
        <w:left w:val="single" w:color="auto" w:sz="8" w:space="0"/>
        <w:bottom w:val="single" w:color="auto" w:sz="4" w:space="0"/>
        <w:right w:val="single" w:color="auto" w:sz="4" w:space="0"/>
      </w:pBdr>
      <w:shd w:val="clear" w:color="000000" w:fill="C6E0B4"/>
      <w:spacing w:before="100" w:beforeAutospacing="1" w:after="100" w:afterAutospacing="1" w:line="240" w:lineRule="auto"/>
      <w:jc w:val="left"/>
      <w:textAlignment w:val="center"/>
    </w:pPr>
    <w:rPr>
      <w:rFonts w:ascii="Times New Roman" w:hAnsi="Times New Roman" w:eastAsia="Times New Roman" w:cs="Times New Roman"/>
      <w:sz w:val="24"/>
      <w:szCs w:val="24"/>
      <w:lang w:eastAsia="ru-RU"/>
    </w:rPr>
  </w:style>
  <w:style w:type="paragraph" w:customStyle="1" w:styleId="1395">
    <w:name w:val="xl364"/>
    <w:basedOn w:val="1"/>
    <w:uiPriority w:val="0"/>
    <w:pPr>
      <w:pBdr>
        <w:top w:val="single" w:color="auto" w:sz="4" w:space="0"/>
        <w:left w:val="single" w:color="auto" w:sz="4" w:space="0"/>
        <w:bottom w:val="single" w:color="auto" w:sz="4" w:space="0"/>
        <w:right w:val="single" w:color="auto" w:sz="8" w:space="0"/>
      </w:pBdr>
      <w:spacing w:before="100" w:beforeAutospacing="1" w:after="100" w:afterAutospacing="1" w:line="240" w:lineRule="auto"/>
      <w:jc w:val="left"/>
    </w:pPr>
    <w:rPr>
      <w:rFonts w:ascii="Times New Roman" w:hAnsi="Times New Roman" w:eastAsia="Times New Roman" w:cs="Times New Roman"/>
      <w:sz w:val="24"/>
      <w:szCs w:val="24"/>
      <w:lang w:eastAsia="ru-RU"/>
    </w:rPr>
  </w:style>
  <w:style w:type="paragraph" w:customStyle="1" w:styleId="1396">
    <w:name w:val="xl365"/>
    <w:basedOn w:val="1"/>
    <w:uiPriority w:val="0"/>
    <w:pPr>
      <w:pBdr>
        <w:top w:val="single" w:color="auto" w:sz="4" w:space="0"/>
        <w:left w:val="single" w:color="auto" w:sz="8" w:space="0"/>
        <w:bottom w:val="single" w:color="auto" w:sz="8" w:space="0"/>
        <w:right w:val="single" w:color="auto" w:sz="4" w:space="0"/>
      </w:pBdr>
      <w:shd w:val="clear" w:color="000000" w:fill="FFFFFF"/>
      <w:spacing w:before="100" w:beforeAutospacing="1" w:after="100" w:afterAutospacing="1" w:line="240" w:lineRule="auto"/>
      <w:jc w:val="center"/>
    </w:pPr>
    <w:rPr>
      <w:rFonts w:ascii="Times New Roman" w:hAnsi="Times New Roman" w:eastAsia="Times New Roman" w:cs="Times New Roman"/>
      <w:b/>
      <w:bCs/>
      <w:sz w:val="24"/>
      <w:szCs w:val="24"/>
      <w:lang w:eastAsia="ru-RU"/>
    </w:rPr>
  </w:style>
  <w:style w:type="paragraph" w:customStyle="1" w:styleId="1397">
    <w:name w:val="xl366"/>
    <w:basedOn w:val="1"/>
    <w:uiPriority w:val="0"/>
    <w:pPr>
      <w:pBdr>
        <w:top w:val="single" w:color="auto" w:sz="4" w:space="0"/>
        <w:left w:val="single" w:color="auto" w:sz="8" w:space="0"/>
        <w:bottom w:val="single" w:color="auto" w:sz="4" w:space="0"/>
        <w:right w:val="single" w:color="auto" w:sz="4" w:space="0"/>
      </w:pBdr>
      <w:shd w:val="clear" w:color="000000" w:fill="C6E0B4"/>
      <w:spacing w:before="100" w:beforeAutospacing="1" w:after="100" w:afterAutospacing="1" w:line="240" w:lineRule="auto"/>
      <w:jc w:val="left"/>
      <w:textAlignment w:val="center"/>
    </w:pPr>
    <w:rPr>
      <w:rFonts w:ascii="Calibri" w:hAnsi="Calibri" w:eastAsia="Times New Roman" w:cs="Times New Roman"/>
      <w:sz w:val="24"/>
      <w:szCs w:val="24"/>
      <w:lang w:eastAsia="ru-RU"/>
    </w:rPr>
  </w:style>
  <w:style w:type="character" w:customStyle="1" w:styleId="1398">
    <w:name w:val="Основной текст (4) + Не малые прописные"/>
    <w:uiPriority w:val="0"/>
    <w:rPr>
      <w:rFonts w:ascii="Book Antiqua" w:hAnsi="Book Antiqua" w:eastAsia="Book Antiqua" w:cs="Book Antiqua"/>
      <w:smallCaps/>
      <w:spacing w:val="0"/>
      <w:sz w:val="20"/>
      <w:szCs w:val="20"/>
    </w:rPr>
  </w:style>
  <w:style w:type="paragraph" w:customStyle="1" w:styleId="1399">
    <w:name w:val="Маркированный список1"/>
    <w:basedOn w:val="1"/>
    <w:uiPriority w:val="0"/>
    <w:pPr>
      <w:numPr>
        <w:ilvl w:val="0"/>
        <w:numId w:val="41"/>
      </w:numPr>
      <w:jc w:val="left"/>
    </w:pPr>
    <w:rPr>
      <w:rFonts w:eastAsia="Times New Roman" w:cs="Times New Roman"/>
      <w:lang w:eastAsia="da-DK"/>
    </w:rPr>
  </w:style>
  <w:style w:type="paragraph" w:customStyle="1" w:styleId="1400">
    <w:name w:val="Знак Знак Знак Знак"/>
    <w:basedOn w:val="1"/>
    <w:uiPriority w:val="0"/>
    <w:pPr>
      <w:pageBreakBefore/>
      <w:spacing w:after="160" w:line="360" w:lineRule="auto"/>
      <w:jc w:val="left"/>
    </w:pPr>
    <w:rPr>
      <w:rFonts w:ascii="Times New Roman" w:hAnsi="Times New Roman" w:eastAsia="Times New Roman" w:cs="Times New Roman"/>
      <w:sz w:val="28"/>
      <w:szCs w:val="20"/>
    </w:rPr>
  </w:style>
  <w:style w:type="character" w:customStyle="1" w:styleId="1401">
    <w:name w:val="mw-redirect"/>
    <w:uiPriority w:val="0"/>
  </w:style>
  <w:style w:type="character" w:customStyle="1" w:styleId="1402">
    <w:name w:val="new"/>
    <w:uiPriority w:val="0"/>
  </w:style>
  <w:style w:type="character" w:customStyle="1" w:styleId="1403">
    <w:name w:val="w"/>
    <w:uiPriority w:val="0"/>
  </w:style>
  <w:style w:type="paragraph" w:customStyle="1" w:styleId="1404">
    <w:name w:val="Нормальный (таблица)"/>
    <w:basedOn w:val="1"/>
    <w:next w:val="1"/>
    <w:uiPriority w:val="99"/>
    <w:pPr>
      <w:widowControl w:val="0"/>
      <w:autoSpaceDE w:val="0"/>
      <w:autoSpaceDN w:val="0"/>
      <w:adjustRightInd w:val="0"/>
      <w:spacing w:after="0" w:line="240" w:lineRule="auto"/>
    </w:pPr>
    <w:rPr>
      <w:rFonts w:ascii="Arial" w:hAnsi="Arial" w:eastAsia="Times New Roman" w:cs="Arial"/>
      <w:sz w:val="26"/>
      <w:szCs w:val="26"/>
      <w:lang w:eastAsia="ru-RU"/>
    </w:rPr>
  </w:style>
  <w:style w:type="table" w:customStyle="1" w:styleId="1405">
    <w:name w:val="Table 3D effects 12"/>
    <w:basedOn w:val="12"/>
    <w:semiHidden/>
    <w:uiPriority w:val="0"/>
    <w:pPr>
      <w:spacing w:after="0" w:line="260" w:lineRule="atLeast"/>
    </w:pPr>
    <w:rPr>
      <w:rFonts w:ascii="Verdana" w:hAnsi="Verdana" w:eastAsia="Times New Roman" w:cs="Times New Roman"/>
      <w:sz w:val="18"/>
      <w:szCs w:val="18"/>
      <w:lang w:eastAsia="da-DK"/>
    </w:rPr>
    <w:tcPr>
      <w:shd w:val="solid" w:color="C0C0C0" w:fill="FFFFFF"/>
    </w:tcPr>
    <w:tblStylePr w:type="firstRow">
      <w:rPr>
        <w:b/>
        <w:bCs/>
        <w:color w:val="800080"/>
      </w:rPr>
      <w:tcPr>
        <w:tcBorders>
          <w:bottom w:val="single" w:color="808080" w:sz="6" w:space="0"/>
          <w:tl2br w:val="nil"/>
          <w:tr2bl w:val="nil"/>
        </w:tcBorders>
      </w:tcPr>
    </w:tblStylePr>
    <w:tblStylePr w:type="lastRow">
      <w:tcPr>
        <w:tcBorders>
          <w:top w:val="single" w:color="FFFFFF" w:sz="6" w:space="0"/>
          <w:tl2br w:val="nil"/>
          <w:tr2bl w:val="nil"/>
        </w:tcBorders>
      </w:tcPr>
    </w:tblStylePr>
    <w:tblStylePr w:type="firstCol">
      <w:rPr>
        <w:b/>
        <w:bCs/>
      </w:rPr>
      <w:tcPr>
        <w:tcBorders>
          <w:right w:val="single" w:color="808080" w:sz="6" w:space="0"/>
          <w:tl2br w:val="nil"/>
          <w:tr2bl w:val="nil"/>
        </w:tcBorders>
      </w:tcPr>
    </w:tblStylePr>
    <w:tblStylePr w:type="lastCol">
      <w:tcPr>
        <w:tcBorders>
          <w:left w:val="single" w:color="FFFFFF" w:sz="6" w:space="0"/>
          <w:tl2br w:val="nil"/>
          <w:tr2bl w:val="nil"/>
        </w:tcBorders>
      </w:tcPr>
    </w:tblStylePr>
    <w:tblStylePr w:type="neCell">
      <w:tcPr>
        <w:tcBorders>
          <w:left w:val="nil"/>
          <w:bottom w:val="nil"/>
          <w:tl2br w:val="nil"/>
          <w:tr2bl w:val="nil"/>
        </w:tcBorders>
      </w:tcPr>
    </w:tblStylePr>
    <w:tblStylePr w:type="nwCell">
      <w:tcPr>
        <w:tcBorders>
          <w:bottom w:val="nil"/>
          <w:right w:val="nil"/>
          <w:tl2br w:val="nil"/>
          <w:tr2bl w:val="nil"/>
        </w:tcBorders>
      </w:tcPr>
    </w:tblStylePr>
    <w:tblStylePr w:type="seCell">
      <w:tcPr>
        <w:tcBorders>
          <w:top w:val="nil"/>
          <w:left w:val="nil"/>
          <w:tl2br w:val="nil"/>
          <w:tr2bl w:val="nil"/>
        </w:tcBorders>
      </w:tcPr>
    </w:tblStylePr>
    <w:tblStylePr w:type="swCell">
      <w:rPr>
        <w:color w:val="000080"/>
      </w:rPr>
      <w:tcPr>
        <w:tcBorders>
          <w:top w:val="nil"/>
          <w:right w:val="nil"/>
          <w:tl2br w:val="nil"/>
          <w:tr2bl w:val="nil"/>
        </w:tcBorders>
      </w:tcPr>
    </w:tblStylePr>
  </w:style>
  <w:style w:type="table" w:customStyle="1" w:styleId="1406">
    <w:name w:val="Table 3D effects 22"/>
    <w:basedOn w:val="12"/>
    <w:semiHidden/>
    <w:uiPriority w:val="0"/>
    <w:pPr>
      <w:spacing w:after="0" w:line="260" w:lineRule="atLeast"/>
    </w:pPr>
    <w:rPr>
      <w:rFonts w:ascii="Verdana" w:hAnsi="Verdana" w:eastAsia="Times New Roman" w:cs="Times New Roman"/>
      <w:sz w:val="18"/>
      <w:szCs w:val="18"/>
      <w:lang w:eastAsia="da-DK"/>
    </w:rPr>
    <w:tcPr>
      <w:shd w:val="solid" w:color="C0C0C0" w:fill="FFFFFF"/>
    </w:tcPr>
    <w:tblStylePr w:type="firstRow">
      <w:rPr>
        <w:b/>
        <w:bCs/>
      </w:rPr>
      <w:tcPr>
        <w:tcBorders>
          <w:tl2br w:val="nil"/>
          <w:tr2bl w:val="nil"/>
        </w:tcBorders>
      </w:tcPr>
    </w:tblStylePr>
    <w:tblStylePr w:type="firstCol">
      <w:tcPr>
        <w:tcBorders>
          <w:top w:val="nil"/>
          <w:bottom w:val="nil"/>
          <w:right w:val="single" w:color="808080" w:sz="6" w:space="0"/>
          <w:tl2br w:val="nil"/>
          <w:tr2bl w:val="nil"/>
        </w:tcBorders>
      </w:tcPr>
    </w:tblStylePr>
    <w:tblStylePr w:type="lastCol">
      <w:tcPr>
        <w:tcBorders>
          <w:right w:val="single" w:color="FFFFFF" w:sz="6" w:space="0"/>
          <w:tl2br w:val="nil"/>
          <w:tr2bl w:val="nil"/>
        </w:tcBorders>
      </w:tcPr>
    </w:tblStylePr>
    <w:tblStylePr w:type="band1Horz">
      <w:tcPr>
        <w:tcBorders>
          <w:top w:val="single" w:color="808080" w:sz="6" w:space="0"/>
          <w:bottom w:val="single" w:color="FFFFFF" w:sz="6" w:space="0"/>
          <w:tl2br w:val="nil"/>
          <w:tr2bl w:val="nil"/>
        </w:tcBorders>
      </w:tcPr>
    </w:tblStylePr>
    <w:tblStylePr w:type="swCell">
      <w:rPr>
        <w:b/>
        <w:bCs/>
      </w:rPr>
      <w:tcPr>
        <w:tcBorders>
          <w:tl2br w:val="nil"/>
          <w:tr2bl w:val="nil"/>
        </w:tcBorders>
      </w:tcPr>
    </w:tblStylePr>
  </w:style>
  <w:style w:type="table" w:customStyle="1" w:styleId="1407">
    <w:name w:val="Table 3D effects 32"/>
    <w:basedOn w:val="12"/>
    <w:semiHidden/>
    <w:uiPriority w:val="0"/>
    <w:pPr>
      <w:spacing w:after="0" w:line="260" w:lineRule="atLeast"/>
    </w:pPr>
    <w:rPr>
      <w:rFonts w:ascii="Verdana" w:hAnsi="Verdana" w:eastAsia="Times New Roman" w:cs="Times New Roman"/>
      <w:sz w:val="18"/>
      <w:szCs w:val="18"/>
      <w:lang w:eastAsia="da-DK"/>
    </w:rPr>
    <w:tblStylePr w:type="firstRow">
      <w:rPr>
        <w:b/>
        <w:bCs/>
      </w:rPr>
      <w:tcPr>
        <w:tcBorders>
          <w:tl2br w:val="nil"/>
          <w:tr2bl w:val="nil"/>
        </w:tcBorders>
      </w:tcPr>
    </w:tblStylePr>
    <w:tblStylePr w:type="firstCol">
      <w:tcPr>
        <w:tcBorders>
          <w:top w:val="nil"/>
          <w:bottom w:val="nil"/>
          <w:right w:val="single" w:color="808080" w:sz="6" w:space="0"/>
          <w:tl2br w:val="nil"/>
          <w:tr2bl w:val="nil"/>
        </w:tcBorders>
      </w:tcPr>
    </w:tblStylePr>
    <w:tblStylePr w:type="lastCol">
      <w:tcPr>
        <w:tcBorders>
          <w:right w:val="single" w:color="FFFFFF" w:sz="6" w:space="0"/>
          <w:tl2br w:val="nil"/>
          <w:tr2bl w:val="nil"/>
        </w:tcBorders>
      </w:tcPr>
    </w:tblStylePr>
    <w:tblStylePr w:type="band1Vert">
      <w:rPr>
        <w:color w:val="auto"/>
      </w:rPr>
      <w:tcPr>
        <w:shd w:val="solid" w:color="C0C0C0" w:fill="FFFFFF"/>
      </w:tcPr>
    </w:tblStylePr>
    <w:tblStylePr w:type="band2Vert">
      <w:rPr>
        <w:color w:val="auto"/>
      </w:rPr>
      <w:tcPr>
        <w:shd w:val="pct50" w:color="C0C0C0" w:fill="FFFFFF"/>
      </w:tcPr>
    </w:tblStylePr>
    <w:tblStylePr w:type="band1Horz">
      <w:tcPr>
        <w:tcBorders>
          <w:top w:val="single" w:color="808080" w:sz="6" w:space="0"/>
          <w:bottom w:val="single" w:color="FFFFFF" w:sz="6" w:space="0"/>
          <w:tl2br w:val="nil"/>
          <w:tr2bl w:val="nil"/>
        </w:tcBorders>
      </w:tcPr>
    </w:tblStylePr>
    <w:tblStylePr w:type="swCell">
      <w:rPr>
        <w:b/>
        <w:bCs/>
      </w:rPr>
      <w:tcPr>
        <w:tcBorders>
          <w:tl2br w:val="nil"/>
          <w:tr2bl w:val="nil"/>
        </w:tcBorders>
      </w:tcPr>
    </w:tblStylePr>
  </w:style>
  <w:style w:type="table" w:customStyle="1" w:styleId="1408">
    <w:name w:val="Table Classic 12"/>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bottom w:val="single" w:color="000000" w:sz="12" w:space="0"/>
      </w:tblBorders>
    </w:tblPr>
    <w:tcPr>
      <w:shd w:val="clear" w:color="auto" w:fill="auto"/>
    </w:tcPr>
    <w:tblStylePr w:type="firstRow">
      <w:rPr>
        <w:i/>
        <w:iCs/>
      </w:rPr>
      <w:tcPr>
        <w:tcBorders>
          <w:bottom w:val="single" w:color="000000" w:sz="6" w:space="0"/>
          <w:tl2br w:val="nil"/>
          <w:tr2bl w:val="nil"/>
        </w:tcBorders>
      </w:tcPr>
    </w:tblStylePr>
    <w:tblStylePr w:type="lastRow">
      <w:rPr>
        <w:color w:val="auto"/>
      </w:rPr>
      <w:tcPr>
        <w:tcBorders>
          <w:top w:val="single" w:color="000000" w:sz="6" w:space="0"/>
          <w:tl2br w:val="nil"/>
          <w:tr2bl w:val="nil"/>
        </w:tcBorders>
      </w:tcPr>
    </w:tblStylePr>
    <w:tblStylePr w:type="firstCol">
      <w:tcPr>
        <w:tcBorders>
          <w:right w:val="single" w:color="000000" w:sz="6" w:space="0"/>
          <w:tl2br w:val="nil"/>
          <w:tr2bl w:val="nil"/>
        </w:tcBorders>
      </w:tcPr>
    </w:tblStylePr>
    <w:tblStylePr w:type="neCell">
      <w:rPr>
        <w:b/>
        <w:bCs/>
        <w:i w:val="0"/>
        <w:iCs w:val="0"/>
      </w:rPr>
      <w:tcPr>
        <w:tcBorders>
          <w:tl2br w:val="nil"/>
          <w:tr2bl w:val="nil"/>
        </w:tcBorders>
      </w:tcPr>
    </w:tblStylePr>
    <w:tblStylePr w:type="swCell">
      <w:rPr>
        <w:b/>
        <w:bCs/>
      </w:rPr>
      <w:tcPr>
        <w:tcBorders>
          <w:tl2br w:val="nil"/>
          <w:tr2bl w:val="nil"/>
        </w:tcBorders>
      </w:tcPr>
    </w:tblStylePr>
  </w:style>
  <w:style w:type="table" w:customStyle="1" w:styleId="1409">
    <w:name w:val="Table Classic 22"/>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bottom w:val="single" w:color="000000" w:sz="12" w:space="0"/>
      </w:tblBorders>
    </w:tblPr>
    <w:tcPr>
      <w:shd w:val="clear" w:color="auto" w:fill="auto"/>
    </w:tcPr>
    <w:tblStylePr w:type="firstRow">
      <w:rPr>
        <w:color w:val="FFFFFF"/>
      </w:rPr>
      <w:tcPr>
        <w:tcBorders>
          <w:bottom w:val="single" w:color="000000" w:sz="6" w:space="0"/>
          <w:tl2br w:val="nil"/>
          <w:tr2bl w:val="nil"/>
        </w:tcBorders>
        <w:shd w:val="solid" w:color="800080" w:fill="FFFFFF"/>
      </w:tcPr>
    </w:tblStylePr>
    <w:tblStylePr w:type="lastRow">
      <w:tcPr>
        <w:tcBorders>
          <w:top w:val="single" w:color="000000" w:sz="6" w:space="0"/>
          <w:tl2br w:val="nil"/>
          <w:tr2bl w:val="nil"/>
        </w:tcBorders>
      </w:tcPr>
    </w:tblStylePr>
    <w:tblStylePr w:type="firstCol">
      <w:rPr>
        <w:b/>
        <w:bCs/>
      </w:rPr>
      <w:tcPr>
        <w:tcBorders>
          <w:tl2br w:val="nil"/>
          <w:tr2bl w:val="nil"/>
        </w:tcBorders>
        <w:shd w:val="solid" w:color="C0C0C0" w:fill="FFFFFF"/>
      </w:tcPr>
    </w:tblStylePr>
    <w:tblStylePr w:type="neCell">
      <w:rPr>
        <w:b/>
        <w:bCs/>
      </w:rPr>
      <w:tcPr>
        <w:tcBorders>
          <w:tl2br w:val="nil"/>
          <w:tr2bl w:val="nil"/>
        </w:tcBorders>
      </w:tcPr>
    </w:tblStylePr>
    <w:tblStylePr w:type="nwCell">
      <w:tcPr>
        <w:tcBorders>
          <w:tl2br w:val="nil"/>
          <w:tr2bl w:val="nil"/>
        </w:tcBorders>
        <w:shd w:val="solid" w:color="800080" w:fill="FFFFFF"/>
      </w:tcPr>
    </w:tblStylePr>
    <w:tblStylePr w:type="swCell">
      <w:rPr>
        <w:color w:val="000080"/>
      </w:rPr>
      <w:tcPr>
        <w:tcBorders>
          <w:tl2br w:val="nil"/>
          <w:tr2bl w:val="nil"/>
        </w:tcBorders>
      </w:tcPr>
    </w:tblStylePr>
  </w:style>
  <w:style w:type="table" w:customStyle="1" w:styleId="1410">
    <w:name w:val="Table Classic 32"/>
    <w:basedOn w:val="12"/>
    <w:semiHidden/>
    <w:uiPriority w:val="0"/>
    <w:pPr>
      <w:spacing w:after="0" w:line="260" w:lineRule="atLeast"/>
    </w:pPr>
    <w:rPr>
      <w:rFonts w:ascii="Verdana" w:hAnsi="Verdana" w:eastAsia="Times New Roman" w:cs="Times New Roman"/>
      <w:color w:val="000080"/>
      <w:sz w:val="18"/>
      <w:szCs w:val="18"/>
      <w:lang w:eastAsia="da-DK"/>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cPr>
        <w:tcBorders>
          <w:bottom w:val="single" w:color="000000" w:sz="6" w:space="0"/>
          <w:tl2br w:val="nil"/>
          <w:tr2bl w:val="nil"/>
        </w:tcBorders>
        <w:shd w:val="solid" w:color="000080" w:fill="FFFFFF"/>
      </w:tcPr>
    </w:tblStylePr>
    <w:tblStylePr w:type="lastRow">
      <w:rPr>
        <w:color w:val="000080"/>
      </w:rPr>
      <w:tcPr>
        <w:tcBorders>
          <w:top w:val="single" w:color="000000" w:sz="12" w:space="0"/>
          <w:tl2br w:val="nil"/>
          <w:tr2bl w:val="nil"/>
        </w:tcBorders>
        <w:shd w:val="solid" w:color="FFFFFF" w:fill="FFFFFF"/>
      </w:tcPr>
    </w:tblStylePr>
    <w:tblStylePr w:type="firstCol">
      <w:rPr>
        <w:b/>
        <w:bCs/>
        <w:color w:val="000000"/>
      </w:rPr>
      <w:tcPr>
        <w:tcBorders>
          <w:tl2br w:val="nil"/>
          <w:tr2bl w:val="nil"/>
        </w:tcBorders>
      </w:tcPr>
    </w:tblStylePr>
  </w:style>
  <w:style w:type="table" w:customStyle="1" w:styleId="1411">
    <w:name w:val="Table Classic 42"/>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cPr>
        <w:tcBorders>
          <w:bottom w:val="single" w:color="000000" w:sz="6" w:space="0"/>
          <w:tl2br w:val="nil"/>
          <w:tr2bl w:val="nil"/>
        </w:tcBorders>
        <w:shd w:val="pct50" w:color="000080" w:fill="FFFFFF"/>
      </w:tcPr>
    </w:tblStylePr>
    <w:tblStylePr w:type="lastRow">
      <w:rPr>
        <w:color w:val="000080"/>
      </w:rPr>
      <w:tcPr>
        <w:tcBorders>
          <w:bottom w:val="single" w:color="000000" w:sz="6" w:space="0"/>
          <w:tl2br w:val="nil"/>
          <w:tr2bl w:val="nil"/>
        </w:tcBorders>
        <w:shd w:val="pct50" w:color="000000" w:fill="FFFFFF"/>
      </w:tcPr>
    </w:tblStylePr>
    <w:tblStylePr w:type="firstCol">
      <w:rPr>
        <w:b/>
        <w:bCs/>
      </w:rPr>
      <w:tcPr>
        <w:tcBorders>
          <w:tl2br w:val="nil"/>
          <w:tr2bl w:val="nil"/>
        </w:tcBorders>
      </w:tcPr>
    </w:tblStylePr>
    <w:tblStylePr w:type="nwCell">
      <w:rPr>
        <w:b/>
        <w:bCs/>
      </w:rPr>
      <w:tcPr>
        <w:tcBorders>
          <w:tl2br w:val="nil"/>
          <w:tr2bl w:val="nil"/>
        </w:tcBorders>
      </w:tcPr>
    </w:tblStylePr>
    <w:tblStylePr w:type="swCell">
      <w:rPr>
        <w:color w:val="000080"/>
      </w:rPr>
      <w:tcPr>
        <w:tcBorders>
          <w:tl2br w:val="nil"/>
          <w:tr2bl w:val="nil"/>
        </w:tcBorders>
      </w:tcPr>
    </w:tblStylePr>
  </w:style>
  <w:style w:type="table" w:customStyle="1" w:styleId="1412">
    <w:name w:val="Table Colorful 12"/>
    <w:basedOn w:val="12"/>
    <w:semiHidden/>
    <w:uiPriority w:val="0"/>
    <w:pPr>
      <w:spacing w:after="0" w:line="260" w:lineRule="atLeast"/>
    </w:pPr>
    <w:rPr>
      <w:rFonts w:ascii="Verdana" w:hAnsi="Verdana" w:eastAsia="Times New Roman" w:cs="Times New Roman"/>
      <w:color w:val="FFFFFF"/>
      <w:sz w:val="18"/>
      <w:szCs w:val="18"/>
      <w:lang w:eastAsia="da-DK"/>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413">
    <w:name w:val="Table Colorful 22"/>
    <w:basedOn w:val="12"/>
    <w:semiHidden/>
    <w:uiPriority w:val="0"/>
    <w:pPr>
      <w:spacing w:after="0" w:line="260" w:lineRule="atLeast"/>
    </w:pPr>
    <w:rPr>
      <w:rFonts w:ascii="Verdana" w:hAnsi="Verdana" w:eastAsia="Times New Roman" w:cs="Times New Roman"/>
      <w:sz w:val="18"/>
      <w:szCs w:val="18"/>
      <w:lang w:eastAsia="da-DK"/>
    </w:rPr>
    <w:tblPr>
      <w:tblBorders>
        <w:bottom w:val="single" w:color="000000" w:sz="12" w:space="0"/>
      </w:tblBorders>
    </w:tblPr>
    <w:tcPr>
      <w:shd w:val="pct20" w:color="FFFF00" w:fill="FFFFFF"/>
    </w:tcPr>
    <w:tblStylePr w:type="firstRow">
      <w:rPr>
        <w:b/>
        <w:bCs/>
        <w:i/>
        <w:iCs/>
        <w:color w:val="FFFFFF"/>
      </w:rPr>
      <w:tcPr>
        <w:tcBorders>
          <w:bottom w:val="single" w:color="000000" w:sz="12" w:space="0"/>
          <w:tl2br w:val="nil"/>
          <w:tr2bl w:val="nil"/>
        </w:tcBorders>
        <w:shd w:val="solid" w:color="800000" w:fill="FFFFFF"/>
      </w:tcPr>
    </w:tblStylePr>
    <w:tblStylePr w:type="firstCol">
      <w:rPr>
        <w:b/>
        <w:bCs/>
        <w:i/>
        <w:iCs/>
      </w:rPr>
      <w:tcPr>
        <w:tcBorders>
          <w:tl2br w:val="nil"/>
          <w:tr2bl w:val="nil"/>
        </w:tcBorders>
      </w:tcPr>
    </w:tblStylePr>
    <w:tblStylePr w:type="lastCol">
      <w:tcPr>
        <w:tcBorders>
          <w:tl2br w:val="nil"/>
          <w:tr2bl w:val="nil"/>
        </w:tcBorders>
        <w:shd w:val="solid" w:color="C0C0C0" w:fill="FFFFFF"/>
      </w:tcPr>
    </w:tblStylePr>
    <w:tblStylePr w:type="swCell">
      <w:rPr>
        <w:b/>
        <w:bCs/>
        <w:i w:val="0"/>
        <w:iCs w:val="0"/>
      </w:rPr>
      <w:tcPr>
        <w:tcBorders>
          <w:tl2br w:val="nil"/>
          <w:tr2bl w:val="nil"/>
        </w:tcBorders>
      </w:tcPr>
    </w:tblStylePr>
  </w:style>
  <w:style w:type="table" w:customStyle="1" w:styleId="1414">
    <w:name w:val="Table Colorful 32"/>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cPr>
        <w:tcBorders>
          <w:bottom w:val="single" w:color="000000" w:sz="6" w:space="0"/>
          <w:tl2br w:val="nil"/>
          <w:tr2bl w:val="nil"/>
        </w:tcBorders>
        <w:shd w:val="solid" w:color="008080" w:fill="FFFFFF"/>
      </w:tcPr>
    </w:tblStylePr>
    <w:tblStylePr w:type="firstCol">
      <w:tcPr>
        <w:tcBorders>
          <w:left w:val="single" w:color="000000" w:sz="36" w:space="0"/>
          <w:right w:val="single" w:color="000000" w:sz="6" w:space="0"/>
          <w:tl2br w:val="nil"/>
          <w:tr2bl w:val="nil"/>
        </w:tcBorders>
        <w:shd w:val="solid" w:color="008080" w:fill="FFFFFF"/>
      </w:tcPr>
    </w:tblStylePr>
    <w:tblStylePr w:type="nwCell">
      <w:rPr>
        <w:b/>
        <w:bCs/>
        <w:color w:val="FFFFFF"/>
      </w:rPr>
      <w:tcPr>
        <w:tcBorders>
          <w:tl2br w:val="nil"/>
          <w:tr2bl w:val="nil"/>
        </w:tcBorders>
        <w:shd w:val="solid" w:color="000000" w:fill="FFFFFF"/>
      </w:tcPr>
    </w:tblStylePr>
  </w:style>
  <w:style w:type="table" w:customStyle="1" w:styleId="1415">
    <w:name w:val="Table Columns 12"/>
    <w:basedOn w:val="12"/>
    <w:semiHidden/>
    <w:uiPriority w:val="0"/>
    <w:pPr>
      <w:spacing w:after="0" w:line="260" w:lineRule="atLeast"/>
    </w:pPr>
    <w:rPr>
      <w:rFonts w:ascii="Verdana" w:hAnsi="Verdana" w:eastAsia="Times New Roman" w:cs="Times New Roman"/>
      <w:b/>
      <w:bCs/>
      <w:sz w:val="18"/>
      <w:szCs w:val="18"/>
      <w:lang w:eastAsia="da-DK"/>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cPr>
        <w:tcBorders>
          <w:bottom w:val="double" w:color="000000" w:sz="6" w:space="0"/>
          <w:tl2br w:val="nil"/>
          <w:tr2bl w:val="nil"/>
        </w:tcBorders>
      </w:tcPr>
    </w:tblStylePr>
    <w:tblStylePr w:type="lastRow">
      <w:rPr>
        <w:b w:val="0"/>
        <w:bCs w:val="0"/>
      </w:rPr>
      <w:tcPr>
        <w:tcBorders>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band1Vert">
      <w:rPr>
        <w:color w:val="auto"/>
      </w:rPr>
      <w:tcPr>
        <w:shd w:val="pct25" w:color="000000" w:fill="FFFFFF"/>
      </w:tcPr>
    </w:tblStylePr>
    <w:tblStylePr w:type="band2Vert">
      <w:rPr>
        <w:color w:val="auto"/>
      </w:rPr>
      <w:tcPr>
        <w:shd w:val="pct25" w:color="FFFF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416">
    <w:name w:val="Table Columns 22"/>
    <w:basedOn w:val="12"/>
    <w:semiHidden/>
    <w:uiPriority w:val="0"/>
    <w:pPr>
      <w:spacing w:after="0" w:line="260" w:lineRule="atLeast"/>
    </w:pPr>
    <w:rPr>
      <w:rFonts w:ascii="Verdana" w:hAnsi="Verdana" w:eastAsia="Times New Roman" w:cs="Times New Roman"/>
      <w:b/>
      <w:bCs/>
      <w:sz w:val="18"/>
      <w:szCs w:val="18"/>
      <w:lang w:eastAsia="da-DK"/>
    </w:rPr>
    <w:tblStylePr w:type="firstRow">
      <w:rPr>
        <w:color w:val="FFFFFF"/>
      </w:rPr>
      <w:tcPr>
        <w:tcBorders>
          <w:tl2br w:val="nil"/>
          <w:tr2bl w:val="nil"/>
        </w:tcBorders>
        <w:shd w:val="solid" w:color="000080" w:fill="FFFFFF"/>
      </w:tcPr>
    </w:tblStylePr>
    <w:tblStylePr w:type="lastRow">
      <w:rPr>
        <w:b w:val="0"/>
        <w:bCs w:val="0"/>
      </w:rPr>
      <w:tcPr>
        <w:tcBorders>
          <w:tl2br w:val="nil"/>
          <w:tr2bl w:val="nil"/>
        </w:tcBorders>
      </w:tcPr>
    </w:tblStylePr>
    <w:tblStylePr w:type="firstCol">
      <w:rPr>
        <w:b w:val="0"/>
        <w:bCs w:val="0"/>
        <w:color w:val="000000"/>
      </w:rPr>
      <w:tcPr>
        <w:tcBorders>
          <w:tl2br w:val="nil"/>
          <w:tr2bl w:val="nil"/>
        </w:tcBorders>
      </w:tcPr>
    </w:tblStylePr>
    <w:tblStylePr w:type="lastCol">
      <w:rPr>
        <w:b w:val="0"/>
        <w:bCs w:val="0"/>
      </w:rPr>
      <w:tcPr>
        <w:tcBorders>
          <w:tl2br w:val="nil"/>
          <w:tr2bl w:val="nil"/>
        </w:tcBorders>
      </w:tcPr>
    </w:tblStylePr>
    <w:tblStylePr w:type="band1Vert">
      <w:rPr>
        <w:color w:val="auto"/>
      </w:rPr>
      <w:tcPr>
        <w:shd w:val="pct30" w:color="000000" w:fill="FFFFFF"/>
      </w:tcPr>
    </w:tblStylePr>
    <w:tblStylePr w:type="band2Vert">
      <w:rPr>
        <w:color w:val="auto"/>
      </w:rPr>
      <w:tcPr>
        <w:shd w:val="pct25" w:color="00FF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417">
    <w:name w:val="Table Columns 32"/>
    <w:basedOn w:val="12"/>
    <w:semiHidden/>
    <w:uiPriority w:val="0"/>
    <w:pPr>
      <w:spacing w:after="0" w:line="260" w:lineRule="atLeast"/>
    </w:pPr>
    <w:rPr>
      <w:rFonts w:ascii="Verdana" w:hAnsi="Verdana" w:eastAsia="Times New Roman" w:cs="Times New Roman"/>
      <w:b/>
      <w:bCs/>
      <w:sz w:val="18"/>
      <w:szCs w:val="18"/>
      <w:lang w:eastAsia="da-DK"/>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cPr>
        <w:tcBorders>
          <w:tl2br w:val="nil"/>
          <w:tr2bl w:val="nil"/>
        </w:tcBorders>
        <w:shd w:val="solid" w:color="000080" w:fill="FFFFFF"/>
      </w:tcPr>
    </w:tblStylePr>
    <w:tblStylePr w:type="lastRow">
      <w:rPr>
        <w:b w:val="0"/>
        <w:bCs w:val="0"/>
      </w:rPr>
      <w:tcPr>
        <w:tcBorders>
          <w:top w:val="single" w:color="000080" w:sz="6" w:space="0"/>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band1Vert">
      <w:rPr>
        <w:color w:val="auto"/>
      </w:rPr>
      <w:tcPr>
        <w:shd w:val="solid" w:color="C0C0C0" w:fill="FFFFFF"/>
      </w:tcPr>
    </w:tblStylePr>
    <w:tblStylePr w:type="band2Vert">
      <w:rPr>
        <w:color w:val="auto"/>
      </w:rPr>
      <w:tcPr>
        <w:shd w:val="pct10" w:color="000000" w:fill="FFFFFF"/>
      </w:tcPr>
    </w:tblStylePr>
    <w:tblStylePr w:type="neCell">
      <w:rPr>
        <w:b/>
        <w:bCs/>
      </w:rPr>
      <w:tcPr>
        <w:tcBorders>
          <w:tl2br w:val="nil"/>
          <w:tr2bl w:val="nil"/>
        </w:tcBorders>
      </w:tcPr>
    </w:tblStylePr>
  </w:style>
  <w:style w:type="table" w:customStyle="1" w:styleId="1418">
    <w:name w:val="Table Columns 42"/>
    <w:basedOn w:val="12"/>
    <w:semiHidden/>
    <w:uiPriority w:val="0"/>
    <w:pPr>
      <w:spacing w:after="0" w:line="260" w:lineRule="atLeast"/>
    </w:pPr>
    <w:rPr>
      <w:rFonts w:ascii="Verdana" w:hAnsi="Verdana" w:eastAsia="Times New Roman" w:cs="Times New Roman"/>
      <w:sz w:val="18"/>
      <w:szCs w:val="18"/>
      <w:lang w:eastAsia="da-DK"/>
    </w:rPr>
    <w:tblStylePr w:type="firstRow">
      <w:rPr>
        <w:color w:val="FFFFFF"/>
      </w:rPr>
      <w:tcPr>
        <w:tcBorders>
          <w:tl2br w:val="nil"/>
          <w:tr2bl w:val="nil"/>
        </w:tcBorders>
        <w:shd w:val="solid" w:color="000000" w:fill="FFFFFF"/>
      </w:tcPr>
    </w:tblStylePr>
    <w:tblStylePr w:type="lastRow">
      <w:rPr>
        <w:b/>
        <w:bCs/>
      </w:rPr>
      <w:tcPr>
        <w:tcBorders>
          <w:tl2br w:val="nil"/>
          <w:tr2bl w:val="nil"/>
        </w:tcBorders>
      </w:tcPr>
    </w:tblStylePr>
    <w:tblStylePr w:type="lastCol">
      <w:rPr>
        <w:b/>
        <w:bCs/>
      </w:rPr>
      <w:tcPr>
        <w:tcBorders>
          <w:tl2br w:val="nil"/>
          <w:tr2bl w:val="nil"/>
        </w:tcBorders>
      </w:tcPr>
    </w:tblStylePr>
    <w:tblStylePr w:type="band1Vert">
      <w:rPr>
        <w:color w:val="auto"/>
      </w:rPr>
      <w:tcPr>
        <w:shd w:val="pct50" w:color="008080" w:fill="FFFFFF"/>
      </w:tcPr>
    </w:tblStylePr>
    <w:tblStylePr w:type="band2Vert">
      <w:rPr>
        <w:color w:val="auto"/>
      </w:rPr>
      <w:tcPr>
        <w:shd w:val="pct10" w:color="000000" w:fill="FFFFFF"/>
      </w:tcPr>
    </w:tblStylePr>
  </w:style>
  <w:style w:type="table" w:customStyle="1" w:styleId="1419">
    <w:name w:val="Table Columns 52"/>
    <w:basedOn w:val="12"/>
    <w:semiHidden/>
    <w:uiPriority w:val="0"/>
    <w:pPr>
      <w:spacing w:after="0" w:line="260" w:lineRule="atLeast"/>
    </w:pPr>
    <w:rPr>
      <w:rFonts w:ascii="Verdana" w:hAnsi="Verdana" w:eastAsia="Times New Roman" w:cs="Times New Roman"/>
      <w:sz w:val="18"/>
      <w:szCs w:val="18"/>
      <w:lang w:eastAsia="da-DK"/>
    </w:r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cPr>
        <w:tcBorders>
          <w:bottom w:val="single" w:color="808080" w:sz="6" w:space="0"/>
          <w:tl2br w:val="nil"/>
          <w:tr2bl w:val="nil"/>
        </w:tcBorders>
      </w:tcPr>
    </w:tblStylePr>
    <w:tblStylePr w:type="lastRow">
      <w:rPr>
        <w:b/>
        <w:bCs/>
      </w:rPr>
      <w:tcPr>
        <w:tcBorders>
          <w:top w:val="single" w:color="80808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Vert">
      <w:rPr>
        <w:color w:val="auto"/>
      </w:rPr>
      <w:tcPr>
        <w:shd w:val="solid" w:color="C0C0C0" w:fill="FFFFFF"/>
      </w:tcPr>
    </w:tblStylePr>
    <w:tblStylePr w:type="band2Vert">
      <w:rPr>
        <w:color w:val="auto"/>
      </w:rPr>
    </w:tblStylePr>
  </w:style>
  <w:style w:type="table" w:customStyle="1" w:styleId="1420">
    <w:name w:val="Table Contemporary2"/>
    <w:basedOn w:val="12"/>
    <w:semiHidden/>
    <w:uiPriority w:val="0"/>
    <w:pPr>
      <w:spacing w:after="0" w:line="260" w:lineRule="atLeast"/>
    </w:pPr>
    <w:rPr>
      <w:rFonts w:ascii="Verdana" w:hAnsi="Verdana" w:eastAsia="Times New Roman" w:cs="Times New Roman"/>
      <w:sz w:val="18"/>
      <w:szCs w:val="18"/>
      <w:lang w:eastAsia="da-DK"/>
    </w:rPr>
    <w:tblPr>
      <w:tblBorders>
        <w:insideH w:val="single" w:color="FFFFFF" w:sz="18" w:space="0"/>
        <w:insideV w:val="single" w:color="FFFFFF" w:sz="18" w:space="0"/>
      </w:tblBorders>
    </w:tblPr>
    <w:tblStylePr w:type="firstRow">
      <w:rPr>
        <w:b/>
        <w:bCs/>
        <w:color w:val="auto"/>
      </w:rPr>
      <w:tcPr>
        <w:tcBorders>
          <w:tl2br w:val="nil"/>
          <w:tr2bl w:val="nil"/>
        </w:tcBorders>
        <w:shd w:val="pct20" w:color="000000" w:fill="FFFFFF"/>
      </w:tcPr>
    </w:tblStylePr>
    <w:tblStylePr w:type="band1Horz">
      <w:rPr>
        <w:color w:val="auto"/>
      </w:rPr>
      <w:tcPr>
        <w:tcBorders>
          <w:tl2br w:val="nil"/>
          <w:tr2bl w:val="nil"/>
        </w:tcBorders>
        <w:shd w:val="pct5" w:color="000000" w:fill="FFFFFF"/>
      </w:tcPr>
    </w:tblStylePr>
    <w:tblStylePr w:type="band2Horz">
      <w:rPr>
        <w:color w:val="auto"/>
      </w:rPr>
      <w:tcPr>
        <w:tcBorders>
          <w:tl2br w:val="nil"/>
          <w:tr2bl w:val="nil"/>
        </w:tcBorders>
        <w:shd w:val="pct20" w:color="000000" w:fill="FFFFFF"/>
      </w:tcPr>
    </w:tblStylePr>
  </w:style>
  <w:style w:type="table" w:customStyle="1" w:styleId="1421">
    <w:name w:val="Table Elegant2"/>
    <w:basedOn w:val="12"/>
    <w:semiHidden/>
    <w:uiPriority w:val="0"/>
    <w:pPr>
      <w:spacing w:after="0" w:line="260" w:lineRule="atLeast"/>
    </w:pPr>
    <w:rPr>
      <w:rFonts w:ascii="Verdana" w:hAnsi="Verdana" w:eastAsia="Times New Roman" w:cs="Times New Roman"/>
      <w:sz w:val="18"/>
      <w:szCs w:val="18"/>
      <w:lang w:eastAsia="da-DK"/>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cPr>
        <w:tcBorders>
          <w:tl2br w:val="nil"/>
          <w:tr2bl w:val="nil"/>
        </w:tcBorders>
      </w:tcPr>
    </w:tblStylePr>
  </w:style>
  <w:style w:type="table" w:customStyle="1" w:styleId="1422">
    <w:name w:val="Table Grid8"/>
    <w:basedOn w:val="12"/>
    <w:uiPriority w:val="59"/>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23">
    <w:name w:val="Table Grid 12"/>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cPr>
        <w:tcBorders>
          <w:tl2br w:val="nil"/>
          <w:tr2bl w:val="nil"/>
        </w:tcBorders>
      </w:tcPr>
    </w:tblStylePr>
    <w:tblStylePr w:type="lastCol">
      <w:rPr>
        <w:i/>
        <w:iCs/>
      </w:rPr>
      <w:tcPr>
        <w:tcBorders>
          <w:tl2br w:val="nil"/>
          <w:tr2bl w:val="nil"/>
        </w:tcBorders>
      </w:tcPr>
    </w:tblStylePr>
  </w:style>
  <w:style w:type="table" w:customStyle="1" w:styleId="1424">
    <w:name w:val="Table Grid 22"/>
    <w:basedOn w:val="12"/>
    <w:semiHidden/>
    <w:uiPriority w:val="0"/>
    <w:pPr>
      <w:spacing w:after="0" w:line="260" w:lineRule="atLeast"/>
    </w:pPr>
    <w:rPr>
      <w:rFonts w:ascii="Verdana" w:hAnsi="Verdana" w:eastAsia="Times New Roman" w:cs="Times New Roman"/>
      <w:sz w:val="18"/>
      <w:szCs w:val="18"/>
      <w:lang w:eastAsia="da-DK"/>
    </w:rPr>
    <w:tblPr>
      <w:tblBorders>
        <w:insideH w:val="single" w:color="000000" w:sz="6" w:space="0"/>
        <w:insideV w:val="single" w:color="000000" w:sz="6" w:space="0"/>
      </w:tblBorders>
    </w:tblPr>
    <w:tcPr>
      <w:shd w:val="clear" w:color="auto" w:fill="auto"/>
    </w:tcPr>
    <w:tblStylePr w:type="firstRow">
      <w:rPr>
        <w:b/>
        <w:bCs/>
      </w:rPr>
      <w:tcPr>
        <w:tcBorders>
          <w:tl2br w:val="nil"/>
          <w:tr2bl w:val="nil"/>
        </w:tcBorders>
      </w:tcPr>
    </w:tblStylePr>
    <w:tblStylePr w:type="lastRow">
      <w:rPr>
        <w:b/>
        <w:bCs/>
      </w:rPr>
      <w:tcPr>
        <w:tcBorders>
          <w:top w:val="single" w:color="00000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style>
  <w:style w:type="table" w:customStyle="1" w:styleId="1425">
    <w:name w:val="Table Grid 32"/>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cPr>
        <w:tcBorders>
          <w:bottom w:val="single" w:color="000000" w:sz="6" w:space="0"/>
          <w:tl2br w:val="nil"/>
          <w:tr2bl w:val="nil"/>
        </w:tcBorders>
        <w:shd w:val="pct30" w:color="FFFF00" w:fill="FFFFFF"/>
      </w:tcPr>
    </w:tblStylePr>
    <w:tblStylePr w:type="lastRow">
      <w:rPr>
        <w:b/>
        <w:bCs/>
      </w:rPr>
      <w:tcPr>
        <w:tcBorders>
          <w:tl2br w:val="nil"/>
          <w:tr2bl w:val="nil"/>
        </w:tcBorders>
      </w:tcPr>
    </w:tblStylePr>
    <w:tblStylePr w:type="lastCol">
      <w:rPr>
        <w:b/>
        <w:bCs/>
      </w:rPr>
      <w:tcPr>
        <w:tcBorders>
          <w:tl2br w:val="nil"/>
          <w:tr2bl w:val="nil"/>
        </w:tcBorders>
      </w:tcPr>
    </w:tblStylePr>
  </w:style>
  <w:style w:type="table" w:customStyle="1" w:styleId="1426">
    <w:name w:val="Table Grid 42"/>
    <w:basedOn w:val="12"/>
    <w:semiHidden/>
    <w:uiPriority w:val="0"/>
    <w:pPr>
      <w:spacing w:after="0" w:line="260" w:lineRule="atLeast"/>
    </w:pPr>
    <w:rPr>
      <w:rFonts w:ascii="Verdana" w:hAnsi="Verdana" w:eastAsia="Times New Roman" w:cs="Times New Roman"/>
      <w:sz w:val="18"/>
      <w:szCs w:val="18"/>
      <w:lang w:eastAsia="da-DK"/>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cPr>
        <w:tcBorders>
          <w:bottom w:val="single" w:color="000000" w:sz="6" w:space="0"/>
          <w:tl2br w:val="nil"/>
          <w:tr2bl w:val="nil"/>
        </w:tcBorders>
        <w:shd w:val="pct30" w:color="FFFF00" w:fill="FFFFFF"/>
      </w:tcPr>
    </w:tblStylePr>
    <w:tblStylePr w:type="lastRow">
      <w:rPr>
        <w:b/>
        <w:bCs/>
        <w:color w:val="auto"/>
      </w:rPr>
      <w:tcPr>
        <w:tcBorders>
          <w:top w:val="single" w:color="000000" w:sz="6" w:space="0"/>
          <w:tl2br w:val="nil"/>
          <w:tr2bl w:val="nil"/>
        </w:tcBorders>
        <w:shd w:val="pct30" w:color="FFFF00" w:fill="FFFFFF"/>
      </w:tcPr>
    </w:tblStylePr>
    <w:tblStylePr w:type="lastCol">
      <w:rPr>
        <w:b/>
        <w:bCs/>
        <w:color w:val="auto"/>
      </w:rPr>
      <w:tcPr>
        <w:tcBorders>
          <w:tl2br w:val="nil"/>
          <w:tr2bl w:val="nil"/>
        </w:tcBorders>
      </w:tcPr>
    </w:tblStylePr>
  </w:style>
  <w:style w:type="table" w:customStyle="1" w:styleId="1427">
    <w:name w:val="Table Grid 52"/>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cPr>
        <w:tcBorders>
          <w:bottom w:val="single" w:color="000000" w:sz="12" w:space="0"/>
          <w:tl2br w:val="nil"/>
          <w:tr2bl w:val="nil"/>
        </w:tcBorders>
      </w:tcPr>
    </w:tblStylePr>
    <w:tblStylePr w:type="lastRow">
      <w:rPr>
        <w:b/>
        <w:bCs/>
      </w:rPr>
      <w:tcPr>
        <w:tcBorders>
          <w:tl2br w:val="nil"/>
          <w:tr2bl w:val="nil"/>
        </w:tcBorders>
      </w:tcPr>
    </w:tblStylePr>
    <w:tblStylePr w:type="lastCol">
      <w:rPr>
        <w:b/>
        <w:bCs/>
      </w:rPr>
      <w:tcPr>
        <w:tcBorders>
          <w:tl2br w:val="nil"/>
          <w:tr2bl w:val="nil"/>
        </w:tcBorders>
      </w:tcPr>
    </w:tblStylePr>
    <w:tblStylePr w:type="nwCell">
      <w:tcPr>
        <w:tcBorders>
          <w:tl2br w:val="single" w:color="000000" w:sz="6" w:space="0"/>
          <w:tr2bl w:val="nil"/>
        </w:tcBorders>
      </w:tcPr>
    </w:tblStylePr>
  </w:style>
  <w:style w:type="table" w:customStyle="1" w:styleId="1428">
    <w:name w:val="Table Grid 62"/>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cPr>
        <w:tcBorders>
          <w:bottom w:val="single" w:color="000000" w:sz="6" w:space="0"/>
          <w:tl2br w:val="nil"/>
          <w:tr2bl w:val="nil"/>
        </w:tcBorders>
      </w:tcPr>
    </w:tblStylePr>
    <w:tblStylePr w:type="lastRow">
      <w:rPr>
        <w:color w:val="auto"/>
      </w:rPr>
      <w:tcPr>
        <w:tcBorders>
          <w:top w:val="single" w:color="000000" w:sz="6" w:space="0"/>
          <w:tl2br w:val="nil"/>
          <w:tr2bl w:val="nil"/>
        </w:tcBorders>
      </w:tcPr>
    </w:tblStylePr>
    <w:tblStylePr w:type="firstCol">
      <w:rPr>
        <w:b/>
        <w:bCs/>
      </w:rPr>
      <w:tcPr>
        <w:tcBorders>
          <w:tl2br w:val="nil"/>
          <w:tr2bl w:val="nil"/>
        </w:tcBorders>
      </w:tcPr>
    </w:tblStylePr>
    <w:tblStylePr w:type="nwCell">
      <w:tcPr>
        <w:tcBorders>
          <w:tl2br w:val="single" w:color="000000" w:sz="6" w:space="0"/>
          <w:tr2bl w:val="nil"/>
        </w:tcBorders>
      </w:tcPr>
    </w:tblStylePr>
  </w:style>
  <w:style w:type="table" w:customStyle="1" w:styleId="1429">
    <w:name w:val="Table Grid 72"/>
    <w:basedOn w:val="12"/>
    <w:semiHidden/>
    <w:uiPriority w:val="0"/>
    <w:pPr>
      <w:spacing w:after="0" w:line="260" w:lineRule="atLeast"/>
    </w:pPr>
    <w:rPr>
      <w:rFonts w:ascii="Verdana" w:hAnsi="Verdana" w:eastAsia="Times New Roman" w:cs="Times New Roman"/>
      <w:b/>
      <w:bCs/>
      <w:sz w:val="18"/>
      <w:szCs w:val="18"/>
      <w:lang w:eastAsia="da-DK"/>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cPr>
        <w:tcBorders>
          <w:bottom w:val="single" w:color="000000" w:sz="12" w:space="0"/>
          <w:tl2br w:val="nil"/>
          <w:tr2bl w:val="nil"/>
        </w:tcBorders>
      </w:tcPr>
    </w:tblStylePr>
    <w:tblStylePr w:type="lastRow">
      <w:rPr>
        <w:b w:val="0"/>
        <w:bCs w:val="0"/>
      </w:rPr>
      <w:tcPr>
        <w:tcBorders>
          <w:top w:val="single" w:color="000000" w:sz="6" w:space="0"/>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nwCell">
      <w:tcPr>
        <w:tcBorders>
          <w:tl2br w:val="single" w:color="000000" w:sz="6" w:space="0"/>
          <w:tr2bl w:val="nil"/>
        </w:tcBorders>
      </w:tcPr>
    </w:tblStylePr>
  </w:style>
  <w:style w:type="table" w:customStyle="1" w:styleId="1430">
    <w:name w:val="Table Grid 82"/>
    <w:basedOn w:val="12"/>
    <w:semiHidden/>
    <w:uiPriority w:val="0"/>
    <w:pPr>
      <w:spacing w:after="0" w:line="260" w:lineRule="atLeast"/>
    </w:pPr>
    <w:rPr>
      <w:rFonts w:ascii="Verdana" w:hAnsi="Verdana" w:eastAsia="Times New Roman" w:cs="Times New Roman"/>
      <w:sz w:val="18"/>
      <w:szCs w:val="18"/>
      <w:lang w:eastAsia="da-DK"/>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cPr>
        <w:tcBorders>
          <w:tl2br w:val="nil"/>
          <w:tr2bl w:val="nil"/>
        </w:tcBorders>
        <w:shd w:val="solid" w:color="000080" w:fill="FFFFFF"/>
      </w:tcPr>
    </w:tblStylePr>
    <w:tblStylePr w:type="lastRow">
      <w:rPr>
        <w:b/>
        <w:bCs/>
        <w:color w:val="auto"/>
      </w:rPr>
      <w:tcPr>
        <w:tcBorders>
          <w:tl2br w:val="nil"/>
          <w:tr2bl w:val="nil"/>
        </w:tcBorders>
      </w:tcPr>
    </w:tblStylePr>
    <w:tblStylePr w:type="lastCol">
      <w:rPr>
        <w:b/>
        <w:bCs/>
        <w:color w:val="auto"/>
      </w:rPr>
      <w:tcPr>
        <w:tcBorders>
          <w:tl2br w:val="nil"/>
          <w:tr2bl w:val="nil"/>
        </w:tcBorders>
      </w:tcPr>
    </w:tblStylePr>
  </w:style>
  <w:style w:type="table" w:customStyle="1" w:styleId="1431">
    <w:name w:val="Table List 12"/>
    <w:basedOn w:val="12"/>
    <w:semiHidden/>
    <w:uiPriority w:val="0"/>
    <w:pPr>
      <w:spacing w:after="0" w:line="260" w:lineRule="atLeast"/>
    </w:pPr>
    <w:rPr>
      <w:rFonts w:ascii="Verdana" w:hAnsi="Verdana" w:eastAsia="Times New Roman" w:cs="Times New Roman"/>
      <w:sz w:val="18"/>
      <w:szCs w:val="18"/>
      <w:lang w:eastAsia="da-DK"/>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432">
    <w:name w:val="Table List 22"/>
    <w:basedOn w:val="12"/>
    <w:semiHidden/>
    <w:uiPriority w:val="0"/>
    <w:pPr>
      <w:spacing w:after="0" w:line="260" w:lineRule="atLeast"/>
    </w:pPr>
    <w:rPr>
      <w:rFonts w:ascii="Verdana" w:hAnsi="Verdana" w:eastAsia="Times New Roman" w:cs="Times New Roman"/>
      <w:sz w:val="18"/>
      <w:szCs w:val="18"/>
      <w:lang w:eastAsia="da-DK"/>
    </w:rPr>
    <w:tblPr>
      <w:tblBorders>
        <w:bottom w:val="single" w:color="808080" w:sz="12" w:space="0"/>
      </w:tblBorders>
    </w:tblPr>
    <w:tblStylePr w:type="firstRow">
      <w:rPr>
        <w:b/>
        <w:bCs/>
        <w:color w:val="FFFFFF"/>
      </w:rPr>
      <w:tcPr>
        <w:tcBorders>
          <w:bottom w:val="single" w:color="000000" w:sz="6" w:space="0"/>
          <w:tl2br w:val="nil"/>
          <w:tr2bl w:val="nil"/>
        </w:tcBorders>
        <w:shd w:val="pct75" w:color="008080" w:fill="008000"/>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pct20" w:color="00FF0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433">
    <w:name w:val="Table List 32"/>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cPr>
        <w:tcBorders>
          <w:bottom w:val="single" w:color="000000" w:sz="12" w:space="0"/>
          <w:tl2br w:val="nil"/>
          <w:tr2bl w:val="nil"/>
        </w:tcBorders>
      </w:tcPr>
    </w:tblStylePr>
    <w:tblStylePr w:type="lastRow">
      <w:tcPr>
        <w:tcBorders>
          <w:top w:val="single" w:color="000000" w:sz="12" w:space="0"/>
          <w:tl2br w:val="nil"/>
          <w:tr2bl w:val="nil"/>
        </w:tcBorders>
      </w:tcPr>
    </w:tblStylePr>
    <w:tblStylePr w:type="swCell">
      <w:rPr>
        <w:i/>
        <w:iCs/>
        <w:color w:val="000080"/>
      </w:rPr>
      <w:tcPr>
        <w:tcBorders>
          <w:tl2br w:val="nil"/>
          <w:tr2bl w:val="nil"/>
        </w:tcBorders>
      </w:tcPr>
    </w:tblStylePr>
  </w:style>
  <w:style w:type="table" w:customStyle="1" w:styleId="1434">
    <w:name w:val="Table List 42"/>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cPr>
        <w:tcBorders>
          <w:bottom w:val="single" w:color="000000" w:sz="12" w:space="0"/>
          <w:tl2br w:val="nil"/>
          <w:tr2bl w:val="nil"/>
        </w:tcBorders>
        <w:shd w:val="solid" w:color="808080" w:fill="FFFFFF"/>
      </w:tcPr>
    </w:tblStylePr>
  </w:style>
  <w:style w:type="table" w:customStyle="1" w:styleId="1435">
    <w:name w:val="Table List 52"/>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cPr>
        <w:tcBorders>
          <w:bottom w:val="single" w:color="000000" w:sz="12" w:space="0"/>
          <w:tl2br w:val="nil"/>
          <w:tr2bl w:val="nil"/>
        </w:tcBorders>
      </w:tcPr>
    </w:tblStylePr>
    <w:tblStylePr w:type="firstCol">
      <w:rPr>
        <w:b/>
        <w:bCs/>
      </w:rPr>
      <w:tcPr>
        <w:tcBorders>
          <w:tl2br w:val="nil"/>
          <w:tr2bl w:val="nil"/>
        </w:tcBorders>
      </w:tcPr>
    </w:tblStylePr>
  </w:style>
  <w:style w:type="table" w:customStyle="1" w:styleId="1436">
    <w:name w:val="Table List 62"/>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cPr>
        <w:tcBorders>
          <w:bottom w:val="single" w:color="000000" w:sz="12" w:space="0"/>
          <w:tl2br w:val="nil"/>
          <w:tr2bl w:val="nil"/>
        </w:tcBorders>
      </w:tcPr>
    </w:tblStylePr>
    <w:tblStylePr w:type="firstCol">
      <w:rPr>
        <w:b/>
        <w:bCs/>
      </w:rPr>
      <w:tcPr>
        <w:tcBorders>
          <w:right w:val="single" w:color="000000" w:sz="12" w:space="0"/>
          <w:tl2br w:val="nil"/>
          <w:tr2bl w:val="nil"/>
        </w:tcBorders>
      </w:tcPr>
    </w:tblStylePr>
    <w:tblStylePr w:type="band1Horz">
      <w:tcPr>
        <w:tcBorders>
          <w:tl2br w:val="nil"/>
          <w:tr2bl w:val="nil"/>
        </w:tcBorders>
        <w:shd w:val="pct25" w:color="000000" w:fill="FFFFFF"/>
      </w:tcPr>
    </w:tblStylePr>
  </w:style>
  <w:style w:type="table" w:customStyle="1" w:styleId="1437">
    <w:name w:val="Table List 72"/>
    <w:basedOn w:val="12"/>
    <w:semiHidden/>
    <w:uiPriority w:val="0"/>
    <w:pPr>
      <w:spacing w:after="0" w:line="260" w:lineRule="atLeast"/>
    </w:pPr>
    <w:rPr>
      <w:rFonts w:ascii="Verdana" w:hAnsi="Verdana" w:eastAsia="Times New Roman" w:cs="Times New Roman"/>
      <w:sz w:val="18"/>
      <w:szCs w:val="18"/>
      <w:lang w:eastAsia="da-DK"/>
    </w:r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cPr>
        <w:tcBorders>
          <w:bottom w:val="single" w:color="008000" w:sz="12" w:space="0"/>
          <w:tl2br w:val="nil"/>
          <w:tr2bl w:val="nil"/>
        </w:tcBorders>
        <w:shd w:val="solid" w:color="C0C0C0" w:fill="FFFFFF"/>
      </w:tcPr>
    </w:tblStylePr>
    <w:tblStylePr w:type="lastRow">
      <w:rPr>
        <w:b/>
        <w:bCs/>
      </w:rPr>
      <w:tcPr>
        <w:tcBorders>
          <w:top w:val="single" w:color="008000" w:sz="12"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Horz">
      <w:rPr>
        <w:color w:val="auto"/>
      </w:rPr>
      <w:tcPr>
        <w:tcBorders>
          <w:tl2br w:val="nil"/>
          <w:tr2bl w:val="nil"/>
        </w:tcBorders>
        <w:shd w:val="pct20" w:color="000000" w:fill="FFFFFF"/>
      </w:tcPr>
    </w:tblStylePr>
    <w:tblStylePr w:type="band2Horz">
      <w:tcPr>
        <w:tcBorders>
          <w:tl2br w:val="nil"/>
          <w:tr2bl w:val="nil"/>
        </w:tcBorders>
        <w:shd w:val="pct25" w:color="FFFF00" w:fill="FFFFFF"/>
      </w:tcPr>
    </w:tblStylePr>
  </w:style>
  <w:style w:type="table" w:customStyle="1" w:styleId="1438">
    <w:name w:val="Table List 82"/>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cPr>
        <w:tcBorders>
          <w:bottom w:val="single" w:color="000000" w:sz="6" w:space="0"/>
          <w:tl2br w:val="nil"/>
          <w:tr2bl w:val="nil"/>
        </w:tcBorders>
        <w:shd w:val="solid" w:color="FFFF00" w:fill="FFFFFF"/>
      </w:tcPr>
    </w:tblStylePr>
    <w:tblStylePr w:type="lastRow">
      <w:rPr>
        <w:b/>
        <w:bCs/>
      </w:rPr>
      <w:tcPr>
        <w:tcBorders>
          <w:top w:val="single" w:color="00000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Horz">
      <w:rPr>
        <w:color w:val="auto"/>
      </w:rPr>
      <w:tcPr>
        <w:tcBorders>
          <w:tl2br w:val="nil"/>
          <w:tr2bl w:val="nil"/>
        </w:tcBorders>
        <w:shd w:val="pct25" w:color="FFFF00" w:fill="FFFFFF"/>
      </w:tcPr>
    </w:tblStylePr>
    <w:tblStylePr w:type="band2Horz">
      <w:tcPr>
        <w:tcBorders>
          <w:tl2br w:val="nil"/>
          <w:tr2bl w:val="nil"/>
        </w:tcBorders>
        <w:shd w:val="pct50" w:color="FF0000" w:fill="FFFFFF"/>
      </w:tcPr>
    </w:tblStylePr>
  </w:style>
  <w:style w:type="table" w:customStyle="1" w:styleId="1439">
    <w:name w:val="Table Professional2"/>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cPr>
        <w:tcBorders>
          <w:tl2br w:val="nil"/>
          <w:tr2bl w:val="nil"/>
        </w:tcBorders>
        <w:shd w:val="solid" w:color="000000" w:fill="FFFFFF"/>
      </w:tcPr>
    </w:tblStylePr>
  </w:style>
  <w:style w:type="table" w:customStyle="1" w:styleId="1440">
    <w:name w:val="Table Simple 12"/>
    <w:basedOn w:val="12"/>
    <w:semiHidden/>
    <w:uiPriority w:val="0"/>
    <w:pPr>
      <w:spacing w:after="0" w:line="260" w:lineRule="atLeast"/>
    </w:pPr>
    <w:rPr>
      <w:rFonts w:ascii="Verdana" w:hAnsi="Verdana" w:eastAsia="Times New Roman" w:cs="Times New Roman"/>
      <w:sz w:val="18"/>
      <w:szCs w:val="18"/>
      <w:lang w:eastAsia="da-DK"/>
    </w:rPr>
    <w:tblPr>
      <w:tblBorders>
        <w:top w:val="single" w:color="008000" w:sz="12" w:space="0"/>
        <w:bottom w:val="single" w:color="008000" w:sz="12" w:space="0"/>
      </w:tblBorders>
    </w:tblPr>
    <w:tcPr>
      <w:shd w:val="clear" w:color="auto" w:fill="auto"/>
    </w:tcPr>
    <w:tblStylePr w:type="firstRow">
      <w:tcPr>
        <w:tcBorders>
          <w:bottom w:val="single" w:color="008000" w:sz="6" w:space="0"/>
          <w:tl2br w:val="nil"/>
          <w:tr2bl w:val="nil"/>
        </w:tcBorders>
      </w:tcPr>
    </w:tblStylePr>
    <w:tblStylePr w:type="lastRow">
      <w:tcPr>
        <w:tcBorders>
          <w:top w:val="single" w:color="008000" w:sz="6" w:space="0"/>
          <w:tl2br w:val="nil"/>
          <w:tr2bl w:val="nil"/>
        </w:tcBorders>
      </w:tcPr>
    </w:tblStylePr>
  </w:style>
  <w:style w:type="table" w:customStyle="1" w:styleId="1441">
    <w:name w:val="Table Simple 22"/>
    <w:basedOn w:val="12"/>
    <w:semiHidden/>
    <w:uiPriority w:val="0"/>
    <w:pPr>
      <w:spacing w:after="0" w:line="260" w:lineRule="atLeast"/>
    </w:pPr>
    <w:rPr>
      <w:rFonts w:ascii="Verdana" w:hAnsi="Verdana" w:eastAsia="Times New Roman" w:cs="Times New Roman"/>
      <w:sz w:val="18"/>
      <w:szCs w:val="18"/>
      <w:lang w:eastAsia="da-DK"/>
    </w:rPr>
    <w:tblStylePr w:type="firstRow">
      <w:rPr>
        <w:b/>
        <w:bCs/>
      </w:rPr>
      <w:tcPr>
        <w:tcBorders>
          <w:bottom w:val="single" w:color="000000" w:sz="12" w:space="0"/>
          <w:tl2br w:val="nil"/>
          <w:tr2bl w:val="nil"/>
        </w:tcBorders>
      </w:tcPr>
    </w:tblStylePr>
    <w:tblStylePr w:type="lastRow">
      <w:rPr>
        <w:b/>
        <w:bCs/>
        <w:color w:val="auto"/>
      </w:rPr>
      <w:tcPr>
        <w:tcBorders>
          <w:top w:val="single" w:color="000000" w:sz="6" w:space="0"/>
          <w:tl2br w:val="nil"/>
          <w:tr2bl w:val="nil"/>
        </w:tcBorders>
      </w:tcPr>
    </w:tblStylePr>
    <w:tblStylePr w:type="firstCol">
      <w:rPr>
        <w:b/>
        <w:bCs/>
      </w:rPr>
      <w:tcPr>
        <w:tcBorders>
          <w:right w:val="single" w:color="000000" w:sz="12" w:space="0"/>
          <w:tl2br w:val="nil"/>
          <w:tr2bl w:val="nil"/>
        </w:tcBorders>
      </w:tcPr>
    </w:tblStylePr>
    <w:tblStylePr w:type="lastCol">
      <w:rPr>
        <w:b/>
        <w:bCs/>
      </w:rPr>
      <w:tcPr>
        <w:tcBorders>
          <w:left w:val="single" w:color="000000" w:sz="6" w:space="0"/>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type="table" w:customStyle="1" w:styleId="1442">
    <w:name w:val="Table Simple 32"/>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cPr>
        <w:tcBorders>
          <w:tl2br w:val="nil"/>
          <w:tr2bl w:val="nil"/>
        </w:tcBorders>
        <w:shd w:val="solid" w:color="000000" w:fill="FFFFFF"/>
      </w:tcPr>
    </w:tblStylePr>
  </w:style>
  <w:style w:type="table" w:customStyle="1" w:styleId="1443">
    <w:name w:val="Table Subtle 12"/>
    <w:basedOn w:val="12"/>
    <w:semiHidden/>
    <w:uiPriority w:val="0"/>
    <w:pPr>
      <w:spacing w:after="0" w:line="260" w:lineRule="atLeast"/>
    </w:pPr>
    <w:rPr>
      <w:rFonts w:ascii="Verdana" w:hAnsi="Verdana" w:eastAsia="Times New Roman" w:cs="Times New Roman"/>
      <w:sz w:val="18"/>
      <w:szCs w:val="18"/>
      <w:lang w:eastAsia="da-DK"/>
    </w:rPr>
    <w:tblStylePr w:type="firstRow">
      <w:tcPr>
        <w:tcBorders>
          <w:top w:val="single" w:color="000000" w:sz="6" w:space="0"/>
          <w:bottom w:val="single" w:color="000000" w:sz="12" w:space="0"/>
          <w:tl2br w:val="nil"/>
          <w:tr2bl w:val="nil"/>
        </w:tcBorders>
      </w:tcPr>
    </w:tblStylePr>
    <w:tblStylePr w:type="lastRow">
      <w:tcPr>
        <w:tcBorders>
          <w:top w:val="single" w:color="000000" w:sz="12" w:space="0"/>
          <w:tl2br w:val="nil"/>
          <w:tr2bl w:val="nil"/>
        </w:tcBorders>
        <w:shd w:val="pct25" w:color="800080" w:fill="FFFFFF"/>
      </w:tcPr>
    </w:tblStylePr>
    <w:tblStylePr w:type="firstCol">
      <w:tcPr>
        <w:tcBorders>
          <w:right w:val="single" w:color="000000" w:sz="12" w:space="0"/>
          <w:tl2br w:val="nil"/>
          <w:tr2bl w:val="nil"/>
        </w:tcBorders>
      </w:tcPr>
    </w:tblStylePr>
    <w:tblStylePr w:type="lastCol">
      <w:tcPr>
        <w:tcBorders>
          <w:left w:val="single" w:color="000000" w:sz="12" w:space="0"/>
          <w:tl2br w:val="nil"/>
          <w:tr2bl w:val="nil"/>
        </w:tcBorders>
      </w:tcPr>
    </w:tblStylePr>
    <w:tblStylePr w:type="band1Horz">
      <w:tcPr>
        <w:tcBorders>
          <w:bottom w:val="single" w:color="000000" w:sz="6" w:space="0"/>
          <w:tl2br w:val="nil"/>
          <w:tr2bl w:val="nil"/>
        </w:tcBorders>
        <w:shd w:val="pct25" w:color="8080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444">
    <w:name w:val="Table Subtle 22"/>
    <w:basedOn w:val="12"/>
    <w:semiHidden/>
    <w:uiPriority w:val="0"/>
    <w:pPr>
      <w:spacing w:after="0" w:line="260" w:lineRule="atLeast"/>
    </w:pPr>
    <w:rPr>
      <w:rFonts w:ascii="Verdana" w:hAnsi="Verdana" w:eastAsia="Times New Roman" w:cs="Times New Roman"/>
      <w:sz w:val="18"/>
      <w:szCs w:val="18"/>
      <w:lang w:eastAsia="da-DK"/>
    </w:rPr>
    <w:tblPr>
      <w:tblBorders>
        <w:left w:val="single" w:color="000000" w:sz="6" w:space="0"/>
        <w:right w:val="single" w:color="000000" w:sz="6" w:space="0"/>
      </w:tblBorders>
    </w:tblPr>
    <w:tblStylePr w:type="firstRow">
      <w:tcPr>
        <w:tcBorders>
          <w:bottom w:val="single" w:color="000000" w:sz="12" w:space="0"/>
          <w:tl2br w:val="nil"/>
          <w:tr2bl w:val="nil"/>
        </w:tcBorders>
      </w:tcPr>
    </w:tblStylePr>
    <w:tblStylePr w:type="lastRow">
      <w:tcPr>
        <w:tcBorders>
          <w:top w:val="single" w:color="000000" w:sz="12" w:space="0"/>
          <w:tl2br w:val="nil"/>
          <w:tr2bl w:val="nil"/>
        </w:tcBorders>
      </w:tcPr>
    </w:tblStylePr>
    <w:tblStylePr w:type="firstCol">
      <w:tcPr>
        <w:tcBorders>
          <w:right w:val="single" w:color="000000" w:sz="12" w:space="0"/>
          <w:tl2br w:val="nil"/>
          <w:tr2bl w:val="nil"/>
        </w:tcBorders>
        <w:shd w:val="pct25" w:color="008000" w:fill="FFFFFF"/>
      </w:tcPr>
    </w:tblStylePr>
    <w:tblStylePr w:type="lastCol">
      <w:tcPr>
        <w:tcBorders>
          <w:left w:val="single" w:color="000000" w:sz="12" w:space="0"/>
          <w:tl2br w:val="nil"/>
          <w:tr2bl w:val="nil"/>
        </w:tcBorders>
        <w:shd w:val="pct25" w:color="8080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445">
    <w:name w:val="Table Theme2"/>
    <w:basedOn w:val="12"/>
    <w:semiHidden/>
    <w:uiPriority w:val="0"/>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46">
    <w:name w:val="Table Web 12"/>
    <w:basedOn w:val="12"/>
    <w:semiHidden/>
    <w:uiPriority w:val="0"/>
    <w:pPr>
      <w:spacing w:after="0" w:line="260" w:lineRule="atLeast"/>
    </w:pPr>
    <w:rPr>
      <w:rFonts w:ascii="Verdana" w:hAnsi="Verdana" w:eastAsia="Times New Roman" w:cs="Times New Roman"/>
      <w:sz w:val="18"/>
      <w:szCs w:val="18"/>
      <w:lang w:eastAsia="da-DK"/>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cPr>
        <w:tcBorders>
          <w:tl2br w:val="nil"/>
          <w:tr2bl w:val="nil"/>
        </w:tcBorders>
      </w:tcPr>
    </w:tblStylePr>
  </w:style>
  <w:style w:type="table" w:customStyle="1" w:styleId="1447">
    <w:name w:val="Table Web 22"/>
    <w:basedOn w:val="12"/>
    <w:semiHidden/>
    <w:uiPriority w:val="0"/>
    <w:pPr>
      <w:spacing w:after="0" w:line="260" w:lineRule="atLeast"/>
    </w:pPr>
    <w:rPr>
      <w:rFonts w:ascii="Verdana" w:hAnsi="Verdana" w:eastAsia="Times New Roman" w:cs="Times New Roman"/>
      <w:sz w:val="18"/>
      <w:szCs w:val="18"/>
      <w:lang w:eastAsia="da-DK"/>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cPr>
        <w:tcBorders>
          <w:tl2br w:val="nil"/>
          <w:tr2bl w:val="nil"/>
        </w:tcBorders>
      </w:tcPr>
    </w:tblStylePr>
  </w:style>
  <w:style w:type="table" w:customStyle="1" w:styleId="1448">
    <w:name w:val="Table Web 32"/>
    <w:basedOn w:val="12"/>
    <w:semiHidden/>
    <w:uiPriority w:val="0"/>
    <w:pPr>
      <w:spacing w:after="0" w:line="260" w:lineRule="atLeast"/>
    </w:pPr>
    <w:rPr>
      <w:rFonts w:ascii="Verdana" w:hAnsi="Verdana" w:eastAsia="Times New Roman" w:cs="Times New Roman"/>
      <w:sz w:val="18"/>
      <w:szCs w:val="18"/>
      <w:lang w:eastAsia="da-DK"/>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cPr>
        <w:tcBorders>
          <w:tl2br w:val="nil"/>
          <w:tr2bl w:val="nil"/>
        </w:tcBorders>
      </w:tcPr>
    </w:tblStylePr>
  </w:style>
  <w:style w:type="table" w:customStyle="1" w:styleId="1449">
    <w:name w:val="Сетка таблицы116"/>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50">
    <w:name w:val="Сетка таблицы25"/>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51">
    <w:name w:val="Сетка таблицы35"/>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52">
    <w:name w:val="Сетка таблицы45"/>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53">
    <w:name w:val="Сетка таблицы56"/>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54">
    <w:name w:val="таблица без шапки12"/>
    <w:basedOn w:val="12"/>
    <w:uiPriority w:val="0"/>
    <w:pPr>
      <w:spacing w:after="0" w:line="240" w:lineRule="auto"/>
    </w:pPr>
    <w:rPr>
      <w:rFonts w:ascii="Times New Roman" w:hAnsi="Times New Roman" w:eastAsia="Times New Roman" w:cs="Times New Roman"/>
      <w:sz w:val="20"/>
      <w:szCs w:val="20"/>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55">
    <w:name w:val="Table Grid9"/>
    <w:basedOn w:val="12"/>
    <w:uiPriority w:val="59"/>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56">
    <w:name w:val="Table Grid10"/>
    <w:basedOn w:val="12"/>
    <w:uiPriority w:val="39"/>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57">
    <w:name w:val="Table 3D effects 13"/>
    <w:basedOn w:val="12"/>
    <w:semiHidden/>
    <w:uiPriority w:val="0"/>
    <w:pPr>
      <w:spacing w:after="0" w:line="260" w:lineRule="atLeast"/>
    </w:pPr>
    <w:rPr>
      <w:rFonts w:ascii="Verdana" w:hAnsi="Verdana" w:eastAsia="Times New Roman" w:cs="Times New Roman"/>
      <w:sz w:val="18"/>
      <w:szCs w:val="18"/>
      <w:lang w:eastAsia="da-DK"/>
    </w:rPr>
    <w:tcPr>
      <w:shd w:val="solid" w:color="C0C0C0" w:fill="FFFFFF"/>
    </w:tcPr>
    <w:tblStylePr w:type="firstRow">
      <w:rPr>
        <w:b/>
        <w:bCs/>
        <w:color w:val="800080"/>
      </w:rPr>
      <w:tcPr>
        <w:tcBorders>
          <w:bottom w:val="single" w:color="808080" w:sz="6" w:space="0"/>
          <w:tl2br w:val="nil"/>
          <w:tr2bl w:val="nil"/>
        </w:tcBorders>
      </w:tcPr>
    </w:tblStylePr>
    <w:tblStylePr w:type="lastRow">
      <w:tcPr>
        <w:tcBorders>
          <w:top w:val="single" w:color="FFFFFF" w:sz="6" w:space="0"/>
          <w:tl2br w:val="nil"/>
          <w:tr2bl w:val="nil"/>
        </w:tcBorders>
      </w:tcPr>
    </w:tblStylePr>
    <w:tblStylePr w:type="firstCol">
      <w:rPr>
        <w:b/>
        <w:bCs/>
      </w:rPr>
      <w:tcPr>
        <w:tcBorders>
          <w:right w:val="single" w:color="808080" w:sz="6" w:space="0"/>
          <w:tl2br w:val="nil"/>
          <w:tr2bl w:val="nil"/>
        </w:tcBorders>
      </w:tcPr>
    </w:tblStylePr>
    <w:tblStylePr w:type="lastCol">
      <w:tcPr>
        <w:tcBorders>
          <w:left w:val="single" w:color="FFFFFF" w:sz="6" w:space="0"/>
          <w:tl2br w:val="nil"/>
          <w:tr2bl w:val="nil"/>
        </w:tcBorders>
      </w:tcPr>
    </w:tblStylePr>
    <w:tblStylePr w:type="neCell">
      <w:tcPr>
        <w:tcBorders>
          <w:left w:val="nil"/>
          <w:bottom w:val="nil"/>
          <w:tl2br w:val="nil"/>
          <w:tr2bl w:val="nil"/>
        </w:tcBorders>
      </w:tcPr>
    </w:tblStylePr>
    <w:tblStylePr w:type="nwCell">
      <w:tcPr>
        <w:tcBorders>
          <w:bottom w:val="nil"/>
          <w:right w:val="nil"/>
          <w:tl2br w:val="nil"/>
          <w:tr2bl w:val="nil"/>
        </w:tcBorders>
      </w:tcPr>
    </w:tblStylePr>
    <w:tblStylePr w:type="seCell">
      <w:tcPr>
        <w:tcBorders>
          <w:top w:val="nil"/>
          <w:left w:val="nil"/>
          <w:tl2br w:val="nil"/>
          <w:tr2bl w:val="nil"/>
        </w:tcBorders>
      </w:tcPr>
    </w:tblStylePr>
    <w:tblStylePr w:type="swCell">
      <w:rPr>
        <w:color w:val="000080"/>
      </w:rPr>
      <w:tcPr>
        <w:tcBorders>
          <w:top w:val="nil"/>
          <w:right w:val="nil"/>
          <w:tl2br w:val="nil"/>
          <w:tr2bl w:val="nil"/>
        </w:tcBorders>
      </w:tcPr>
    </w:tblStylePr>
  </w:style>
  <w:style w:type="table" w:customStyle="1" w:styleId="1458">
    <w:name w:val="Table 3D effects 23"/>
    <w:basedOn w:val="12"/>
    <w:semiHidden/>
    <w:uiPriority w:val="0"/>
    <w:pPr>
      <w:spacing w:after="0" w:line="260" w:lineRule="atLeast"/>
    </w:pPr>
    <w:rPr>
      <w:rFonts w:ascii="Verdana" w:hAnsi="Verdana" w:eastAsia="Times New Roman" w:cs="Times New Roman"/>
      <w:sz w:val="18"/>
      <w:szCs w:val="18"/>
      <w:lang w:eastAsia="da-DK"/>
    </w:rPr>
    <w:tcPr>
      <w:shd w:val="solid" w:color="C0C0C0" w:fill="FFFFFF"/>
    </w:tcPr>
    <w:tblStylePr w:type="firstRow">
      <w:rPr>
        <w:b/>
        <w:bCs/>
      </w:rPr>
      <w:tcPr>
        <w:tcBorders>
          <w:tl2br w:val="nil"/>
          <w:tr2bl w:val="nil"/>
        </w:tcBorders>
      </w:tcPr>
    </w:tblStylePr>
    <w:tblStylePr w:type="firstCol">
      <w:tcPr>
        <w:tcBorders>
          <w:top w:val="nil"/>
          <w:bottom w:val="nil"/>
          <w:right w:val="single" w:color="808080" w:sz="6" w:space="0"/>
          <w:tl2br w:val="nil"/>
          <w:tr2bl w:val="nil"/>
        </w:tcBorders>
      </w:tcPr>
    </w:tblStylePr>
    <w:tblStylePr w:type="lastCol">
      <w:tcPr>
        <w:tcBorders>
          <w:right w:val="single" w:color="FFFFFF" w:sz="6" w:space="0"/>
          <w:tl2br w:val="nil"/>
          <w:tr2bl w:val="nil"/>
        </w:tcBorders>
      </w:tcPr>
    </w:tblStylePr>
    <w:tblStylePr w:type="band1Horz">
      <w:tcPr>
        <w:tcBorders>
          <w:top w:val="single" w:color="808080" w:sz="6" w:space="0"/>
          <w:bottom w:val="single" w:color="FFFFFF" w:sz="6" w:space="0"/>
          <w:tl2br w:val="nil"/>
          <w:tr2bl w:val="nil"/>
        </w:tcBorders>
      </w:tcPr>
    </w:tblStylePr>
    <w:tblStylePr w:type="swCell">
      <w:rPr>
        <w:b/>
        <w:bCs/>
      </w:rPr>
      <w:tcPr>
        <w:tcBorders>
          <w:tl2br w:val="nil"/>
          <w:tr2bl w:val="nil"/>
        </w:tcBorders>
      </w:tcPr>
    </w:tblStylePr>
  </w:style>
  <w:style w:type="table" w:customStyle="1" w:styleId="1459">
    <w:name w:val="Table 3D effects 33"/>
    <w:basedOn w:val="12"/>
    <w:semiHidden/>
    <w:uiPriority w:val="0"/>
    <w:pPr>
      <w:spacing w:after="0" w:line="260" w:lineRule="atLeast"/>
    </w:pPr>
    <w:rPr>
      <w:rFonts w:ascii="Verdana" w:hAnsi="Verdana" w:eastAsia="Times New Roman" w:cs="Times New Roman"/>
      <w:sz w:val="18"/>
      <w:szCs w:val="18"/>
      <w:lang w:eastAsia="da-DK"/>
    </w:rPr>
    <w:tblStylePr w:type="firstRow">
      <w:rPr>
        <w:b/>
        <w:bCs/>
      </w:rPr>
      <w:tcPr>
        <w:tcBorders>
          <w:tl2br w:val="nil"/>
          <w:tr2bl w:val="nil"/>
        </w:tcBorders>
      </w:tcPr>
    </w:tblStylePr>
    <w:tblStylePr w:type="firstCol">
      <w:tcPr>
        <w:tcBorders>
          <w:top w:val="nil"/>
          <w:bottom w:val="nil"/>
          <w:right w:val="single" w:color="808080" w:sz="6" w:space="0"/>
          <w:tl2br w:val="nil"/>
          <w:tr2bl w:val="nil"/>
        </w:tcBorders>
      </w:tcPr>
    </w:tblStylePr>
    <w:tblStylePr w:type="lastCol">
      <w:tcPr>
        <w:tcBorders>
          <w:right w:val="single" w:color="FFFFFF" w:sz="6" w:space="0"/>
          <w:tl2br w:val="nil"/>
          <w:tr2bl w:val="nil"/>
        </w:tcBorders>
      </w:tcPr>
    </w:tblStylePr>
    <w:tblStylePr w:type="band1Vert">
      <w:rPr>
        <w:color w:val="auto"/>
      </w:rPr>
      <w:tcPr>
        <w:shd w:val="solid" w:color="C0C0C0" w:fill="FFFFFF"/>
      </w:tcPr>
    </w:tblStylePr>
    <w:tblStylePr w:type="band2Vert">
      <w:rPr>
        <w:color w:val="auto"/>
      </w:rPr>
      <w:tcPr>
        <w:shd w:val="pct50" w:color="C0C0C0" w:fill="FFFFFF"/>
      </w:tcPr>
    </w:tblStylePr>
    <w:tblStylePr w:type="band1Horz">
      <w:tcPr>
        <w:tcBorders>
          <w:top w:val="single" w:color="808080" w:sz="6" w:space="0"/>
          <w:bottom w:val="single" w:color="FFFFFF" w:sz="6" w:space="0"/>
          <w:tl2br w:val="nil"/>
          <w:tr2bl w:val="nil"/>
        </w:tcBorders>
      </w:tcPr>
    </w:tblStylePr>
    <w:tblStylePr w:type="swCell">
      <w:rPr>
        <w:b/>
        <w:bCs/>
      </w:rPr>
      <w:tcPr>
        <w:tcBorders>
          <w:tl2br w:val="nil"/>
          <w:tr2bl w:val="nil"/>
        </w:tcBorders>
      </w:tcPr>
    </w:tblStylePr>
  </w:style>
  <w:style w:type="table" w:customStyle="1" w:styleId="1460">
    <w:name w:val="Table Classic 13"/>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bottom w:val="single" w:color="000000" w:sz="12" w:space="0"/>
      </w:tblBorders>
    </w:tblPr>
    <w:tcPr>
      <w:shd w:val="clear" w:color="auto" w:fill="auto"/>
    </w:tcPr>
    <w:tblStylePr w:type="firstRow">
      <w:rPr>
        <w:i/>
        <w:iCs/>
      </w:rPr>
      <w:tcPr>
        <w:tcBorders>
          <w:bottom w:val="single" w:color="000000" w:sz="6" w:space="0"/>
          <w:tl2br w:val="nil"/>
          <w:tr2bl w:val="nil"/>
        </w:tcBorders>
      </w:tcPr>
    </w:tblStylePr>
    <w:tblStylePr w:type="lastRow">
      <w:rPr>
        <w:color w:val="auto"/>
      </w:rPr>
      <w:tcPr>
        <w:tcBorders>
          <w:top w:val="single" w:color="000000" w:sz="6" w:space="0"/>
          <w:tl2br w:val="nil"/>
          <w:tr2bl w:val="nil"/>
        </w:tcBorders>
      </w:tcPr>
    </w:tblStylePr>
    <w:tblStylePr w:type="firstCol">
      <w:tcPr>
        <w:tcBorders>
          <w:right w:val="single" w:color="000000" w:sz="6" w:space="0"/>
          <w:tl2br w:val="nil"/>
          <w:tr2bl w:val="nil"/>
        </w:tcBorders>
      </w:tcPr>
    </w:tblStylePr>
    <w:tblStylePr w:type="neCell">
      <w:rPr>
        <w:b/>
        <w:bCs/>
        <w:i w:val="0"/>
        <w:iCs w:val="0"/>
      </w:rPr>
      <w:tcPr>
        <w:tcBorders>
          <w:tl2br w:val="nil"/>
          <w:tr2bl w:val="nil"/>
        </w:tcBorders>
      </w:tcPr>
    </w:tblStylePr>
    <w:tblStylePr w:type="swCell">
      <w:rPr>
        <w:b/>
        <w:bCs/>
      </w:rPr>
      <w:tcPr>
        <w:tcBorders>
          <w:tl2br w:val="nil"/>
          <w:tr2bl w:val="nil"/>
        </w:tcBorders>
      </w:tcPr>
    </w:tblStylePr>
  </w:style>
  <w:style w:type="table" w:customStyle="1" w:styleId="1461">
    <w:name w:val="Table Classic 23"/>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bottom w:val="single" w:color="000000" w:sz="12" w:space="0"/>
      </w:tblBorders>
    </w:tblPr>
    <w:tcPr>
      <w:shd w:val="clear" w:color="auto" w:fill="auto"/>
    </w:tcPr>
    <w:tblStylePr w:type="firstRow">
      <w:rPr>
        <w:color w:val="FFFFFF"/>
      </w:rPr>
      <w:tcPr>
        <w:tcBorders>
          <w:bottom w:val="single" w:color="000000" w:sz="6" w:space="0"/>
          <w:tl2br w:val="nil"/>
          <w:tr2bl w:val="nil"/>
        </w:tcBorders>
        <w:shd w:val="solid" w:color="800080" w:fill="FFFFFF"/>
      </w:tcPr>
    </w:tblStylePr>
    <w:tblStylePr w:type="lastRow">
      <w:tcPr>
        <w:tcBorders>
          <w:top w:val="single" w:color="000000" w:sz="6" w:space="0"/>
          <w:tl2br w:val="nil"/>
          <w:tr2bl w:val="nil"/>
        </w:tcBorders>
      </w:tcPr>
    </w:tblStylePr>
    <w:tblStylePr w:type="firstCol">
      <w:rPr>
        <w:b/>
        <w:bCs/>
      </w:rPr>
      <w:tcPr>
        <w:tcBorders>
          <w:tl2br w:val="nil"/>
          <w:tr2bl w:val="nil"/>
        </w:tcBorders>
        <w:shd w:val="solid" w:color="C0C0C0" w:fill="FFFFFF"/>
      </w:tcPr>
    </w:tblStylePr>
    <w:tblStylePr w:type="neCell">
      <w:rPr>
        <w:b/>
        <w:bCs/>
      </w:rPr>
      <w:tcPr>
        <w:tcBorders>
          <w:tl2br w:val="nil"/>
          <w:tr2bl w:val="nil"/>
        </w:tcBorders>
      </w:tcPr>
    </w:tblStylePr>
    <w:tblStylePr w:type="nwCell">
      <w:tcPr>
        <w:tcBorders>
          <w:tl2br w:val="nil"/>
          <w:tr2bl w:val="nil"/>
        </w:tcBorders>
        <w:shd w:val="solid" w:color="800080" w:fill="FFFFFF"/>
      </w:tcPr>
    </w:tblStylePr>
    <w:tblStylePr w:type="swCell">
      <w:rPr>
        <w:color w:val="000080"/>
      </w:rPr>
      <w:tcPr>
        <w:tcBorders>
          <w:tl2br w:val="nil"/>
          <w:tr2bl w:val="nil"/>
        </w:tcBorders>
      </w:tcPr>
    </w:tblStylePr>
  </w:style>
  <w:style w:type="table" w:customStyle="1" w:styleId="1462">
    <w:name w:val="Table Classic 33"/>
    <w:basedOn w:val="12"/>
    <w:semiHidden/>
    <w:uiPriority w:val="0"/>
    <w:pPr>
      <w:spacing w:after="0" w:line="260" w:lineRule="atLeast"/>
    </w:pPr>
    <w:rPr>
      <w:rFonts w:ascii="Verdana" w:hAnsi="Verdana" w:eastAsia="Times New Roman" w:cs="Times New Roman"/>
      <w:color w:val="000080"/>
      <w:sz w:val="18"/>
      <w:szCs w:val="18"/>
      <w:lang w:eastAsia="da-DK"/>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cPr>
        <w:tcBorders>
          <w:bottom w:val="single" w:color="000000" w:sz="6" w:space="0"/>
          <w:tl2br w:val="nil"/>
          <w:tr2bl w:val="nil"/>
        </w:tcBorders>
        <w:shd w:val="solid" w:color="000080" w:fill="FFFFFF"/>
      </w:tcPr>
    </w:tblStylePr>
    <w:tblStylePr w:type="lastRow">
      <w:rPr>
        <w:color w:val="000080"/>
      </w:rPr>
      <w:tcPr>
        <w:tcBorders>
          <w:top w:val="single" w:color="000000" w:sz="12" w:space="0"/>
          <w:tl2br w:val="nil"/>
          <w:tr2bl w:val="nil"/>
        </w:tcBorders>
        <w:shd w:val="solid" w:color="FFFFFF" w:fill="FFFFFF"/>
      </w:tcPr>
    </w:tblStylePr>
    <w:tblStylePr w:type="firstCol">
      <w:rPr>
        <w:b/>
        <w:bCs/>
        <w:color w:val="000000"/>
      </w:rPr>
      <w:tcPr>
        <w:tcBorders>
          <w:tl2br w:val="nil"/>
          <w:tr2bl w:val="nil"/>
        </w:tcBorders>
      </w:tcPr>
    </w:tblStylePr>
  </w:style>
  <w:style w:type="table" w:customStyle="1" w:styleId="1463">
    <w:name w:val="Table Classic 43"/>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cPr>
        <w:tcBorders>
          <w:bottom w:val="single" w:color="000000" w:sz="6" w:space="0"/>
          <w:tl2br w:val="nil"/>
          <w:tr2bl w:val="nil"/>
        </w:tcBorders>
        <w:shd w:val="pct50" w:color="000080" w:fill="FFFFFF"/>
      </w:tcPr>
    </w:tblStylePr>
    <w:tblStylePr w:type="lastRow">
      <w:rPr>
        <w:color w:val="000080"/>
      </w:rPr>
      <w:tcPr>
        <w:tcBorders>
          <w:bottom w:val="single" w:color="000000" w:sz="6" w:space="0"/>
          <w:tl2br w:val="nil"/>
          <w:tr2bl w:val="nil"/>
        </w:tcBorders>
        <w:shd w:val="pct50" w:color="000000" w:fill="FFFFFF"/>
      </w:tcPr>
    </w:tblStylePr>
    <w:tblStylePr w:type="firstCol">
      <w:rPr>
        <w:b/>
        <w:bCs/>
      </w:rPr>
      <w:tcPr>
        <w:tcBorders>
          <w:tl2br w:val="nil"/>
          <w:tr2bl w:val="nil"/>
        </w:tcBorders>
      </w:tcPr>
    </w:tblStylePr>
    <w:tblStylePr w:type="nwCell">
      <w:rPr>
        <w:b/>
        <w:bCs/>
      </w:rPr>
      <w:tcPr>
        <w:tcBorders>
          <w:tl2br w:val="nil"/>
          <w:tr2bl w:val="nil"/>
        </w:tcBorders>
      </w:tcPr>
    </w:tblStylePr>
    <w:tblStylePr w:type="swCell">
      <w:rPr>
        <w:color w:val="000080"/>
      </w:rPr>
      <w:tcPr>
        <w:tcBorders>
          <w:tl2br w:val="nil"/>
          <w:tr2bl w:val="nil"/>
        </w:tcBorders>
      </w:tcPr>
    </w:tblStylePr>
  </w:style>
  <w:style w:type="table" w:customStyle="1" w:styleId="1464">
    <w:name w:val="Table Colorful 13"/>
    <w:basedOn w:val="12"/>
    <w:semiHidden/>
    <w:uiPriority w:val="0"/>
    <w:pPr>
      <w:spacing w:after="0" w:line="260" w:lineRule="atLeast"/>
    </w:pPr>
    <w:rPr>
      <w:rFonts w:ascii="Verdana" w:hAnsi="Verdana" w:eastAsia="Times New Roman" w:cs="Times New Roman"/>
      <w:color w:val="FFFFFF"/>
      <w:sz w:val="18"/>
      <w:szCs w:val="18"/>
      <w:lang w:eastAsia="da-DK"/>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465">
    <w:name w:val="Table Colorful 23"/>
    <w:basedOn w:val="12"/>
    <w:semiHidden/>
    <w:uiPriority w:val="0"/>
    <w:pPr>
      <w:spacing w:after="0" w:line="260" w:lineRule="atLeast"/>
    </w:pPr>
    <w:rPr>
      <w:rFonts w:ascii="Verdana" w:hAnsi="Verdana" w:eastAsia="Times New Roman" w:cs="Times New Roman"/>
      <w:sz w:val="18"/>
      <w:szCs w:val="18"/>
      <w:lang w:eastAsia="da-DK"/>
    </w:rPr>
    <w:tblPr>
      <w:tblBorders>
        <w:bottom w:val="single" w:color="000000" w:sz="12" w:space="0"/>
      </w:tblBorders>
    </w:tblPr>
    <w:tcPr>
      <w:shd w:val="pct20" w:color="FFFF00" w:fill="FFFFFF"/>
    </w:tcPr>
    <w:tblStylePr w:type="firstRow">
      <w:rPr>
        <w:b/>
        <w:bCs/>
        <w:i/>
        <w:iCs/>
        <w:color w:val="FFFFFF"/>
      </w:rPr>
      <w:tcPr>
        <w:tcBorders>
          <w:bottom w:val="single" w:color="000000" w:sz="12" w:space="0"/>
          <w:tl2br w:val="nil"/>
          <w:tr2bl w:val="nil"/>
        </w:tcBorders>
        <w:shd w:val="solid" w:color="800000" w:fill="FFFFFF"/>
      </w:tcPr>
    </w:tblStylePr>
    <w:tblStylePr w:type="firstCol">
      <w:rPr>
        <w:b/>
        <w:bCs/>
        <w:i/>
        <w:iCs/>
      </w:rPr>
      <w:tcPr>
        <w:tcBorders>
          <w:tl2br w:val="nil"/>
          <w:tr2bl w:val="nil"/>
        </w:tcBorders>
      </w:tcPr>
    </w:tblStylePr>
    <w:tblStylePr w:type="lastCol">
      <w:tcPr>
        <w:tcBorders>
          <w:tl2br w:val="nil"/>
          <w:tr2bl w:val="nil"/>
        </w:tcBorders>
        <w:shd w:val="solid" w:color="C0C0C0" w:fill="FFFFFF"/>
      </w:tcPr>
    </w:tblStylePr>
    <w:tblStylePr w:type="swCell">
      <w:rPr>
        <w:b/>
        <w:bCs/>
        <w:i w:val="0"/>
        <w:iCs w:val="0"/>
      </w:rPr>
      <w:tcPr>
        <w:tcBorders>
          <w:tl2br w:val="nil"/>
          <w:tr2bl w:val="nil"/>
        </w:tcBorders>
      </w:tcPr>
    </w:tblStylePr>
  </w:style>
  <w:style w:type="table" w:customStyle="1" w:styleId="1466">
    <w:name w:val="Table Colorful 33"/>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cPr>
        <w:tcBorders>
          <w:bottom w:val="single" w:color="000000" w:sz="6" w:space="0"/>
          <w:tl2br w:val="nil"/>
          <w:tr2bl w:val="nil"/>
        </w:tcBorders>
        <w:shd w:val="solid" w:color="008080" w:fill="FFFFFF"/>
      </w:tcPr>
    </w:tblStylePr>
    <w:tblStylePr w:type="firstCol">
      <w:tcPr>
        <w:tcBorders>
          <w:left w:val="single" w:color="000000" w:sz="36" w:space="0"/>
          <w:right w:val="single" w:color="000000" w:sz="6" w:space="0"/>
          <w:tl2br w:val="nil"/>
          <w:tr2bl w:val="nil"/>
        </w:tcBorders>
        <w:shd w:val="solid" w:color="008080" w:fill="FFFFFF"/>
      </w:tcPr>
    </w:tblStylePr>
    <w:tblStylePr w:type="nwCell">
      <w:rPr>
        <w:b/>
        <w:bCs/>
        <w:color w:val="FFFFFF"/>
      </w:rPr>
      <w:tcPr>
        <w:tcBorders>
          <w:tl2br w:val="nil"/>
          <w:tr2bl w:val="nil"/>
        </w:tcBorders>
        <w:shd w:val="solid" w:color="000000" w:fill="FFFFFF"/>
      </w:tcPr>
    </w:tblStylePr>
  </w:style>
  <w:style w:type="table" w:customStyle="1" w:styleId="1467">
    <w:name w:val="Table Columns 13"/>
    <w:basedOn w:val="12"/>
    <w:semiHidden/>
    <w:uiPriority w:val="0"/>
    <w:pPr>
      <w:spacing w:after="0" w:line="260" w:lineRule="atLeast"/>
    </w:pPr>
    <w:rPr>
      <w:rFonts w:ascii="Verdana" w:hAnsi="Verdana" w:eastAsia="Times New Roman" w:cs="Times New Roman"/>
      <w:b/>
      <w:bCs/>
      <w:sz w:val="18"/>
      <w:szCs w:val="18"/>
      <w:lang w:eastAsia="da-DK"/>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cPr>
        <w:tcBorders>
          <w:bottom w:val="double" w:color="000000" w:sz="6" w:space="0"/>
          <w:tl2br w:val="nil"/>
          <w:tr2bl w:val="nil"/>
        </w:tcBorders>
      </w:tcPr>
    </w:tblStylePr>
    <w:tblStylePr w:type="lastRow">
      <w:rPr>
        <w:b w:val="0"/>
        <w:bCs w:val="0"/>
      </w:rPr>
      <w:tcPr>
        <w:tcBorders>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band1Vert">
      <w:rPr>
        <w:color w:val="auto"/>
      </w:rPr>
      <w:tcPr>
        <w:shd w:val="pct25" w:color="000000" w:fill="FFFFFF"/>
      </w:tcPr>
    </w:tblStylePr>
    <w:tblStylePr w:type="band2Vert">
      <w:rPr>
        <w:color w:val="auto"/>
      </w:rPr>
      <w:tcPr>
        <w:shd w:val="pct25" w:color="FFFF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468">
    <w:name w:val="Table Columns 23"/>
    <w:basedOn w:val="12"/>
    <w:semiHidden/>
    <w:uiPriority w:val="0"/>
    <w:pPr>
      <w:spacing w:after="0" w:line="260" w:lineRule="atLeast"/>
    </w:pPr>
    <w:rPr>
      <w:rFonts w:ascii="Verdana" w:hAnsi="Verdana" w:eastAsia="Times New Roman" w:cs="Times New Roman"/>
      <w:b/>
      <w:bCs/>
      <w:sz w:val="18"/>
      <w:szCs w:val="18"/>
      <w:lang w:eastAsia="da-DK"/>
    </w:rPr>
    <w:tblStylePr w:type="firstRow">
      <w:rPr>
        <w:color w:val="FFFFFF"/>
      </w:rPr>
      <w:tcPr>
        <w:tcBorders>
          <w:tl2br w:val="nil"/>
          <w:tr2bl w:val="nil"/>
        </w:tcBorders>
        <w:shd w:val="solid" w:color="000080" w:fill="FFFFFF"/>
      </w:tcPr>
    </w:tblStylePr>
    <w:tblStylePr w:type="lastRow">
      <w:rPr>
        <w:b w:val="0"/>
        <w:bCs w:val="0"/>
      </w:rPr>
      <w:tcPr>
        <w:tcBorders>
          <w:tl2br w:val="nil"/>
          <w:tr2bl w:val="nil"/>
        </w:tcBorders>
      </w:tcPr>
    </w:tblStylePr>
    <w:tblStylePr w:type="firstCol">
      <w:rPr>
        <w:b w:val="0"/>
        <w:bCs w:val="0"/>
        <w:color w:val="000000"/>
      </w:rPr>
      <w:tcPr>
        <w:tcBorders>
          <w:tl2br w:val="nil"/>
          <w:tr2bl w:val="nil"/>
        </w:tcBorders>
      </w:tcPr>
    </w:tblStylePr>
    <w:tblStylePr w:type="lastCol">
      <w:rPr>
        <w:b w:val="0"/>
        <w:bCs w:val="0"/>
      </w:rPr>
      <w:tcPr>
        <w:tcBorders>
          <w:tl2br w:val="nil"/>
          <w:tr2bl w:val="nil"/>
        </w:tcBorders>
      </w:tcPr>
    </w:tblStylePr>
    <w:tblStylePr w:type="band1Vert">
      <w:rPr>
        <w:color w:val="auto"/>
      </w:rPr>
      <w:tcPr>
        <w:shd w:val="pct30" w:color="000000" w:fill="FFFFFF"/>
      </w:tcPr>
    </w:tblStylePr>
    <w:tblStylePr w:type="band2Vert">
      <w:rPr>
        <w:color w:val="auto"/>
      </w:rPr>
      <w:tcPr>
        <w:shd w:val="pct25" w:color="00FF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469">
    <w:name w:val="Table Columns 33"/>
    <w:basedOn w:val="12"/>
    <w:semiHidden/>
    <w:uiPriority w:val="0"/>
    <w:pPr>
      <w:spacing w:after="0" w:line="260" w:lineRule="atLeast"/>
    </w:pPr>
    <w:rPr>
      <w:rFonts w:ascii="Verdana" w:hAnsi="Verdana" w:eastAsia="Times New Roman" w:cs="Times New Roman"/>
      <w:b/>
      <w:bCs/>
      <w:sz w:val="18"/>
      <w:szCs w:val="18"/>
      <w:lang w:eastAsia="da-DK"/>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cPr>
        <w:tcBorders>
          <w:tl2br w:val="nil"/>
          <w:tr2bl w:val="nil"/>
        </w:tcBorders>
        <w:shd w:val="solid" w:color="000080" w:fill="FFFFFF"/>
      </w:tcPr>
    </w:tblStylePr>
    <w:tblStylePr w:type="lastRow">
      <w:rPr>
        <w:b w:val="0"/>
        <w:bCs w:val="0"/>
      </w:rPr>
      <w:tcPr>
        <w:tcBorders>
          <w:top w:val="single" w:color="000080" w:sz="6" w:space="0"/>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band1Vert">
      <w:rPr>
        <w:color w:val="auto"/>
      </w:rPr>
      <w:tcPr>
        <w:shd w:val="solid" w:color="C0C0C0" w:fill="FFFFFF"/>
      </w:tcPr>
    </w:tblStylePr>
    <w:tblStylePr w:type="band2Vert">
      <w:rPr>
        <w:color w:val="auto"/>
      </w:rPr>
      <w:tcPr>
        <w:shd w:val="pct10" w:color="000000" w:fill="FFFFFF"/>
      </w:tcPr>
    </w:tblStylePr>
    <w:tblStylePr w:type="neCell">
      <w:rPr>
        <w:b/>
        <w:bCs/>
      </w:rPr>
      <w:tcPr>
        <w:tcBorders>
          <w:tl2br w:val="nil"/>
          <w:tr2bl w:val="nil"/>
        </w:tcBorders>
      </w:tcPr>
    </w:tblStylePr>
  </w:style>
  <w:style w:type="table" w:customStyle="1" w:styleId="1470">
    <w:name w:val="Table Columns 43"/>
    <w:basedOn w:val="12"/>
    <w:semiHidden/>
    <w:uiPriority w:val="0"/>
    <w:pPr>
      <w:spacing w:after="0" w:line="260" w:lineRule="atLeast"/>
    </w:pPr>
    <w:rPr>
      <w:rFonts w:ascii="Verdana" w:hAnsi="Verdana" w:eastAsia="Times New Roman" w:cs="Times New Roman"/>
      <w:sz w:val="18"/>
      <w:szCs w:val="18"/>
      <w:lang w:eastAsia="da-DK"/>
    </w:rPr>
    <w:tblStylePr w:type="firstRow">
      <w:rPr>
        <w:color w:val="FFFFFF"/>
      </w:rPr>
      <w:tcPr>
        <w:tcBorders>
          <w:tl2br w:val="nil"/>
          <w:tr2bl w:val="nil"/>
        </w:tcBorders>
        <w:shd w:val="solid" w:color="000000" w:fill="FFFFFF"/>
      </w:tcPr>
    </w:tblStylePr>
    <w:tblStylePr w:type="lastRow">
      <w:rPr>
        <w:b/>
        <w:bCs/>
      </w:rPr>
      <w:tcPr>
        <w:tcBorders>
          <w:tl2br w:val="nil"/>
          <w:tr2bl w:val="nil"/>
        </w:tcBorders>
      </w:tcPr>
    </w:tblStylePr>
    <w:tblStylePr w:type="lastCol">
      <w:rPr>
        <w:b/>
        <w:bCs/>
      </w:rPr>
      <w:tcPr>
        <w:tcBorders>
          <w:tl2br w:val="nil"/>
          <w:tr2bl w:val="nil"/>
        </w:tcBorders>
      </w:tcPr>
    </w:tblStylePr>
    <w:tblStylePr w:type="band1Vert">
      <w:rPr>
        <w:color w:val="auto"/>
      </w:rPr>
      <w:tcPr>
        <w:shd w:val="pct50" w:color="008080" w:fill="FFFFFF"/>
      </w:tcPr>
    </w:tblStylePr>
    <w:tblStylePr w:type="band2Vert">
      <w:rPr>
        <w:color w:val="auto"/>
      </w:rPr>
      <w:tcPr>
        <w:shd w:val="pct10" w:color="000000" w:fill="FFFFFF"/>
      </w:tcPr>
    </w:tblStylePr>
  </w:style>
  <w:style w:type="table" w:customStyle="1" w:styleId="1471">
    <w:name w:val="Table Columns 53"/>
    <w:basedOn w:val="12"/>
    <w:semiHidden/>
    <w:uiPriority w:val="0"/>
    <w:pPr>
      <w:spacing w:after="0" w:line="260" w:lineRule="atLeast"/>
    </w:pPr>
    <w:rPr>
      <w:rFonts w:ascii="Verdana" w:hAnsi="Verdana" w:eastAsia="Times New Roman" w:cs="Times New Roman"/>
      <w:sz w:val="18"/>
      <w:szCs w:val="18"/>
      <w:lang w:eastAsia="da-DK"/>
    </w:r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cPr>
        <w:tcBorders>
          <w:bottom w:val="single" w:color="808080" w:sz="6" w:space="0"/>
          <w:tl2br w:val="nil"/>
          <w:tr2bl w:val="nil"/>
        </w:tcBorders>
      </w:tcPr>
    </w:tblStylePr>
    <w:tblStylePr w:type="lastRow">
      <w:rPr>
        <w:b/>
        <w:bCs/>
      </w:rPr>
      <w:tcPr>
        <w:tcBorders>
          <w:top w:val="single" w:color="80808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Vert">
      <w:rPr>
        <w:color w:val="auto"/>
      </w:rPr>
      <w:tcPr>
        <w:shd w:val="solid" w:color="C0C0C0" w:fill="FFFFFF"/>
      </w:tcPr>
    </w:tblStylePr>
    <w:tblStylePr w:type="band2Vert">
      <w:rPr>
        <w:color w:val="auto"/>
      </w:rPr>
    </w:tblStylePr>
  </w:style>
  <w:style w:type="table" w:customStyle="1" w:styleId="1472">
    <w:name w:val="Table Contemporary3"/>
    <w:basedOn w:val="12"/>
    <w:semiHidden/>
    <w:uiPriority w:val="0"/>
    <w:pPr>
      <w:spacing w:after="0" w:line="260" w:lineRule="atLeast"/>
    </w:pPr>
    <w:rPr>
      <w:rFonts w:ascii="Verdana" w:hAnsi="Verdana" w:eastAsia="Times New Roman" w:cs="Times New Roman"/>
      <w:sz w:val="18"/>
      <w:szCs w:val="18"/>
      <w:lang w:eastAsia="da-DK"/>
    </w:rPr>
    <w:tblPr>
      <w:tblBorders>
        <w:insideH w:val="single" w:color="FFFFFF" w:sz="18" w:space="0"/>
        <w:insideV w:val="single" w:color="FFFFFF" w:sz="18" w:space="0"/>
      </w:tblBorders>
    </w:tblPr>
    <w:tblStylePr w:type="firstRow">
      <w:rPr>
        <w:b/>
        <w:bCs/>
        <w:color w:val="auto"/>
      </w:rPr>
      <w:tcPr>
        <w:tcBorders>
          <w:tl2br w:val="nil"/>
          <w:tr2bl w:val="nil"/>
        </w:tcBorders>
        <w:shd w:val="pct20" w:color="000000" w:fill="FFFFFF"/>
      </w:tcPr>
    </w:tblStylePr>
    <w:tblStylePr w:type="band1Horz">
      <w:rPr>
        <w:color w:val="auto"/>
      </w:rPr>
      <w:tcPr>
        <w:tcBorders>
          <w:tl2br w:val="nil"/>
          <w:tr2bl w:val="nil"/>
        </w:tcBorders>
        <w:shd w:val="pct5" w:color="000000" w:fill="FFFFFF"/>
      </w:tcPr>
    </w:tblStylePr>
    <w:tblStylePr w:type="band2Horz">
      <w:rPr>
        <w:color w:val="auto"/>
      </w:rPr>
      <w:tcPr>
        <w:tcBorders>
          <w:tl2br w:val="nil"/>
          <w:tr2bl w:val="nil"/>
        </w:tcBorders>
        <w:shd w:val="pct20" w:color="000000" w:fill="FFFFFF"/>
      </w:tcPr>
    </w:tblStylePr>
  </w:style>
  <w:style w:type="table" w:customStyle="1" w:styleId="1473">
    <w:name w:val="Table Elegant3"/>
    <w:basedOn w:val="12"/>
    <w:semiHidden/>
    <w:uiPriority w:val="0"/>
    <w:pPr>
      <w:spacing w:after="0" w:line="260" w:lineRule="atLeast"/>
    </w:pPr>
    <w:rPr>
      <w:rFonts w:ascii="Verdana" w:hAnsi="Verdana" w:eastAsia="Times New Roman" w:cs="Times New Roman"/>
      <w:sz w:val="18"/>
      <w:szCs w:val="18"/>
      <w:lang w:eastAsia="da-DK"/>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cPr>
        <w:tcBorders>
          <w:tl2br w:val="nil"/>
          <w:tr2bl w:val="nil"/>
        </w:tcBorders>
      </w:tcPr>
    </w:tblStylePr>
  </w:style>
  <w:style w:type="table" w:customStyle="1" w:styleId="1474">
    <w:name w:val="Table Grid12"/>
    <w:basedOn w:val="12"/>
    <w:uiPriority w:val="39"/>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75">
    <w:name w:val="Table Grid 13"/>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cPr>
        <w:tcBorders>
          <w:tl2br w:val="nil"/>
          <w:tr2bl w:val="nil"/>
        </w:tcBorders>
      </w:tcPr>
    </w:tblStylePr>
    <w:tblStylePr w:type="lastCol">
      <w:rPr>
        <w:i/>
        <w:iCs/>
      </w:rPr>
      <w:tcPr>
        <w:tcBorders>
          <w:tl2br w:val="nil"/>
          <w:tr2bl w:val="nil"/>
        </w:tcBorders>
      </w:tcPr>
    </w:tblStylePr>
  </w:style>
  <w:style w:type="table" w:customStyle="1" w:styleId="1476">
    <w:name w:val="Table Grid 23"/>
    <w:basedOn w:val="12"/>
    <w:semiHidden/>
    <w:uiPriority w:val="0"/>
    <w:pPr>
      <w:spacing w:after="0" w:line="260" w:lineRule="atLeast"/>
    </w:pPr>
    <w:rPr>
      <w:rFonts w:ascii="Verdana" w:hAnsi="Verdana" w:eastAsia="Times New Roman" w:cs="Times New Roman"/>
      <w:sz w:val="18"/>
      <w:szCs w:val="18"/>
      <w:lang w:eastAsia="da-DK"/>
    </w:rPr>
    <w:tblPr>
      <w:tblBorders>
        <w:insideH w:val="single" w:color="000000" w:sz="6" w:space="0"/>
        <w:insideV w:val="single" w:color="000000" w:sz="6" w:space="0"/>
      </w:tblBorders>
    </w:tblPr>
    <w:tcPr>
      <w:shd w:val="clear" w:color="auto" w:fill="auto"/>
    </w:tcPr>
    <w:tblStylePr w:type="firstRow">
      <w:rPr>
        <w:b/>
        <w:bCs/>
      </w:rPr>
      <w:tcPr>
        <w:tcBorders>
          <w:tl2br w:val="nil"/>
          <w:tr2bl w:val="nil"/>
        </w:tcBorders>
      </w:tcPr>
    </w:tblStylePr>
    <w:tblStylePr w:type="lastRow">
      <w:rPr>
        <w:b/>
        <w:bCs/>
      </w:rPr>
      <w:tcPr>
        <w:tcBorders>
          <w:top w:val="single" w:color="00000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style>
  <w:style w:type="table" w:customStyle="1" w:styleId="1477">
    <w:name w:val="Table Grid 33"/>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cPr>
        <w:tcBorders>
          <w:bottom w:val="single" w:color="000000" w:sz="6" w:space="0"/>
          <w:tl2br w:val="nil"/>
          <w:tr2bl w:val="nil"/>
        </w:tcBorders>
        <w:shd w:val="pct30" w:color="FFFF00" w:fill="FFFFFF"/>
      </w:tcPr>
    </w:tblStylePr>
    <w:tblStylePr w:type="lastRow">
      <w:rPr>
        <w:b/>
        <w:bCs/>
      </w:rPr>
      <w:tcPr>
        <w:tcBorders>
          <w:tl2br w:val="nil"/>
          <w:tr2bl w:val="nil"/>
        </w:tcBorders>
      </w:tcPr>
    </w:tblStylePr>
    <w:tblStylePr w:type="lastCol">
      <w:rPr>
        <w:b/>
        <w:bCs/>
      </w:rPr>
      <w:tcPr>
        <w:tcBorders>
          <w:tl2br w:val="nil"/>
          <w:tr2bl w:val="nil"/>
        </w:tcBorders>
      </w:tcPr>
    </w:tblStylePr>
  </w:style>
  <w:style w:type="table" w:customStyle="1" w:styleId="1478">
    <w:name w:val="Table Grid 43"/>
    <w:basedOn w:val="12"/>
    <w:semiHidden/>
    <w:uiPriority w:val="0"/>
    <w:pPr>
      <w:spacing w:after="0" w:line="260" w:lineRule="atLeast"/>
    </w:pPr>
    <w:rPr>
      <w:rFonts w:ascii="Verdana" w:hAnsi="Verdana" w:eastAsia="Times New Roman" w:cs="Times New Roman"/>
      <w:sz w:val="18"/>
      <w:szCs w:val="18"/>
      <w:lang w:eastAsia="da-DK"/>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cPr>
        <w:tcBorders>
          <w:bottom w:val="single" w:color="000000" w:sz="6" w:space="0"/>
          <w:tl2br w:val="nil"/>
          <w:tr2bl w:val="nil"/>
        </w:tcBorders>
        <w:shd w:val="pct30" w:color="FFFF00" w:fill="FFFFFF"/>
      </w:tcPr>
    </w:tblStylePr>
    <w:tblStylePr w:type="lastRow">
      <w:rPr>
        <w:b/>
        <w:bCs/>
        <w:color w:val="auto"/>
      </w:rPr>
      <w:tcPr>
        <w:tcBorders>
          <w:top w:val="single" w:color="000000" w:sz="6" w:space="0"/>
          <w:tl2br w:val="nil"/>
          <w:tr2bl w:val="nil"/>
        </w:tcBorders>
        <w:shd w:val="pct30" w:color="FFFF00" w:fill="FFFFFF"/>
      </w:tcPr>
    </w:tblStylePr>
    <w:tblStylePr w:type="lastCol">
      <w:rPr>
        <w:b/>
        <w:bCs/>
        <w:color w:val="auto"/>
      </w:rPr>
      <w:tcPr>
        <w:tcBorders>
          <w:tl2br w:val="nil"/>
          <w:tr2bl w:val="nil"/>
        </w:tcBorders>
      </w:tcPr>
    </w:tblStylePr>
  </w:style>
  <w:style w:type="table" w:customStyle="1" w:styleId="1479">
    <w:name w:val="Table Grid 53"/>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cPr>
        <w:tcBorders>
          <w:bottom w:val="single" w:color="000000" w:sz="12" w:space="0"/>
          <w:tl2br w:val="nil"/>
          <w:tr2bl w:val="nil"/>
        </w:tcBorders>
      </w:tcPr>
    </w:tblStylePr>
    <w:tblStylePr w:type="lastRow">
      <w:rPr>
        <w:b/>
        <w:bCs/>
      </w:rPr>
      <w:tcPr>
        <w:tcBorders>
          <w:tl2br w:val="nil"/>
          <w:tr2bl w:val="nil"/>
        </w:tcBorders>
      </w:tcPr>
    </w:tblStylePr>
    <w:tblStylePr w:type="lastCol">
      <w:rPr>
        <w:b/>
        <w:bCs/>
      </w:rPr>
      <w:tcPr>
        <w:tcBorders>
          <w:tl2br w:val="nil"/>
          <w:tr2bl w:val="nil"/>
        </w:tcBorders>
      </w:tcPr>
    </w:tblStylePr>
    <w:tblStylePr w:type="nwCell">
      <w:tcPr>
        <w:tcBorders>
          <w:tl2br w:val="single" w:color="000000" w:sz="6" w:space="0"/>
          <w:tr2bl w:val="nil"/>
        </w:tcBorders>
      </w:tcPr>
    </w:tblStylePr>
  </w:style>
  <w:style w:type="table" w:customStyle="1" w:styleId="1480">
    <w:name w:val="Table Grid 63"/>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cPr>
        <w:tcBorders>
          <w:bottom w:val="single" w:color="000000" w:sz="6" w:space="0"/>
          <w:tl2br w:val="nil"/>
          <w:tr2bl w:val="nil"/>
        </w:tcBorders>
      </w:tcPr>
    </w:tblStylePr>
    <w:tblStylePr w:type="lastRow">
      <w:rPr>
        <w:color w:val="auto"/>
      </w:rPr>
      <w:tcPr>
        <w:tcBorders>
          <w:top w:val="single" w:color="000000" w:sz="6" w:space="0"/>
          <w:tl2br w:val="nil"/>
          <w:tr2bl w:val="nil"/>
        </w:tcBorders>
      </w:tcPr>
    </w:tblStylePr>
    <w:tblStylePr w:type="firstCol">
      <w:rPr>
        <w:b/>
        <w:bCs/>
      </w:rPr>
      <w:tcPr>
        <w:tcBorders>
          <w:tl2br w:val="nil"/>
          <w:tr2bl w:val="nil"/>
        </w:tcBorders>
      </w:tcPr>
    </w:tblStylePr>
    <w:tblStylePr w:type="nwCell">
      <w:tcPr>
        <w:tcBorders>
          <w:tl2br w:val="single" w:color="000000" w:sz="6" w:space="0"/>
          <w:tr2bl w:val="nil"/>
        </w:tcBorders>
      </w:tcPr>
    </w:tblStylePr>
  </w:style>
  <w:style w:type="table" w:customStyle="1" w:styleId="1481">
    <w:name w:val="Table Grid 73"/>
    <w:basedOn w:val="12"/>
    <w:semiHidden/>
    <w:uiPriority w:val="0"/>
    <w:pPr>
      <w:spacing w:after="0" w:line="260" w:lineRule="atLeast"/>
    </w:pPr>
    <w:rPr>
      <w:rFonts w:ascii="Verdana" w:hAnsi="Verdana" w:eastAsia="Times New Roman" w:cs="Times New Roman"/>
      <w:b/>
      <w:bCs/>
      <w:sz w:val="18"/>
      <w:szCs w:val="18"/>
      <w:lang w:eastAsia="da-DK"/>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cPr>
        <w:tcBorders>
          <w:bottom w:val="single" w:color="000000" w:sz="12" w:space="0"/>
          <w:tl2br w:val="nil"/>
          <w:tr2bl w:val="nil"/>
        </w:tcBorders>
      </w:tcPr>
    </w:tblStylePr>
    <w:tblStylePr w:type="lastRow">
      <w:rPr>
        <w:b w:val="0"/>
        <w:bCs w:val="0"/>
      </w:rPr>
      <w:tcPr>
        <w:tcBorders>
          <w:top w:val="single" w:color="000000" w:sz="6" w:space="0"/>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nwCell">
      <w:tcPr>
        <w:tcBorders>
          <w:tl2br w:val="single" w:color="000000" w:sz="6" w:space="0"/>
          <w:tr2bl w:val="nil"/>
        </w:tcBorders>
      </w:tcPr>
    </w:tblStylePr>
  </w:style>
  <w:style w:type="table" w:customStyle="1" w:styleId="1482">
    <w:name w:val="Table Grid 83"/>
    <w:basedOn w:val="12"/>
    <w:semiHidden/>
    <w:uiPriority w:val="0"/>
    <w:pPr>
      <w:spacing w:after="0" w:line="260" w:lineRule="atLeast"/>
    </w:pPr>
    <w:rPr>
      <w:rFonts w:ascii="Verdana" w:hAnsi="Verdana" w:eastAsia="Times New Roman" w:cs="Times New Roman"/>
      <w:sz w:val="18"/>
      <w:szCs w:val="18"/>
      <w:lang w:eastAsia="da-DK"/>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cPr>
        <w:tcBorders>
          <w:tl2br w:val="nil"/>
          <w:tr2bl w:val="nil"/>
        </w:tcBorders>
        <w:shd w:val="solid" w:color="000080" w:fill="FFFFFF"/>
      </w:tcPr>
    </w:tblStylePr>
    <w:tblStylePr w:type="lastRow">
      <w:rPr>
        <w:b/>
        <w:bCs/>
        <w:color w:val="auto"/>
      </w:rPr>
      <w:tcPr>
        <w:tcBorders>
          <w:tl2br w:val="nil"/>
          <w:tr2bl w:val="nil"/>
        </w:tcBorders>
      </w:tcPr>
    </w:tblStylePr>
    <w:tblStylePr w:type="lastCol">
      <w:rPr>
        <w:b/>
        <w:bCs/>
        <w:color w:val="auto"/>
      </w:rPr>
      <w:tcPr>
        <w:tcBorders>
          <w:tl2br w:val="nil"/>
          <w:tr2bl w:val="nil"/>
        </w:tcBorders>
      </w:tcPr>
    </w:tblStylePr>
  </w:style>
  <w:style w:type="table" w:customStyle="1" w:styleId="1483">
    <w:name w:val="Table List 13"/>
    <w:basedOn w:val="12"/>
    <w:semiHidden/>
    <w:uiPriority w:val="0"/>
    <w:pPr>
      <w:spacing w:after="0" w:line="260" w:lineRule="atLeast"/>
    </w:pPr>
    <w:rPr>
      <w:rFonts w:ascii="Verdana" w:hAnsi="Verdana" w:eastAsia="Times New Roman" w:cs="Times New Roman"/>
      <w:sz w:val="18"/>
      <w:szCs w:val="18"/>
      <w:lang w:eastAsia="da-DK"/>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484">
    <w:name w:val="Table List 23"/>
    <w:basedOn w:val="12"/>
    <w:semiHidden/>
    <w:uiPriority w:val="0"/>
    <w:pPr>
      <w:spacing w:after="0" w:line="260" w:lineRule="atLeast"/>
    </w:pPr>
    <w:rPr>
      <w:rFonts w:ascii="Verdana" w:hAnsi="Verdana" w:eastAsia="Times New Roman" w:cs="Times New Roman"/>
      <w:sz w:val="18"/>
      <w:szCs w:val="18"/>
      <w:lang w:eastAsia="da-DK"/>
    </w:rPr>
    <w:tblPr>
      <w:tblBorders>
        <w:bottom w:val="single" w:color="808080" w:sz="12" w:space="0"/>
      </w:tblBorders>
    </w:tblPr>
    <w:tblStylePr w:type="firstRow">
      <w:rPr>
        <w:b/>
        <w:bCs/>
        <w:color w:val="FFFFFF"/>
      </w:rPr>
      <w:tcPr>
        <w:tcBorders>
          <w:bottom w:val="single" w:color="000000" w:sz="6" w:space="0"/>
          <w:tl2br w:val="nil"/>
          <w:tr2bl w:val="nil"/>
        </w:tcBorders>
        <w:shd w:val="pct75" w:color="008080" w:fill="008000"/>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pct20" w:color="00FF0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485">
    <w:name w:val="Table List 33"/>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cPr>
        <w:tcBorders>
          <w:bottom w:val="single" w:color="000000" w:sz="12" w:space="0"/>
          <w:tl2br w:val="nil"/>
          <w:tr2bl w:val="nil"/>
        </w:tcBorders>
      </w:tcPr>
    </w:tblStylePr>
    <w:tblStylePr w:type="lastRow">
      <w:tcPr>
        <w:tcBorders>
          <w:top w:val="single" w:color="000000" w:sz="12" w:space="0"/>
          <w:tl2br w:val="nil"/>
          <w:tr2bl w:val="nil"/>
        </w:tcBorders>
      </w:tcPr>
    </w:tblStylePr>
    <w:tblStylePr w:type="swCell">
      <w:rPr>
        <w:i/>
        <w:iCs/>
        <w:color w:val="000080"/>
      </w:rPr>
      <w:tcPr>
        <w:tcBorders>
          <w:tl2br w:val="nil"/>
          <w:tr2bl w:val="nil"/>
        </w:tcBorders>
      </w:tcPr>
    </w:tblStylePr>
  </w:style>
  <w:style w:type="table" w:customStyle="1" w:styleId="1486">
    <w:name w:val="Table List 43"/>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cPr>
        <w:tcBorders>
          <w:bottom w:val="single" w:color="000000" w:sz="12" w:space="0"/>
          <w:tl2br w:val="nil"/>
          <w:tr2bl w:val="nil"/>
        </w:tcBorders>
        <w:shd w:val="solid" w:color="808080" w:fill="FFFFFF"/>
      </w:tcPr>
    </w:tblStylePr>
  </w:style>
  <w:style w:type="table" w:customStyle="1" w:styleId="1487">
    <w:name w:val="Table List 53"/>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cPr>
        <w:tcBorders>
          <w:bottom w:val="single" w:color="000000" w:sz="12" w:space="0"/>
          <w:tl2br w:val="nil"/>
          <w:tr2bl w:val="nil"/>
        </w:tcBorders>
      </w:tcPr>
    </w:tblStylePr>
    <w:tblStylePr w:type="firstCol">
      <w:rPr>
        <w:b/>
        <w:bCs/>
      </w:rPr>
      <w:tcPr>
        <w:tcBorders>
          <w:tl2br w:val="nil"/>
          <w:tr2bl w:val="nil"/>
        </w:tcBorders>
      </w:tcPr>
    </w:tblStylePr>
  </w:style>
  <w:style w:type="table" w:customStyle="1" w:styleId="1488">
    <w:name w:val="Table List 63"/>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cPr>
        <w:tcBorders>
          <w:bottom w:val="single" w:color="000000" w:sz="12" w:space="0"/>
          <w:tl2br w:val="nil"/>
          <w:tr2bl w:val="nil"/>
        </w:tcBorders>
      </w:tcPr>
    </w:tblStylePr>
    <w:tblStylePr w:type="firstCol">
      <w:rPr>
        <w:b/>
        <w:bCs/>
      </w:rPr>
      <w:tcPr>
        <w:tcBorders>
          <w:right w:val="single" w:color="000000" w:sz="12" w:space="0"/>
          <w:tl2br w:val="nil"/>
          <w:tr2bl w:val="nil"/>
        </w:tcBorders>
      </w:tcPr>
    </w:tblStylePr>
    <w:tblStylePr w:type="band1Horz">
      <w:tcPr>
        <w:tcBorders>
          <w:tl2br w:val="nil"/>
          <w:tr2bl w:val="nil"/>
        </w:tcBorders>
        <w:shd w:val="pct25" w:color="000000" w:fill="FFFFFF"/>
      </w:tcPr>
    </w:tblStylePr>
  </w:style>
  <w:style w:type="table" w:customStyle="1" w:styleId="1489">
    <w:name w:val="Table List 73"/>
    <w:basedOn w:val="12"/>
    <w:semiHidden/>
    <w:uiPriority w:val="0"/>
    <w:pPr>
      <w:spacing w:after="0" w:line="260" w:lineRule="atLeast"/>
    </w:pPr>
    <w:rPr>
      <w:rFonts w:ascii="Verdana" w:hAnsi="Verdana" w:eastAsia="Times New Roman" w:cs="Times New Roman"/>
      <w:sz w:val="18"/>
      <w:szCs w:val="18"/>
      <w:lang w:eastAsia="da-DK"/>
    </w:r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cPr>
        <w:tcBorders>
          <w:bottom w:val="single" w:color="008000" w:sz="12" w:space="0"/>
          <w:tl2br w:val="nil"/>
          <w:tr2bl w:val="nil"/>
        </w:tcBorders>
        <w:shd w:val="solid" w:color="C0C0C0" w:fill="FFFFFF"/>
      </w:tcPr>
    </w:tblStylePr>
    <w:tblStylePr w:type="lastRow">
      <w:rPr>
        <w:b/>
        <w:bCs/>
      </w:rPr>
      <w:tcPr>
        <w:tcBorders>
          <w:top w:val="single" w:color="008000" w:sz="12"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Horz">
      <w:rPr>
        <w:color w:val="auto"/>
      </w:rPr>
      <w:tcPr>
        <w:tcBorders>
          <w:tl2br w:val="nil"/>
          <w:tr2bl w:val="nil"/>
        </w:tcBorders>
        <w:shd w:val="pct20" w:color="000000" w:fill="FFFFFF"/>
      </w:tcPr>
    </w:tblStylePr>
    <w:tblStylePr w:type="band2Horz">
      <w:tcPr>
        <w:tcBorders>
          <w:tl2br w:val="nil"/>
          <w:tr2bl w:val="nil"/>
        </w:tcBorders>
        <w:shd w:val="pct25" w:color="FFFF00" w:fill="FFFFFF"/>
      </w:tcPr>
    </w:tblStylePr>
  </w:style>
  <w:style w:type="table" w:customStyle="1" w:styleId="1490">
    <w:name w:val="Table List 83"/>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cPr>
        <w:tcBorders>
          <w:bottom w:val="single" w:color="000000" w:sz="6" w:space="0"/>
          <w:tl2br w:val="nil"/>
          <w:tr2bl w:val="nil"/>
        </w:tcBorders>
        <w:shd w:val="solid" w:color="FFFF00" w:fill="FFFFFF"/>
      </w:tcPr>
    </w:tblStylePr>
    <w:tblStylePr w:type="lastRow">
      <w:rPr>
        <w:b/>
        <w:bCs/>
      </w:rPr>
      <w:tcPr>
        <w:tcBorders>
          <w:top w:val="single" w:color="00000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Horz">
      <w:rPr>
        <w:color w:val="auto"/>
      </w:rPr>
      <w:tcPr>
        <w:tcBorders>
          <w:tl2br w:val="nil"/>
          <w:tr2bl w:val="nil"/>
        </w:tcBorders>
        <w:shd w:val="pct25" w:color="FFFF00" w:fill="FFFFFF"/>
      </w:tcPr>
    </w:tblStylePr>
    <w:tblStylePr w:type="band2Horz">
      <w:tcPr>
        <w:tcBorders>
          <w:tl2br w:val="nil"/>
          <w:tr2bl w:val="nil"/>
        </w:tcBorders>
        <w:shd w:val="pct50" w:color="FF0000" w:fill="FFFFFF"/>
      </w:tcPr>
    </w:tblStylePr>
  </w:style>
  <w:style w:type="table" w:customStyle="1" w:styleId="1491">
    <w:name w:val="Table Professional3"/>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cPr>
        <w:tcBorders>
          <w:tl2br w:val="nil"/>
          <w:tr2bl w:val="nil"/>
        </w:tcBorders>
        <w:shd w:val="solid" w:color="000000" w:fill="FFFFFF"/>
      </w:tcPr>
    </w:tblStylePr>
  </w:style>
  <w:style w:type="table" w:customStyle="1" w:styleId="1492">
    <w:name w:val="Table Simple 13"/>
    <w:basedOn w:val="12"/>
    <w:semiHidden/>
    <w:uiPriority w:val="0"/>
    <w:pPr>
      <w:spacing w:after="0" w:line="260" w:lineRule="atLeast"/>
    </w:pPr>
    <w:rPr>
      <w:rFonts w:ascii="Verdana" w:hAnsi="Verdana" w:eastAsia="Times New Roman" w:cs="Times New Roman"/>
      <w:sz w:val="18"/>
      <w:szCs w:val="18"/>
      <w:lang w:eastAsia="da-DK"/>
    </w:rPr>
    <w:tblPr>
      <w:tblBorders>
        <w:top w:val="single" w:color="008000" w:sz="12" w:space="0"/>
        <w:bottom w:val="single" w:color="008000" w:sz="12" w:space="0"/>
      </w:tblBorders>
    </w:tblPr>
    <w:tcPr>
      <w:shd w:val="clear" w:color="auto" w:fill="auto"/>
    </w:tcPr>
    <w:tblStylePr w:type="firstRow">
      <w:tcPr>
        <w:tcBorders>
          <w:bottom w:val="single" w:color="008000" w:sz="6" w:space="0"/>
          <w:tl2br w:val="nil"/>
          <w:tr2bl w:val="nil"/>
        </w:tcBorders>
      </w:tcPr>
    </w:tblStylePr>
    <w:tblStylePr w:type="lastRow">
      <w:tcPr>
        <w:tcBorders>
          <w:top w:val="single" w:color="008000" w:sz="6" w:space="0"/>
          <w:tl2br w:val="nil"/>
          <w:tr2bl w:val="nil"/>
        </w:tcBorders>
      </w:tcPr>
    </w:tblStylePr>
  </w:style>
  <w:style w:type="table" w:customStyle="1" w:styleId="1493">
    <w:name w:val="Table Simple 23"/>
    <w:basedOn w:val="12"/>
    <w:semiHidden/>
    <w:uiPriority w:val="0"/>
    <w:pPr>
      <w:spacing w:after="0" w:line="260" w:lineRule="atLeast"/>
    </w:pPr>
    <w:rPr>
      <w:rFonts w:ascii="Verdana" w:hAnsi="Verdana" w:eastAsia="Times New Roman" w:cs="Times New Roman"/>
      <w:sz w:val="18"/>
      <w:szCs w:val="18"/>
      <w:lang w:eastAsia="da-DK"/>
    </w:rPr>
    <w:tblStylePr w:type="firstRow">
      <w:rPr>
        <w:b/>
        <w:bCs/>
      </w:rPr>
      <w:tcPr>
        <w:tcBorders>
          <w:bottom w:val="single" w:color="000000" w:sz="12" w:space="0"/>
          <w:tl2br w:val="nil"/>
          <w:tr2bl w:val="nil"/>
        </w:tcBorders>
      </w:tcPr>
    </w:tblStylePr>
    <w:tblStylePr w:type="lastRow">
      <w:rPr>
        <w:b/>
        <w:bCs/>
        <w:color w:val="auto"/>
      </w:rPr>
      <w:tcPr>
        <w:tcBorders>
          <w:top w:val="single" w:color="000000" w:sz="6" w:space="0"/>
          <w:tl2br w:val="nil"/>
          <w:tr2bl w:val="nil"/>
        </w:tcBorders>
      </w:tcPr>
    </w:tblStylePr>
    <w:tblStylePr w:type="firstCol">
      <w:rPr>
        <w:b/>
        <w:bCs/>
      </w:rPr>
      <w:tcPr>
        <w:tcBorders>
          <w:right w:val="single" w:color="000000" w:sz="12" w:space="0"/>
          <w:tl2br w:val="nil"/>
          <w:tr2bl w:val="nil"/>
        </w:tcBorders>
      </w:tcPr>
    </w:tblStylePr>
    <w:tblStylePr w:type="lastCol">
      <w:rPr>
        <w:b/>
        <w:bCs/>
      </w:rPr>
      <w:tcPr>
        <w:tcBorders>
          <w:left w:val="single" w:color="000000" w:sz="6" w:space="0"/>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type="table" w:customStyle="1" w:styleId="1494">
    <w:name w:val="Table Simple 33"/>
    <w:basedOn w:val="12"/>
    <w:semiHidden/>
    <w:uiPriority w:val="0"/>
    <w:pPr>
      <w:spacing w:after="0" w:line="260" w:lineRule="atLeast"/>
    </w:pPr>
    <w:rPr>
      <w:rFonts w:ascii="Verdana" w:hAnsi="Verdana" w:eastAsia="Times New Roman" w:cs="Times New Roman"/>
      <w:sz w:val="18"/>
      <w:szCs w:val="18"/>
      <w:lang w:eastAsia="da-DK"/>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cPr>
        <w:tcBorders>
          <w:tl2br w:val="nil"/>
          <w:tr2bl w:val="nil"/>
        </w:tcBorders>
        <w:shd w:val="solid" w:color="000000" w:fill="FFFFFF"/>
      </w:tcPr>
    </w:tblStylePr>
  </w:style>
  <w:style w:type="table" w:customStyle="1" w:styleId="1495">
    <w:name w:val="Table Subtle 13"/>
    <w:basedOn w:val="12"/>
    <w:semiHidden/>
    <w:uiPriority w:val="0"/>
    <w:pPr>
      <w:spacing w:after="0" w:line="260" w:lineRule="atLeast"/>
    </w:pPr>
    <w:rPr>
      <w:rFonts w:ascii="Verdana" w:hAnsi="Verdana" w:eastAsia="Times New Roman" w:cs="Times New Roman"/>
      <w:sz w:val="18"/>
      <w:szCs w:val="18"/>
      <w:lang w:eastAsia="da-DK"/>
    </w:rPr>
    <w:tblStylePr w:type="firstRow">
      <w:tcPr>
        <w:tcBorders>
          <w:top w:val="single" w:color="000000" w:sz="6" w:space="0"/>
          <w:bottom w:val="single" w:color="000000" w:sz="12" w:space="0"/>
          <w:tl2br w:val="nil"/>
          <w:tr2bl w:val="nil"/>
        </w:tcBorders>
      </w:tcPr>
    </w:tblStylePr>
    <w:tblStylePr w:type="lastRow">
      <w:tcPr>
        <w:tcBorders>
          <w:top w:val="single" w:color="000000" w:sz="12" w:space="0"/>
          <w:tl2br w:val="nil"/>
          <w:tr2bl w:val="nil"/>
        </w:tcBorders>
        <w:shd w:val="pct25" w:color="800080" w:fill="FFFFFF"/>
      </w:tcPr>
    </w:tblStylePr>
    <w:tblStylePr w:type="firstCol">
      <w:tcPr>
        <w:tcBorders>
          <w:right w:val="single" w:color="000000" w:sz="12" w:space="0"/>
          <w:tl2br w:val="nil"/>
          <w:tr2bl w:val="nil"/>
        </w:tcBorders>
      </w:tcPr>
    </w:tblStylePr>
    <w:tblStylePr w:type="lastCol">
      <w:tcPr>
        <w:tcBorders>
          <w:left w:val="single" w:color="000000" w:sz="12" w:space="0"/>
          <w:tl2br w:val="nil"/>
          <w:tr2bl w:val="nil"/>
        </w:tcBorders>
      </w:tcPr>
    </w:tblStylePr>
    <w:tblStylePr w:type="band1Horz">
      <w:tcPr>
        <w:tcBorders>
          <w:bottom w:val="single" w:color="000000" w:sz="6" w:space="0"/>
          <w:tl2br w:val="nil"/>
          <w:tr2bl w:val="nil"/>
        </w:tcBorders>
        <w:shd w:val="pct25" w:color="8080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496">
    <w:name w:val="Table Subtle 23"/>
    <w:basedOn w:val="12"/>
    <w:semiHidden/>
    <w:uiPriority w:val="0"/>
    <w:pPr>
      <w:spacing w:after="0" w:line="260" w:lineRule="atLeast"/>
    </w:pPr>
    <w:rPr>
      <w:rFonts w:ascii="Verdana" w:hAnsi="Verdana" w:eastAsia="Times New Roman" w:cs="Times New Roman"/>
      <w:sz w:val="18"/>
      <w:szCs w:val="18"/>
      <w:lang w:eastAsia="da-DK"/>
    </w:rPr>
    <w:tblPr>
      <w:tblBorders>
        <w:left w:val="single" w:color="000000" w:sz="6" w:space="0"/>
        <w:right w:val="single" w:color="000000" w:sz="6" w:space="0"/>
      </w:tblBorders>
    </w:tblPr>
    <w:tblStylePr w:type="firstRow">
      <w:tcPr>
        <w:tcBorders>
          <w:bottom w:val="single" w:color="000000" w:sz="12" w:space="0"/>
          <w:tl2br w:val="nil"/>
          <w:tr2bl w:val="nil"/>
        </w:tcBorders>
      </w:tcPr>
    </w:tblStylePr>
    <w:tblStylePr w:type="lastRow">
      <w:tcPr>
        <w:tcBorders>
          <w:top w:val="single" w:color="000000" w:sz="12" w:space="0"/>
          <w:tl2br w:val="nil"/>
          <w:tr2bl w:val="nil"/>
        </w:tcBorders>
      </w:tcPr>
    </w:tblStylePr>
    <w:tblStylePr w:type="firstCol">
      <w:tcPr>
        <w:tcBorders>
          <w:right w:val="single" w:color="000000" w:sz="12" w:space="0"/>
          <w:tl2br w:val="nil"/>
          <w:tr2bl w:val="nil"/>
        </w:tcBorders>
        <w:shd w:val="pct25" w:color="008000" w:fill="FFFFFF"/>
      </w:tcPr>
    </w:tblStylePr>
    <w:tblStylePr w:type="lastCol">
      <w:tcPr>
        <w:tcBorders>
          <w:left w:val="single" w:color="000000" w:sz="12" w:space="0"/>
          <w:tl2br w:val="nil"/>
          <w:tr2bl w:val="nil"/>
        </w:tcBorders>
        <w:shd w:val="pct25" w:color="8080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497">
    <w:name w:val="Table Theme3"/>
    <w:basedOn w:val="12"/>
    <w:semiHidden/>
    <w:uiPriority w:val="0"/>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98">
    <w:name w:val="Table Web 13"/>
    <w:basedOn w:val="12"/>
    <w:semiHidden/>
    <w:uiPriority w:val="0"/>
    <w:pPr>
      <w:spacing w:after="0" w:line="260" w:lineRule="atLeast"/>
    </w:pPr>
    <w:rPr>
      <w:rFonts w:ascii="Verdana" w:hAnsi="Verdana" w:eastAsia="Times New Roman" w:cs="Times New Roman"/>
      <w:sz w:val="18"/>
      <w:szCs w:val="18"/>
      <w:lang w:eastAsia="da-DK"/>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cPr>
        <w:tcBorders>
          <w:tl2br w:val="nil"/>
          <w:tr2bl w:val="nil"/>
        </w:tcBorders>
      </w:tcPr>
    </w:tblStylePr>
  </w:style>
  <w:style w:type="table" w:customStyle="1" w:styleId="1499">
    <w:name w:val="Table Web 23"/>
    <w:basedOn w:val="12"/>
    <w:semiHidden/>
    <w:uiPriority w:val="0"/>
    <w:pPr>
      <w:spacing w:after="0" w:line="260" w:lineRule="atLeast"/>
    </w:pPr>
    <w:rPr>
      <w:rFonts w:ascii="Verdana" w:hAnsi="Verdana" w:eastAsia="Times New Roman" w:cs="Times New Roman"/>
      <w:sz w:val="18"/>
      <w:szCs w:val="18"/>
      <w:lang w:eastAsia="da-DK"/>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cPr>
        <w:tcBorders>
          <w:tl2br w:val="nil"/>
          <w:tr2bl w:val="nil"/>
        </w:tcBorders>
      </w:tcPr>
    </w:tblStylePr>
  </w:style>
  <w:style w:type="table" w:customStyle="1" w:styleId="1500">
    <w:name w:val="Table Web 33"/>
    <w:basedOn w:val="12"/>
    <w:semiHidden/>
    <w:uiPriority w:val="0"/>
    <w:pPr>
      <w:spacing w:after="0" w:line="260" w:lineRule="atLeast"/>
    </w:pPr>
    <w:rPr>
      <w:rFonts w:ascii="Verdana" w:hAnsi="Verdana" w:eastAsia="Times New Roman" w:cs="Times New Roman"/>
      <w:sz w:val="18"/>
      <w:szCs w:val="18"/>
      <w:lang w:eastAsia="da-DK"/>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cPr>
        <w:tcBorders>
          <w:tl2br w:val="nil"/>
          <w:tr2bl w:val="nil"/>
        </w:tcBorders>
      </w:tcPr>
    </w:tblStylePr>
  </w:style>
  <w:style w:type="table" w:customStyle="1" w:styleId="1501">
    <w:name w:val="Сетка таблицы117"/>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02">
    <w:name w:val="Сетка таблицы26"/>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03">
    <w:name w:val="Сетка таблицы36"/>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04">
    <w:name w:val="Сетка таблицы46"/>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05">
    <w:name w:val="Сетка таблицы57"/>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06">
    <w:name w:val="Table 3D effects 14"/>
    <w:basedOn w:val="12"/>
    <w:semiHidden/>
    <w:uiPriority w:val="0"/>
    <w:pPr>
      <w:spacing w:after="0" w:line="240" w:lineRule="auto"/>
    </w:pPr>
    <w:rPr>
      <w:rFonts w:ascii="Verdana" w:hAnsi="Verdana" w:eastAsia="Times New Roman" w:cs="Times New Roman"/>
      <w:sz w:val="20"/>
      <w:szCs w:val="20"/>
      <w:lang w:eastAsia="ru-RU"/>
    </w:rPr>
    <w:tcPr>
      <w:shd w:val="solid" w:color="C0C0C0" w:fill="FFFFFF"/>
    </w:tcPr>
    <w:tblStylePr w:type="firstRow">
      <w:rPr>
        <w:b/>
        <w:bCs/>
        <w:color w:val="800080"/>
      </w:rPr>
      <w:tcPr>
        <w:tcBorders>
          <w:bottom w:val="single" w:color="808080" w:sz="6" w:space="0"/>
          <w:tl2br w:val="nil"/>
          <w:tr2bl w:val="nil"/>
        </w:tcBorders>
      </w:tcPr>
    </w:tblStylePr>
    <w:tblStylePr w:type="lastRow">
      <w:tcPr>
        <w:tcBorders>
          <w:top w:val="single" w:color="FFFFFF" w:sz="6" w:space="0"/>
          <w:tl2br w:val="nil"/>
          <w:tr2bl w:val="nil"/>
        </w:tcBorders>
      </w:tcPr>
    </w:tblStylePr>
    <w:tblStylePr w:type="firstCol">
      <w:rPr>
        <w:b/>
        <w:bCs/>
      </w:rPr>
      <w:tcPr>
        <w:tcBorders>
          <w:right w:val="single" w:color="808080" w:sz="6" w:space="0"/>
          <w:tl2br w:val="nil"/>
          <w:tr2bl w:val="nil"/>
        </w:tcBorders>
      </w:tcPr>
    </w:tblStylePr>
    <w:tblStylePr w:type="lastCol">
      <w:tcPr>
        <w:tcBorders>
          <w:left w:val="single" w:color="FFFFFF" w:sz="6" w:space="0"/>
          <w:tl2br w:val="nil"/>
          <w:tr2bl w:val="nil"/>
        </w:tcBorders>
      </w:tcPr>
    </w:tblStylePr>
    <w:tblStylePr w:type="neCell">
      <w:tcPr>
        <w:tcBorders>
          <w:left w:val="nil"/>
          <w:bottom w:val="nil"/>
          <w:tl2br w:val="nil"/>
          <w:tr2bl w:val="nil"/>
        </w:tcBorders>
      </w:tcPr>
    </w:tblStylePr>
    <w:tblStylePr w:type="nwCell">
      <w:tcPr>
        <w:tcBorders>
          <w:bottom w:val="nil"/>
          <w:right w:val="nil"/>
          <w:tl2br w:val="nil"/>
          <w:tr2bl w:val="nil"/>
        </w:tcBorders>
      </w:tcPr>
    </w:tblStylePr>
    <w:tblStylePr w:type="seCell">
      <w:tcPr>
        <w:tcBorders>
          <w:top w:val="nil"/>
          <w:left w:val="nil"/>
          <w:tl2br w:val="nil"/>
          <w:tr2bl w:val="nil"/>
        </w:tcBorders>
      </w:tcPr>
    </w:tblStylePr>
    <w:tblStylePr w:type="swCell">
      <w:rPr>
        <w:color w:val="000080"/>
      </w:rPr>
      <w:tcPr>
        <w:tcBorders>
          <w:top w:val="nil"/>
          <w:right w:val="nil"/>
          <w:tl2br w:val="nil"/>
          <w:tr2bl w:val="nil"/>
        </w:tcBorders>
      </w:tcPr>
    </w:tblStylePr>
  </w:style>
  <w:style w:type="table" w:customStyle="1" w:styleId="1507">
    <w:name w:val="Table 3D effects 24"/>
    <w:basedOn w:val="12"/>
    <w:semiHidden/>
    <w:uiPriority w:val="0"/>
    <w:pPr>
      <w:spacing w:after="0" w:line="240" w:lineRule="auto"/>
    </w:pPr>
    <w:rPr>
      <w:rFonts w:ascii="Verdana" w:hAnsi="Verdana" w:eastAsia="Times New Roman" w:cs="Times New Roman"/>
      <w:sz w:val="20"/>
      <w:szCs w:val="20"/>
      <w:lang w:eastAsia="ru-RU"/>
    </w:rPr>
    <w:tcPr>
      <w:shd w:val="solid" w:color="C0C0C0" w:fill="FFFFFF"/>
    </w:tcPr>
    <w:tblStylePr w:type="firstRow">
      <w:rPr>
        <w:b/>
        <w:bCs/>
      </w:rPr>
      <w:tcPr>
        <w:tcBorders>
          <w:tl2br w:val="nil"/>
          <w:tr2bl w:val="nil"/>
        </w:tcBorders>
      </w:tcPr>
    </w:tblStylePr>
    <w:tblStylePr w:type="firstCol">
      <w:tcPr>
        <w:tcBorders>
          <w:top w:val="nil"/>
          <w:bottom w:val="nil"/>
          <w:right w:val="single" w:color="808080" w:sz="6" w:space="0"/>
          <w:tl2br w:val="nil"/>
          <w:tr2bl w:val="nil"/>
        </w:tcBorders>
      </w:tcPr>
    </w:tblStylePr>
    <w:tblStylePr w:type="lastCol">
      <w:tcPr>
        <w:tcBorders>
          <w:right w:val="single" w:color="FFFFFF" w:sz="6" w:space="0"/>
          <w:tl2br w:val="nil"/>
          <w:tr2bl w:val="nil"/>
        </w:tcBorders>
      </w:tcPr>
    </w:tblStylePr>
    <w:tblStylePr w:type="band1Horz">
      <w:tcPr>
        <w:tcBorders>
          <w:top w:val="single" w:color="808080" w:sz="6" w:space="0"/>
          <w:bottom w:val="single" w:color="FFFFFF" w:sz="6" w:space="0"/>
          <w:tl2br w:val="nil"/>
          <w:tr2bl w:val="nil"/>
        </w:tcBorders>
      </w:tcPr>
    </w:tblStylePr>
    <w:tblStylePr w:type="swCell">
      <w:rPr>
        <w:b/>
        <w:bCs/>
      </w:rPr>
      <w:tcPr>
        <w:tcBorders>
          <w:tl2br w:val="nil"/>
          <w:tr2bl w:val="nil"/>
        </w:tcBorders>
      </w:tcPr>
    </w:tblStylePr>
  </w:style>
  <w:style w:type="table" w:customStyle="1" w:styleId="1508">
    <w:name w:val="Table 3D effects 34"/>
    <w:basedOn w:val="12"/>
    <w:semiHidden/>
    <w:uiPriority w:val="0"/>
    <w:pPr>
      <w:spacing w:after="0" w:line="240" w:lineRule="auto"/>
    </w:pPr>
    <w:rPr>
      <w:rFonts w:ascii="Verdana" w:hAnsi="Verdana" w:eastAsia="Times New Roman" w:cs="Times New Roman"/>
      <w:sz w:val="20"/>
      <w:szCs w:val="20"/>
      <w:lang w:eastAsia="ru-RU"/>
    </w:rPr>
    <w:tblStylePr w:type="firstRow">
      <w:rPr>
        <w:b/>
        <w:bCs/>
      </w:rPr>
      <w:tcPr>
        <w:tcBorders>
          <w:tl2br w:val="nil"/>
          <w:tr2bl w:val="nil"/>
        </w:tcBorders>
      </w:tcPr>
    </w:tblStylePr>
    <w:tblStylePr w:type="firstCol">
      <w:tcPr>
        <w:tcBorders>
          <w:top w:val="nil"/>
          <w:bottom w:val="nil"/>
          <w:right w:val="single" w:color="808080" w:sz="6" w:space="0"/>
          <w:tl2br w:val="nil"/>
          <w:tr2bl w:val="nil"/>
        </w:tcBorders>
      </w:tcPr>
    </w:tblStylePr>
    <w:tblStylePr w:type="lastCol">
      <w:tcPr>
        <w:tcBorders>
          <w:right w:val="single" w:color="FFFFFF" w:sz="6" w:space="0"/>
          <w:tl2br w:val="nil"/>
          <w:tr2bl w:val="nil"/>
        </w:tcBorders>
      </w:tcPr>
    </w:tblStylePr>
    <w:tblStylePr w:type="band1Vert">
      <w:rPr>
        <w:color w:val="auto"/>
      </w:rPr>
      <w:tcPr>
        <w:shd w:val="solid" w:color="C0C0C0" w:fill="FFFFFF"/>
      </w:tcPr>
    </w:tblStylePr>
    <w:tblStylePr w:type="band2Vert">
      <w:rPr>
        <w:color w:val="auto"/>
      </w:rPr>
      <w:tcPr>
        <w:shd w:val="pct50" w:color="C0C0C0" w:fill="FFFFFF"/>
      </w:tcPr>
    </w:tblStylePr>
    <w:tblStylePr w:type="band1Horz">
      <w:tcPr>
        <w:tcBorders>
          <w:top w:val="single" w:color="808080" w:sz="6" w:space="0"/>
          <w:bottom w:val="single" w:color="FFFFFF" w:sz="6" w:space="0"/>
          <w:tl2br w:val="nil"/>
          <w:tr2bl w:val="nil"/>
        </w:tcBorders>
      </w:tcPr>
    </w:tblStylePr>
    <w:tblStylePr w:type="swCell">
      <w:rPr>
        <w:b/>
        <w:bCs/>
      </w:rPr>
      <w:tcPr>
        <w:tcBorders>
          <w:tl2br w:val="nil"/>
          <w:tr2bl w:val="nil"/>
        </w:tcBorders>
      </w:tcPr>
    </w:tblStylePr>
  </w:style>
  <w:style w:type="table" w:customStyle="1" w:styleId="1509">
    <w:name w:val="Table Classic 14"/>
    <w:basedOn w:val="12"/>
    <w:semiHidden/>
    <w:uiPriority w:val="0"/>
    <w:pPr>
      <w:spacing w:after="0" w:line="240" w:lineRule="auto"/>
    </w:pPr>
    <w:rPr>
      <w:rFonts w:ascii="Verdana" w:hAnsi="Verdana" w:eastAsia="Times New Roman" w:cs="Times New Roman"/>
      <w:sz w:val="20"/>
      <w:szCs w:val="20"/>
      <w:lang w:eastAsia="ru-RU"/>
    </w:rPr>
    <w:tblPr>
      <w:tblBorders>
        <w:top w:val="single" w:color="000000" w:sz="12" w:space="0"/>
        <w:bottom w:val="single" w:color="000000" w:sz="12" w:space="0"/>
      </w:tblBorders>
    </w:tblPr>
    <w:tcPr>
      <w:shd w:val="clear" w:color="auto" w:fill="auto"/>
    </w:tcPr>
    <w:tblStylePr w:type="firstRow">
      <w:rPr>
        <w:i/>
        <w:iCs/>
      </w:rPr>
      <w:tcPr>
        <w:tcBorders>
          <w:bottom w:val="single" w:color="000000" w:sz="6" w:space="0"/>
          <w:tl2br w:val="nil"/>
          <w:tr2bl w:val="nil"/>
        </w:tcBorders>
      </w:tcPr>
    </w:tblStylePr>
    <w:tblStylePr w:type="lastRow">
      <w:rPr>
        <w:color w:val="auto"/>
      </w:rPr>
      <w:tcPr>
        <w:tcBorders>
          <w:top w:val="single" w:color="000000" w:sz="6" w:space="0"/>
          <w:tl2br w:val="nil"/>
          <w:tr2bl w:val="nil"/>
        </w:tcBorders>
      </w:tcPr>
    </w:tblStylePr>
    <w:tblStylePr w:type="firstCol">
      <w:tcPr>
        <w:tcBorders>
          <w:right w:val="single" w:color="000000" w:sz="6" w:space="0"/>
          <w:tl2br w:val="nil"/>
          <w:tr2bl w:val="nil"/>
        </w:tcBorders>
      </w:tcPr>
    </w:tblStylePr>
    <w:tblStylePr w:type="neCell">
      <w:rPr>
        <w:b/>
        <w:bCs/>
        <w:i w:val="0"/>
        <w:iCs w:val="0"/>
      </w:rPr>
      <w:tcPr>
        <w:tcBorders>
          <w:tl2br w:val="nil"/>
          <w:tr2bl w:val="nil"/>
        </w:tcBorders>
      </w:tcPr>
    </w:tblStylePr>
    <w:tblStylePr w:type="swCell">
      <w:rPr>
        <w:b/>
        <w:bCs/>
      </w:rPr>
      <w:tcPr>
        <w:tcBorders>
          <w:tl2br w:val="nil"/>
          <w:tr2bl w:val="nil"/>
        </w:tcBorders>
      </w:tcPr>
    </w:tblStylePr>
  </w:style>
  <w:style w:type="table" w:customStyle="1" w:styleId="1510">
    <w:name w:val="Table Classic 24"/>
    <w:basedOn w:val="12"/>
    <w:semiHidden/>
    <w:uiPriority w:val="0"/>
    <w:pPr>
      <w:spacing w:after="0" w:line="240" w:lineRule="auto"/>
    </w:pPr>
    <w:rPr>
      <w:rFonts w:ascii="Verdana" w:hAnsi="Verdana" w:eastAsia="Times New Roman" w:cs="Times New Roman"/>
      <w:sz w:val="20"/>
      <w:szCs w:val="20"/>
      <w:lang w:eastAsia="ru-RU"/>
    </w:rPr>
    <w:tblPr>
      <w:tblBorders>
        <w:top w:val="single" w:color="000000" w:sz="12" w:space="0"/>
        <w:bottom w:val="single" w:color="000000" w:sz="12" w:space="0"/>
      </w:tblBorders>
    </w:tblPr>
    <w:tcPr>
      <w:shd w:val="clear" w:color="auto" w:fill="auto"/>
    </w:tcPr>
    <w:tblStylePr w:type="firstRow">
      <w:rPr>
        <w:color w:val="FFFFFF"/>
      </w:rPr>
      <w:tcPr>
        <w:tcBorders>
          <w:bottom w:val="single" w:color="000000" w:sz="6" w:space="0"/>
          <w:tl2br w:val="nil"/>
          <w:tr2bl w:val="nil"/>
        </w:tcBorders>
        <w:shd w:val="solid" w:color="800080" w:fill="FFFFFF"/>
      </w:tcPr>
    </w:tblStylePr>
    <w:tblStylePr w:type="lastRow">
      <w:tcPr>
        <w:tcBorders>
          <w:top w:val="single" w:color="000000" w:sz="6" w:space="0"/>
          <w:tl2br w:val="nil"/>
          <w:tr2bl w:val="nil"/>
        </w:tcBorders>
      </w:tcPr>
    </w:tblStylePr>
    <w:tblStylePr w:type="firstCol">
      <w:rPr>
        <w:b/>
        <w:bCs/>
      </w:rPr>
      <w:tcPr>
        <w:tcBorders>
          <w:tl2br w:val="nil"/>
          <w:tr2bl w:val="nil"/>
        </w:tcBorders>
        <w:shd w:val="solid" w:color="C0C0C0" w:fill="FFFFFF"/>
      </w:tcPr>
    </w:tblStylePr>
    <w:tblStylePr w:type="neCell">
      <w:rPr>
        <w:b/>
        <w:bCs/>
      </w:rPr>
      <w:tcPr>
        <w:tcBorders>
          <w:tl2br w:val="nil"/>
          <w:tr2bl w:val="nil"/>
        </w:tcBorders>
      </w:tcPr>
    </w:tblStylePr>
    <w:tblStylePr w:type="nwCell">
      <w:tcPr>
        <w:tcBorders>
          <w:tl2br w:val="nil"/>
          <w:tr2bl w:val="nil"/>
        </w:tcBorders>
        <w:shd w:val="solid" w:color="800080" w:fill="FFFFFF"/>
      </w:tcPr>
    </w:tblStylePr>
    <w:tblStylePr w:type="swCell">
      <w:rPr>
        <w:color w:val="000080"/>
      </w:rPr>
      <w:tcPr>
        <w:tcBorders>
          <w:tl2br w:val="nil"/>
          <w:tr2bl w:val="nil"/>
        </w:tcBorders>
      </w:tcPr>
    </w:tblStylePr>
  </w:style>
  <w:style w:type="table" w:customStyle="1" w:styleId="1511">
    <w:name w:val="Table Classic 34"/>
    <w:basedOn w:val="12"/>
    <w:semiHidden/>
    <w:uiPriority w:val="0"/>
    <w:pPr>
      <w:spacing w:after="0" w:line="240" w:lineRule="auto"/>
    </w:pPr>
    <w:rPr>
      <w:rFonts w:ascii="Verdana" w:hAnsi="Verdana" w:eastAsia="Times New Roman" w:cs="Times New Roman"/>
      <w:color w:val="000080"/>
      <w:sz w:val="20"/>
      <w:szCs w:val="20"/>
      <w:lang w:eastAsia="ru-RU"/>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cPr>
        <w:tcBorders>
          <w:bottom w:val="single" w:color="000000" w:sz="6" w:space="0"/>
          <w:tl2br w:val="nil"/>
          <w:tr2bl w:val="nil"/>
        </w:tcBorders>
        <w:shd w:val="solid" w:color="000080" w:fill="FFFFFF"/>
      </w:tcPr>
    </w:tblStylePr>
    <w:tblStylePr w:type="lastRow">
      <w:rPr>
        <w:color w:val="000080"/>
      </w:rPr>
      <w:tcPr>
        <w:tcBorders>
          <w:top w:val="single" w:color="000000" w:sz="12" w:space="0"/>
          <w:tl2br w:val="nil"/>
          <w:tr2bl w:val="nil"/>
        </w:tcBorders>
        <w:shd w:val="solid" w:color="FFFFFF" w:fill="FFFFFF"/>
      </w:tcPr>
    </w:tblStylePr>
    <w:tblStylePr w:type="firstCol">
      <w:rPr>
        <w:b/>
        <w:bCs/>
        <w:color w:val="000000"/>
      </w:rPr>
      <w:tcPr>
        <w:tcBorders>
          <w:tl2br w:val="nil"/>
          <w:tr2bl w:val="nil"/>
        </w:tcBorders>
      </w:tcPr>
    </w:tblStylePr>
  </w:style>
  <w:style w:type="table" w:customStyle="1" w:styleId="1512">
    <w:name w:val="Table Classic 44"/>
    <w:basedOn w:val="12"/>
    <w:semiHidden/>
    <w:uiPriority w:val="0"/>
    <w:pPr>
      <w:spacing w:after="0" w:line="240" w:lineRule="auto"/>
    </w:pPr>
    <w:rPr>
      <w:rFonts w:ascii="Verdana" w:hAnsi="Verdana" w:eastAsia="Times New Roman" w:cs="Times New Roman"/>
      <w:sz w:val="20"/>
      <w:szCs w:val="20"/>
      <w:lang w:eastAsia="ru-RU"/>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cPr>
        <w:tcBorders>
          <w:bottom w:val="single" w:color="000000" w:sz="6" w:space="0"/>
          <w:tl2br w:val="nil"/>
          <w:tr2bl w:val="nil"/>
        </w:tcBorders>
        <w:shd w:val="pct50" w:color="000080" w:fill="FFFFFF"/>
      </w:tcPr>
    </w:tblStylePr>
    <w:tblStylePr w:type="lastRow">
      <w:rPr>
        <w:color w:val="000080"/>
      </w:rPr>
      <w:tcPr>
        <w:tcBorders>
          <w:bottom w:val="single" w:color="000000" w:sz="6" w:space="0"/>
          <w:tl2br w:val="nil"/>
          <w:tr2bl w:val="nil"/>
        </w:tcBorders>
        <w:shd w:val="pct50" w:color="000000" w:fill="FFFFFF"/>
      </w:tcPr>
    </w:tblStylePr>
    <w:tblStylePr w:type="firstCol">
      <w:rPr>
        <w:b/>
        <w:bCs/>
      </w:rPr>
      <w:tcPr>
        <w:tcBorders>
          <w:tl2br w:val="nil"/>
          <w:tr2bl w:val="nil"/>
        </w:tcBorders>
      </w:tcPr>
    </w:tblStylePr>
    <w:tblStylePr w:type="nwCell">
      <w:rPr>
        <w:b/>
        <w:bCs/>
      </w:rPr>
      <w:tcPr>
        <w:tcBorders>
          <w:tl2br w:val="nil"/>
          <w:tr2bl w:val="nil"/>
        </w:tcBorders>
      </w:tcPr>
    </w:tblStylePr>
    <w:tblStylePr w:type="swCell">
      <w:rPr>
        <w:color w:val="000080"/>
      </w:rPr>
      <w:tcPr>
        <w:tcBorders>
          <w:tl2br w:val="nil"/>
          <w:tr2bl w:val="nil"/>
        </w:tcBorders>
      </w:tcPr>
    </w:tblStylePr>
  </w:style>
  <w:style w:type="table" w:customStyle="1" w:styleId="1513">
    <w:name w:val="Table Colorful 14"/>
    <w:basedOn w:val="12"/>
    <w:semiHidden/>
    <w:uiPriority w:val="0"/>
    <w:pPr>
      <w:spacing w:after="0" w:line="240" w:lineRule="auto"/>
    </w:pPr>
    <w:rPr>
      <w:rFonts w:ascii="Verdana" w:hAnsi="Verdana" w:eastAsia="Times New Roman" w:cs="Times New Roman"/>
      <w:color w:val="FFFFFF"/>
      <w:sz w:val="20"/>
      <w:szCs w:val="20"/>
      <w:lang w:eastAsia="ru-RU"/>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cPr>
        <w:tcBorders>
          <w:tl2br w:val="nil"/>
          <w:tr2bl w:val="nil"/>
        </w:tcBorders>
        <w:shd w:val="solid" w:color="000000" w:fill="FFFFFF"/>
      </w:tcPr>
    </w:tblStylePr>
    <w:tblStylePr w:type="firstCol">
      <w:rPr>
        <w:b/>
        <w:bCs/>
        <w:i/>
        <w:iCs/>
      </w:rPr>
      <w:tcPr>
        <w:tcBorders>
          <w:tl2br w:val="nil"/>
          <w:tr2bl w:val="nil"/>
        </w:tcBorders>
        <w:shd w:val="solid" w:color="000080" w:fill="FFFFFF"/>
      </w:tcPr>
    </w:tblStylePr>
    <w:tblStylePr w:type="nwCell">
      <w:tcPr>
        <w:tcBorders>
          <w:tl2br w:val="nil"/>
          <w:tr2bl w:val="nil"/>
        </w:tcBorders>
        <w:shd w:val="solid" w:color="000000" w:fill="FFFFFF"/>
      </w:tcPr>
    </w:tblStylePr>
    <w:tblStylePr w:type="swCell">
      <w:rPr>
        <w:b/>
        <w:bCs/>
        <w:i w:val="0"/>
        <w:iCs w:val="0"/>
      </w:rPr>
      <w:tcPr>
        <w:tcBorders>
          <w:tl2br w:val="nil"/>
          <w:tr2bl w:val="nil"/>
        </w:tcBorders>
      </w:tcPr>
    </w:tblStylePr>
  </w:style>
  <w:style w:type="table" w:customStyle="1" w:styleId="1514">
    <w:name w:val="Table Colorful 24"/>
    <w:basedOn w:val="12"/>
    <w:semiHidden/>
    <w:uiPriority w:val="0"/>
    <w:pPr>
      <w:spacing w:after="0" w:line="240" w:lineRule="auto"/>
    </w:pPr>
    <w:rPr>
      <w:rFonts w:ascii="Verdana" w:hAnsi="Verdana" w:eastAsia="Times New Roman" w:cs="Times New Roman"/>
      <w:sz w:val="20"/>
      <w:szCs w:val="20"/>
      <w:lang w:eastAsia="ru-RU"/>
    </w:rPr>
    <w:tblPr>
      <w:tblBorders>
        <w:bottom w:val="single" w:color="000000" w:sz="12" w:space="0"/>
      </w:tblBorders>
    </w:tblPr>
    <w:tcPr>
      <w:shd w:val="pct20" w:color="FFFF00" w:fill="FFFFFF"/>
    </w:tcPr>
    <w:tblStylePr w:type="firstRow">
      <w:rPr>
        <w:b/>
        <w:bCs/>
        <w:i/>
        <w:iCs/>
        <w:color w:val="FFFFFF"/>
      </w:rPr>
      <w:tcPr>
        <w:tcBorders>
          <w:bottom w:val="single" w:color="000000" w:sz="12" w:space="0"/>
          <w:tl2br w:val="nil"/>
          <w:tr2bl w:val="nil"/>
        </w:tcBorders>
        <w:shd w:val="solid" w:color="800000" w:fill="FFFFFF"/>
      </w:tcPr>
    </w:tblStylePr>
    <w:tblStylePr w:type="firstCol">
      <w:rPr>
        <w:b/>
        <w:bCs/>
        <w:i/>
        <w:iCs/>
      </w:rPr>
      <w:tcPr>
        <w:tcBorders>
          <w:tl2br w:val="nil"/>
          <w:tr2bl w:val="nil"/>
        </w:tcBorders>
      </w:tcPr>
    </w:tblStylePr>
    <w:tblStylePr w:type="lastCol">
      <w:tcPr>
        <w:tcBorders>
          <w:tl2br w:val="nil"/>
          <w:tr2bl w:val="nil"/>
        </w:tcBorders>
        <w:shd w:val="solid" w:color="C0C0C0" w:fill="FFFFFF"/>
      </w:tcPr>
    </w:tblStylePr>
    <w:tblStylePr w:type="swCell">
      <w:rPr>
        <w:b/>
        <w:bCs/>
        <w:i w:val="0"/>
        <w:iCs w:val="0"/>
      </w:rPr>
      <w:tcPr>
        <w:tcBorders>
          <w:tl2br w:val="nil"/>
          <w:tr2bl w:val="nil"/>
        </w:tcBorders>
      </w:tcPr>
    </w:tblStylePr>
  </w:style>
  <w:style w:type="table" w:customStyle="1" w:styleId="1515">
    <w:name w:val="Table Colorful 34"/>
    <w:basedOn w:val="12"/>
    <w:semiHidden/>
    <w:uiPriority w:val="0"/>
    <w:pPr>
      <w:spacing w:after="0" w:line="240" w:lineRule="auto"/>
    </w:pPr>
    <w:rPr>
      <w:rFonts w:ascii="Verdana" w:hAnsi="Verdana" w:eastAsia="Times New Roman" w:cs="Times New Roman"/>
      <w:sz w:val="20"/>
      <w:szCs w:val="20"/>
      <w:lang w:eastAsia="ru-RU"/>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cPr>
        <w:tcBorders>
          <w:bottom w:val="single" w:color="000000" w:sz="6" w:space="0"/>
          <w:tl2br w:val="nil"/>
          <w:tr2bl w:val="nil"/>
        </w:tcBorders>
        <w:shd w:val="solid" w:color="008080" w:fill="FFFFFF"/>
      </w:tcPr>
    </w:tblStylePr>
    <w:tblStylePr w:type="firstCol">
      <w:tcPr>
        <w:tcBorders>
          <w:left w:val="single" w:color="000000" w:sz="36" w:space="0"/>
          <w:right w:val="single" w:color="000000" w:sz="6" w:space="0"/>
          <w:tl2br w:val="nil"/>
          <w:tr2bl w:val="nil"/>
        </w:tcBorders>
        <w:shd w:val="solid" w:color="008080" w:fill="FFFFFF"/>
      </w:tcPr>
    </w:tblStylePr>
    <w:tblStylePr w:type="nwCell">
      <w:rPr>
        <w:b/>
        <w:bCs/>
        <w:color w:val="FFFFFF"/>
      </w:rPr>
      <w:tcPr>
        <w:tcBorders>
          <w:tl2br w:val="nil"/>
          <w:tr2bl w:val="nil"/>
        </w:tcBorders>
        <w:shd w:val="solid" w:color="000000" w:fill="FFFFFF"/>
      </w:tcPr>
    </w:tblStylePr>
  </w:style>
  <w:style w:type="table" w:customStyle="1" w:styleId="1516">
    <w:name w:val="Table Columns 14"/>
    <w:basedOn w:val="12"/>
    <w:semiHidden/>
    <w:uiPriority w:val="0"/>
    <w:pPr>
      <w:spacing w:after="0" w:line="240" w:lineRule="auto"/>
    </w:pPr>
    <w:rPr>
      <w:rFonts w:ascii="Verdana" w:hAnsi="Verdana" w:eastAsia="Times New Roman" w:cs="Times New Roman"/>
      <w:b/>
      <w:bCs/>
      <w:sz w:val="20"/>
      <w:szCs w:val="20"/>
      <w:lang w:eastAsia="ru-RU"/>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cPr>
        <w:tcBorders>
          <w:bottom w:val="double" w:color="000000" w:sz="6" w:space="0"/>
          <w:tl2br w:val="nil"/>
          <w:tr2bl w:val="nil"/>
        </w:tcBorders>
      </w:tcPr>
    </w:tblStylePr>
    <w:tblStylePr w:type="lastRow">
      <w:rPr>
        <w:b w:val="0"/>
        <w:bCs w:val="0"/>
      </w:rPr>
      <w:tcPr>
        <w:tcBorders>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band1Vert">
      <w:rPr>
        <w:color w:val="auto"/>
      </w:rPr>
      <w:tcPr>
        <w:shd w:val="pct25" w:color="000000" w:fill="FFFFFF"/>
      </w:tcPr>
    </w:tblStylePr>
    <w:tblStylePr w:type="band2Vert">
      <w:rPr>
        <w:color w:val="auto"/>
      </w:rPr>
      <w:tcPr>
        <w:shd w:val="pct25" w:color="FFFF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517">
    <w:name w:val="Table Columns 24"/>
    <w:basedOn w:val="12"/>
    <w:semiHidden/>
    <w:uiPriority w:val="0"/>
    <w:pPr>
      <w:spacing w:after="0" w:line="240" w:lineRule="auto"/>
    </w:pPr>
    <w:rPr>
      <w:rFonts w:ascii="Verdana" w:hAnsi="Verdana" w:eastAsia="Times New Roman" w:cs="Times New Roman"/>
      <w:b/>
      <w:bCs/>
      <w:sz w:val="20"/>
      <w:szCs w:val="20"/>
      <w:lang w:eastAsia="ru-RU"/>
    </w:rPr>
    <w:tblStylePr w:type="firstRow">
      <w:rPr>
        <w:color w:val="FFFFFF"/>
      </w:rPr>
      <w:tcPr>
        <w:tcBorders>
          <w:tl2br w:val="nil"/>
          <w:tr2bl w:val="nil"/>
        </w:tcBorders>
        <w:shd w:val="solid" w:color="000080" w:fill="FFFFFF"/>
      </w:tcPr>
    </w:tblStylePr>
    <w:tblStylePr w:type="lastRow">
      <w:rPr>
        <w:b w:val="0"/>
        <w:bCs w:val="0"/>
      </w:rPr>
      <w:tcPr>
        <w:tcBorders>
          <w:tl2br w:val="nil"/>
          <w:tr2bl w:val="nil"/>
        </w:tcBorders>
      </w:tcPr>
    </w:tblStylePr>
    <w:tblStylePr w:type="firstCol">
      <w:rPr>
        <w:b w:val="0"/>
        <w:bCs w:val="0"/>
        <w:color w:val="000000"/>
      </w:rPr>
      <w:tcPr>
        <w:tcBorders>
          <w:tl2br w:val="nil"/>
          <w:tr2bl w:val="nil"/>
        </w:tcBorders>
      </w:tcPr>
    </w:tblStylePr>
    <w:tblStylePr w:type="lastCol">
      <w:rPr>
        <w:b w:val="0"/>
        <w:bCs w:val="0"/>
      </w:rPr>
      <w:tcPr>
        <w:tcBorders>
          <w:tl2br w:val="nil"/>
          <w:tr2bl w:val="nil"/>
        </w:tcBorders>
      </w:tcPr>
    </w:tblStylePr>
    <w:tblStylePr w:type="band1Vert">
      <w:rPr>
        <w:color w:val="auto"/>
      </w:rPr>
      <w:tcPr>
        <w:shd w:val="pct30" w:color="000000" w:fill="FFFFFF"/>
      </w:tcPr>
    </w:tblStylePr>
    <w:tblStylePr w:type="band2Vert">
      <w:rPr>
        <w:color w:val="auto"/>
      </w:rPr>
      <w:tcPr>
        <w:shd w:val="pct25" w:color="00FF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518">
    <w:name w:val="Table Columns 34"/>
    <w:basedOn w:val="12"/>
    <w:semiHidden/>
    <w:uiPriority w:val="0"/>
    <w:pPr>
      <w:spacing w:after="0" w:line="240" w:lineRule="auto"/>
    </w:pPr>
    <w:rPr>
      <w:rFonts w:ascii="Verdana" w:hAnsi="Verdana" w:eastAsia="Times New Roman" w:cs="Times New Roman"/>
      <w:b/>
      <w:bCs/>
      <w:sz w:val="20"/>
      <w:szCs w:val="20"/>
      <w:lang w:eastAsia="ru-RU"/>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cPr>
        <w:tcBorders>
          <w:tl2br w:val="nil"/>
          <w:tr2bl w:val="nil"/>
        </w:tcBorders>
        <w:shd w:val="solid" w:color="000080" w:fill="FFFFFF"/>
      </w:tcPr>
    </w:tblStylePr>
    <w:tblStylePr w:type="lastRow">
      <w:rPr>
        <w:b w:val="0"/>
        <w:bCs w:val="0"/>
      </w:rPr>
      <w:tcPr>
        <w:tcBorders>
          <w:top w:val="single" w:color="000080" w:sz="6" w:space="0"/>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band1Vert">
      <w:rPr>
        <w:color w:val="auto"/>
      </w:rPr>
      <w:tcPr>
        <w:shd w:val="solid" w:color="C0C0C0" w:fill="FFFFFF"/>
      </w:tcPr>
    </w:tblStylePr>
    <w:tblStylePr w:type="band2Vert">
      <w:rPr>
        <w:color w:val="auto"/>
      </w:rPr>
      <w:tcPr>
        <w:shd w:val="pct10" w:color="000000" w:fill="FFFFFF"/>
      </w:tcPr>
    </w:tblStylePr>
    <w:tblStylePr w:type="neCell">
      <w:rPr>
        <w:b/>
        <w:bCs/>
      </w:rPr>
      <w:tcPr>
        <w:tcBorders>
          <w:tl2br w:val="nil"/>
          <w:tr2bl w:val="nil"/>
        </w:tcBorders>
      </w:tcPr>
    </w:tblStylePr>
  </w:style>
  <w:style w:type="table" w:customStyle="1" w:styleId="1519">
    <w:name w:val="Table Columns 44"/>
    <w:basedOn w:val="12"/>
    <w:semiHidden/>
    <w:uiPriority w:val="0"/>
    <w:pPr>
      <w:spacing w:after="0" w:line="240" w:lineRule="auto"/>
    </w:pPr>
    <w:rPr>
      <w:rFonts w:ascii="Verdana" w:hAnsi="Verdana" w:eastAsia="Times New Roman" w:cs="Times New Roman"/>
      <w:sz w:val="20"/>
      <w:szCs w:val="20"/>
      <w:lang w:eastAsia="ru-RU"/>
    </w:rPr>
    <w:tblStylePr w:type="firstRow">
      <w:rPr>
        <w:color w:val="FFFFFF"/>
      </w:rPr>
      <w:tcPr>
        <w:tcBorders>
          <w:tl2br w:val="nil"/>
          <w:tr2bl w:val="nil"/>
        </w:tcBorders>
        <w:shd w:val="solid" w:color="000000" w:fill="FFFFFF"/>
      </w:tcPr>
    </w:tblStylePr>
    <w:tblStylePr w:type="lastRow">
      <w:rPr>
        <w:b/>
        <w:bCs/>
      </w:rPr>
      <w:tcPr>
        <w:tcBorders>
          <w:tl2br w:val="nil"/>
          <w:tr2bl w:val="nil"/>
        </w:tcBorders>
      </w:tcPr>
    </w:tblStylePr>
    <w:tblStylePr w:type="lastCol">
      <w:rPr>
        <w:b/>
        <w:bCs/>
      </w:rPr>
      <w:tcPr>
        <w:tcBorders>
          <w:tl2br w:val="nil"/>
          <w:tr2bl w:val="nil"/>
        </w:tcBorders>
      </w:tcPr>
    </w:tblStylePr>
    <w:tblStylePr w:type="band1Vert">
      <w:rPr>
        <w:color w:val="auto"/>
      </w:rPr>
      <w:tcPr>
        <w:shd w:val="pct50" w:color="008080" w:fill="FFFFFF"/>
      </w:tcPr>
    </w:tblStylePr>
    <w:tblStylePr w:type="band2Vert">
      <w:rPr>
        <w:color w:val="auto"/>
      </w:rPr>
      <w:tcPr>
        <w:shd w:val="pct10" w:color="000000" w:fill="FFFFFF"/>
      </w:tcPr>
    </w:tblStylePr>
  </w:style>
  <w:style w:type="table" w:customStyle="1" w:styleId="1520">
    <w:name w:val="Table Columns 54"/>
    <w:basedOn w:val="12"/>
    <w:semiHidden/>
    <w:uiPriority w:val="0"/>
    <w:pPr>
      <w:spacing w:after="0" w:line="240" w:lineRule="auto"/>
    </w:pPr>
    <w:rPr>
      <w:rFonts w:ascii="Verdana" w:hAnsi="Verdana" w:eastAsia="Times New Roman" w:cs="Times New Roman"/>
      <w:sz w:val="20"/>
      <w:szCs w:val="20"/>
      <w:lang w:eastAsia="ru-RU"/>
    </w:r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cPr>
        <w:tcBorders>
          <w:bottom w:val="single" w:color="808080" w:sz="6" w:space="0"/>
          <w:tl2br w:val="nil"/>
          <w:tr2bl w:val="nil"/>
        </w:tcBorders>
      </w:tcPr>
    </w:tblStylePr>
    <w:tblStylePr w:type="lastRow">
      <w:rPr>
        <w:b/>
        <w:bCs/>
      </w:rPr>
      <w:tcPr>
        <w:tcBorders>
          <w:top w:val="single" w:color="80808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Vert">
      <w:rPr>
        <w:color w:val="auto"/>
      </w:rPr>
      <w:tcPr>
        <w:shd w:val="solid" w:color="C0C0C0" w:fill="FFFFFF"/>
      </w:tcPr>
    </w:tblStylePr>
    <w:tblStylePr w:type="band2Vert">
      <w:rPr>
        <w:color w:val="auto"/>
      </w:rPr>
    </w:tblStylePr>
  </w:style>
  <w:style w:type="table" w:customStyle="1" w:styleId="1521">
    <w:name w:val="Table Contemporary4"/>
    <w:basedOn w:val="12"/>
    <w:semiHidden/>
    <w:uiPriority w:val="0"/>
    <w:pPr>
      <w:spacing w:after="0" w:line="240" w:lineRule="auto"/>
    </w:pPr>
    <w:rPr>
      <w:rFonts w:ascii="Verdana" w:hAnsi="Verdana" w:eastAsia="Times New Roman" w:cs="Times New Roman"/>
      <w:sz w:val="20"/>
      <w:szCs w:val="20"/>
      <w:lang w:eastAsia="ru-RU"/>
    </w:rPr>
    <w:tblPr>
      <w:tblBorders>
        <w:insideH w:val="single" w:color="FFFFFF" w:sz="18" w:space="0"/>
        <w:insideV w:val="single" w:color="FFFFFF" w:sz="18" w:space="0"/>
      </w:tblBorders>
    </w:tblPr>
    <w:tblStylePr w:type="firstRow">
      <w:rPr>
        <w:b/>
        <w:bCs/>
        <w:color w:val="auto"/>
      </w:rPr>
      <w:tcPr>
        <w:tcBorders>
          <w:tl2br w:val="nil"/>
          <w:tr2bl w:val="nil"/>
        </w:tcBorders>
        <w:shd w:val="pct20" w:color="000000" w:fill="FFFFFF"/>
      </w:tcPr>
    </w:tblStylePr>
    <w:tblStylePr w:type="band1Horz">
      <w:rPr>
        <w:color w:val="auto"/>
      </w:rPr>
      <w:tcPr>
        <w:tcBorders>
          <w:tl2br w:val="nil"/>
          <w:tr2bl w:val="nil"/>
        </w:tcBorders>
        <w:shd w:val="pct5" w:color="000000" w:fill="FFFFFF"/>
      </w:tcPr>
    </w:tblStylePr>
    <w:tblStylePr w:type="band2Horz">
      <w:rPr>
        <w:color w:val="auto"/>
      </w:rPr>
      <w:tcPr>
        <w:tcBorders>
          <w:tl2br w:val="nil"/>
          <w:tr2bl w:val="nil"/>
        </w:tcBorders>
        <w:shd w:val="pct20" w:color="000000" w:fill="FFFFFF"/>
      </w:tcPr>
    </w:tblStylePr>
  </w:style>
  <w:style w:type="table" w:customStyle="1" w:styleId="1522">
    <w:name w:val="Table Elegant4"/>
    <w:basedOn w:val="12"/>
    <w:semiHidden/>
    <w:uiPriority w:val="0"/>
    <w:pPr>
      <w:spacing w:after="0" w:line="240" w:lineRule="auto"/>
    </w:pPr>
    <w:rPr>
      <w:rFonts w:ascii="Verdana" w:hAnsi="Verdana" w:eastAsia="Times New Roman" w:cs="Times New Roman"/>
      <w:sz w:val="20"/>
      <w:szCs w:val="20"/>
      <w:lang w:eastAsia="ru-RU"/>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cPr>
        <w:tcBorders>
          <w:tl2br w:val="nil"/>
          <w:tr2bl w:val="nil"/>
        </w:tcBorders>
      </w:tcPr>
    </w:tblStylePr>
  </w:style>
  <w:style w:type="table" w:customStyle="1" w:styleId="1523">
    <w:name w:val="Table Grid13"/>
    <w:basedOn w:val="12"/>
    <w:uiPriority w:val="39"/>
    <w:pPr>
      <w:spacing w:after="0" w:line="240" w:lineRule="auto"/>
    </w:pPr>
    <w:rPr>
      <w:rFonts w:ascii="Verdana" w:hAnsi="Verdana" w:eastAsia="Times New Roman" w:cs="Times New Roman"/>
      <w:sz w:val="20"/>
      <w:szCs w:val="20"/>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24">
    <w:name w:val="Table Grid 14"/>
    <w:basedOn w:val="12"/>
    <w:semiHidden/>
    <w:uiPriority w:val="0"/>
    <w:pPr>
      <w:spacing w:after="0" w:line="240" w:lineRule="auto"/>
    </w:pPr>
    <w:rPr>
      <w:rFonts w:ascii="Verdana" w:hAnsi="Verdana" w:eastAsia="Times New Roman" w:cs="Times New Roman"/>
      <w:sz w:val="20"/>
      <w:szCs w:val="20"/>
      <w:lang w:eastAsia="ru-RU"/>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cPr>
        <w:tcBorders>
          <w:tl2br w:val="nil"/>
          <w:tr2bl w:val="nil"/>
        </w:tcBorders>
      </w:tcPr>
    </w:tblStylePr>
    <w:tblStylePr w:type="lastCol">
      <w:rPr>
        <w:i/>
        <w:iCs/>
      </w:rPr>
      <w:tcPr>
        <w:tcBorders>
          <w:tl2br w:val="nil"/>
          <w:tr2bl w:val="nil"/>
        </w:tcBorders>
      </w:tcPr>
    </w:tblStylePr>
  </w:style>
  <w:style w:type="table" w:customStyle="1" w:styleId="1525">
    <w:name w:val="Table Grid 24"/>
    <w:basedOn w:val="12"/>
    <w:semiHidden/>
    <w:uiPriority w:val="0"/>
    <w:pPr>
      <w:spacing w:after="0" w:line="240" w:lineRule="auto"/>
    </w:pPr>
    <w:rPr>
      <w:rFonts w:ascii="Verdana" w:hAnsi="Verdana" w:eastAsia="Times New Roman" w:cs="Times New Roman"/>
      <w:sz w:val="20"/>
      <w:szCs w:val="20"/>
      <w:lang w:eastAsia="ru-RU"/>
    </w:rPr>
    <w:tblPr>
      <w:tblBorders>
        <w:insideH w:val="single" w:color="000000" w:sz="6" w:space="0"/>
        <w:insideV w:val="single" w:color="000000" w:sz="6" w:space="0"/>
      </w:tblBorders>
    </w:tblPr>
    <w:tcPr>
      <w:shd w:val="clear" w:color="auto" w:fill="auto"/>
    </w:tcPr>
    <w:tblStylePr w:type="firstRow">
      <w:rPr>
        <w:b/>
        <w:bCs/>
      </w:rPr>
      <w:tcPr>
        <w:tcBorders>
          <w:tl2br w:val="nil"/>
          <w:tr2bl w:val="nil"/>
        </w:tcBorders>
      </w:tcPr>
    </w:tblStylePr>
    <w:tblStylePr w:type="lastRow">
      <w:rPr>
        <w:b/>
        <w:bCs/>
      </w:rPr>
      <w:tcPr>
        <w:tcBorders>
          <w:top w:val="single" w:color="00000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style>
  <w:style w:type="table" w:customStyle="1" w:styleId="1526">
    <w:name w:val="Table Grid 34"/>
    <w:basedOn w:val="12"/>
    <w:semiHidden/>
    <w:uiPriority w:val="0"/>
    <w:pPr>
      <w:spacing w:after="0" w:line="240" w:lineRule="auto"/>
    </w:pPr>
    <w:rPr>
      <w:rFonts w:ascii="Verdana" w:hAnsi="Verdana" w:eastAsia="Times New Roman" w:cs="Times New Roman"/>
      <w:sz w:val="20"/>
      <w:szCs w:val="20"/>
      <w:lang w:eastAsia="ru-RU"/>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cPr>
        <w:tcBorders>
          <w:bottom w:val="single" w:color="000000" w:sz="6" w:space="0"/>
          <w:tl2br w:val="nil"/>
          <w:tr2bl w:val="nil"/>
        </w:tcBorders>
        <w:shd w:val="pct30" w:color="FFFF00" w:fill="FFFFFF"/>
      </w:tcPr>
    </w:tblStylePr>
    <w:tblStylePr w:type="lastRow">
      <w:rPr>
        <w:b/>
        <w:bCs/>
      </w:rPr>
      <w:tcPr>
        <w:tcBorders>
          <w:tl2br w:val="nil"/>
          <w:tr2bl w:val="nil"/>
        </w:tcBorders>
      </w:tcPr>
    </w:tblStylePr>
    <w:tblStylePr w:type="lastCol">
      <w:rPr>
        <w:b/>
        <w:bCs/>
      </w:rPr>
      <w:tcPr>
        <w:tcBorders>
          <w:tl2br w:val="nil"/>
          <w:tr2bl w:val="nil"/>
        </w:tcBorders>
      </w:tcPr>
    </w:tblStylePr>
  </w:style>
  <w:style w:type="table" w:customStyle="1" w:styleId="1527">
    <w:name w:val="Table Grid 44"/>
    <w:basedOn w:val="12"/>
    <w:semiHidden/>
    <w:uiPriority w:val="0"/>
    <w:pPr>
      <w:spacing w:after="0" w:line="240" w:lineRule="auto"/>
    </w:pPr>
    <w:rPr>
      <w:rFonts w:ascii="Verdana" w:hAnsi="Verdana" w:eastAsia="Times New Roman" w:cs="Times New Roman"/>
      <w:sz w:val="20"/>
      <w:szCs w:val="20"/>
      <w:lang w:eastAsia="ru-RU"/>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cPr>
        <w:tcBorders>
          <w:bottom w:val="single" w:color="000000" w:sz="6" w:space="0"/>
          <w:tl2br w:val="nil"/>
          <w:tr2bl w:val="nil"/>
        </w:tcBorders>
        <w:shd w:val="pct30" w:color="FFFF00" w:fill="FFFFFF"/>
      </w:tcPr>
    </w:tblStylePr>
    <w:tblStylePr w:type="lastRow">
      <w:rPr>
        <w:b/>
        <w:bCs/>
        <w:color w:val="auto"/>
      </w:rPr>
      <w:tcPr>
        <w:tcBorders>
          <w:top w:val="single" w:color="000000" w:sz="6" w:space="0"/>
          <w:tl2br w:val="nil"/>
          <w:tr2bl w:val="nil"/>
        </w:tcBorders>
        <w:shd w:val="pct30" w:color="FFFF00" w:fill="FFFFFF"/>
      </w:tcPr>
    </w:tblStylePr>
    <w:tblStylePr w:type="lastCol">
      <w:rPr>
        <w:b/>
        <w:bCs/>
        <w:color w:val="auto"/>
      </w:rPr>
      <w:tcPr>
        <w:tcBorders>
          <w:tl2br w:val="nil"/>
          <w:tr2bl w:val="nil"/>
        </w:tcBorders>
      </w:tcPr>
    </w:tblStylePr>
  </w:style>
  <w:style w:type="table" w:customStyle="1" w:styleId="1528">
    <w:name w:val="Table Grid 54"/>
    <w:basedOn w:val="12"/>
    <w:semiHidden/>
    <w:uiPriority w:val="0"/>
    <w:pPr>
      <w:spacing w:after="0" w:line="240" w:lineRule="auto"/>
    </w:pPr>
    <w:rPr>
      <w:rFonts w:ascii="Verdana" w:hAnsi="Verdana" w:eastAsia="Times New Roman" w:cs="Times New Roman"/>
      <w:sz w:val="20"/>
      <w:szCs w:val="20"/>
      <w:lang w:eastAsia="ru-RU"/>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cPr>
        <w:tcBorders>
          <w:bottom w:val="single" w:color="000000" w:sz="12" w:space="0"/>
          <w:tl2br w:val="nil"/>
          <w:tr2bl w:val="nil"/>
        </w:tcBorders>
      </w:tcPr>
    </w:tblStylePr>
    <w:tblStylePr w:type="lastRow">
      <w:rPr>
        <w:b/>
        <w:bCs/>
      </w:rPr>
      <w:tcPr>
        <w:tcBorders>
          <w:tl2br w:val="nil"/>
          <w:tr2bl w:val="nil"/>
        </w:tcBorders>
      </w:tcPr>
    </w:tblStylePr>
    <w:tblStylePr w:type="lastCol">
      <w:rPr>
        <w:b/>
        <w:bCs/>
      </w:rPr>
      <w:tcPr>
        <w:tcBorders>
          <w:tl2br w:val="nil"/>
          <w:tr2bl w:val="nil"/>
        </w:tcBorders>
      </w:tcPr>
    </w:tblStylePr>
    <w:tblStylePr w:type="nwCell">
      <w:tcPr>
        <w:tcBorders>
          <w:tl2br w:val="single" w:color="000000" w:sz="6" w:space="0"/>
          <w:tr2bl w:val="nil"/>
        </w:tcBorders>
      </w:tcPr>
    </w:tblStylePr>
  </w:style>
  <w:style w:type="table" w:customStyle="1" w:styleId="1529">
    <w:name w:val="Table Grid 64"/>
    <w:basedOn w:val="12"/>
    <w:semiHidden/>
    <w:uiPriority w:val="0"/>
    <w:pPr>
      <w:spacing w:after="0" w:line="240" w:lineRule="auto"/>
    </w:pPr>
    <w:rPr>
      <w:rFonts w:ascii="Verdana" w:hAnsi="Verdana" w:eastAsia="Times New Roman" w:cs="Times New Roman"/>
      <w:sz w:val="20"/>
      <w:szCs w:val="20"/>
      <w:lang w:eastAsia="ru-RU"/>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cPr>
        <w:tcBorders>
          <w:bottom w:val="single" w:color="000000" w:sz="6" w:space="0"/>
          <w:tl2br w:val="nil"/>
          <w:tr2bl w:val="nil"/>
        </w:tcBorders>
      </w:tcPr>
    </w:tblStylePr>
    <w:tblStylePr w:type="lastRow">
      <w:rPr>
        <w:color w:val="auto"/>
      </w:rPr>
      <w:tcPr>
        <w:tcBorders>
          <w:top w:val="single" w:color="000000" w:sz="6" w:space="0"/>
          <w:tl2br w:val="nil"/>
          <w:tr2bl w:val="nil"/>
        </w:tcBorders>
      </w:tcPr>
    </w:tblStylePr>
    <w:tblStylePr w:type="firstCol">
      <w:rPr>
        <w:b/>
        <w:bCs/>
      </w:rPr>
      <w:tcPr>
        <w:tcBorders>
          <w:tl2br w:val="nil"/>
          <w:tr2bl w:val="nil"/>
        </w:tcBorders>
      </w:tcPr>
    </w:tblStylePr>
    <w:tblStylePr w:type="nwCell">
      <w:tcPr>
        <w:tcBorders>
          <w:tl2br w:val="single" w:color="000000" w:sz="6" w:space="0"/>
          <w:tr2bl w:val="nil"/>
        </w:tcBorders>
      </w:tcPr>
    </w:tblStylePr>
  </w:style>
  <w:style w:type="table" w:customStyle="1" w:styleId="1530">
    <w:name w:val="Table Grid 74"/>
    <w:basedOn w:val="12"/>
    <w:semiHidden/>
    <w:uiPriority w:val="0"/>
    <w:pPr>
      <w:spacing w:after="0" w:line="240" w:lineRule="auto"/>
    </w:pPr>
    <w:rPr>
      <w:rFonts w:ascii="Verdana" w:hAnsi="Verdana" w:eastAsia="Times New Roman" w:cs="Times New Roman"/>
      <w:b/>
      <w:bCs/>
      <w:sz w:val="20"/>
      <w:szCs w:val="20"/>
      <w:lang w:eastAsia="ru-RU"/>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cPr>
        <w:tcBorders>
          <w:bottom w:val="single" w:color="000000" w:sz="12" w:space="0"/>
          <w:tl2br w:val="nil"/>
          <w:tr2bl w:val="nil"/>
        </w:tcBorders>
      </w:tcPr>
    </w:tblStylePr>
    <w:tblStylePr w:type="lastRow">
      <w:rPr>
        <w:b w:val="0"/>
        <w:bCs w:val="0"/>
      </w:rPr>
      <w:tcPr>
        <w:tcBorders>
          <w:top w:val="single" w:color="000000" w:sz="6" w:space="0"/>
          <w:tl2br w:val="nil"/>
          <w:tr2bl w:val="nil"/>
        </w:tcBorders>
      </w:tcPr>
    </w:tblStylePr>
    <w:tblStylePr w:type="firstCol">
      <w:rPr>
        <w:b w:val="0"/>
        <w:bCs w:val="0"/>
      </w:rPr>
      <w:tcPr>
        <w:tcBorders>
          <w:tl2br w:val="nil"/>
          <w:tr2bl w:val="nil"/>
        </w:tcBorders>
      </w:tcPr>
    </w:tblStylePr>
    <w:tblStylePr w:type="lastCol">
      <w:rPr>
        <w:b w:val="0"/>
        <w:bCs w:val="0"/>
      </w:rPr>
      <w:tcPr>
        <w:tcBorders>
          <w:tl2br w:val="nil"/>
          <w:tr2bl w:val="nil"/>
        </w:tcBorders>
      </w:tcPr>
    </w:tblStylePr>
    <w:tblStylePr w:type="nwCell">
      <w:tcPr>
        <w:tcBorders>
          <w:tl2br w:val="single" w:color="000000" w:sz="6" w:space="0"/>
          <w:tr2bl w:val="nil"/>
        </w:tcBorders>
      </w:tcPr>
    </w:tblStylePr>
  </w:style>
  <w:style w:type="table" w:customStyle="1" w:styleId="1531">
    <w:name w:val="Table Grid 84"/>
    <w:basedOn w:val="12"/>
    <w:semiHidden/>
    <w:uiPriority w:val="0"/>
    <w:pPr>
      <w:spacing w:after="0" w:line="240" w:lineRule="auto"/>
    </w:pPr>
    <w:rPr>
      <w:rFonts w:ascii="Verdana" w:hAnsi="Verdana" w:eastAsia="Times New Roman" w:cs="Times New Roman"/>
      <w:sz w:val="20"/>
      <w:szCs w:val="20"/>
      <w:lang w:eastAsia="ru-RU"/>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cPr>
        <w:tcBorders>
          <w:tl2br w:val="nil"/>
          <w:tr2bl w:val="nil"/>
        </w:tcBorders>
        <w:shd w:val="solid" w:color="000080" w:fill="FFFFFF"/>
      </w:tcPr>
    </w:tblStylePr>
    <w:tblStylePr w:type="lastRow">
      <w:rPr>
        <w:b/>
        <w:bCs/>
        <w:color w:val="auto"/>
      </w:rPr>
      <w:tcPr>
        <w:tcBorders>
          <w:tl2br w:val="nil"/>
          <w:tr2bl w:val="nil"/>
        </w:tcBorders>
      </w:tcPr>
    </w:tblStylePr>
    <w:tblStylePr w:type="lastCol">
      <w:rPr>
        <w:b/>
        <w:bCs/>
        <w:color w:val="auto"/>
      </w:rPr>
      <w:tcPr>
        <w:tcBorders>
          <w:tl2br w:val="nil"/>
          <w:tr2bl w:val="nil"/>
        </w:tcBorders>
      </w:tcPr>
    </w:tblStylePr>
  </w:style>
  <w:style w:type="table" w:customStyle="1" w:styleId="1532">
    <w:name w:val="Table List 14"/>
    <w:basedOn w:val="12"/>
    <w:semiHidden/>
    <w:uiPriority w:val="0"/>
    <w:pPr>
      <w:spacing w:after="0" w:line="240" w:lineRule="auto"/>
    </w:pPr>
    <w:rPr>
      <w:rFonts w:ascii="Verdana" w:hAnsi="Verdana" w:eastAsia="Times New Roman" w:cs="Times New Roman"/>
      <w:sz w:val="20"/>
      <w:szCs w:val="20"/>
      <w:lang w:eastAsia="ru-RU"/>
    </w:r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cPr>
        <w:tcBorders>
          <w:bottom w:val="single" w:color="000000" w:sz="6" w:space="0"/>
          <w:tl2br w:val="nil"/>
          <w:tr2bl w:val="nil"/>
        </w:tcBorders>
        <w:shd w:val="solid" w:color="C0C0C0" w:fill="FFFFFF"/>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solid" w:color="C0C0C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533">
    <w:name w:val="Table List 24"/>
    <w:basedOn w:val="12"/>
    <w:semiHidden/>
    <w:uiPriority w:val="0"/>
    <w:pPr>
      <w:spacing w:after="0" w:line="240" w:lineRule="auto"/>
    </w:pPr>
    <w:rPr>
      <w:rFonts w:ascii="Verdana" w:hAnsi="Verdana" w:eastAsia="Times New Roman" w:cs="Times New Roman"/>
      <w:sz w:val="20"/>
      <w:szCs w:val="20"/>
      <w:lang w:eastAsia="ru-RU"/>
    </w:rPr>
    <w:tblPr>
      <w:tblBorders>
        <w:bottom w:val="single" w:color="808080" w:sz="12" w:space="0"/>
      </w:tblBorders>
    </w:tblPr>
    <w:tblStylePr w:type="firstRow">
      <w:rPr>
        <w:b/>
        <w:bCs/>
        <w:color w:val="FFFFFF"/>
      </w:rPr>
      <w:tcPr>
        <w:tcBorders>
          <w:bottom w:val="single" w:color="000000" w:sz="6" w:space="0"/>
          <w:tl2br w:val="nil"/>
          <w:tr2bl w:val="nil"/>
        </w:tcBorders>
        <w:shd w:val="pct75" w:color="008080" w:fill="008000"/>
      </w:tcPr>
    </w:tblStylePr>
    <w:tblStylePr w:type="lastRow">
      <w:tcPr>
        <w:tcBorders>
          <w:top w:val="single" w:color="000000" w:sz="6" w:space="0"/>
          <w:tl2br w:val="nil"/>
          <w:tr2bl w:val="nil"/>
        </w:tcBorders>
      </w:tcPr>
    </w:tblStylePr>
    <w:tblStylePr w:type="band1Horz">
      <w:rPr>
        <w:color w:val="auto"/>
      </w:rPr>
      <w:tcPr>
        <w:tcBorders>
          <w:tl2br w:val="nil"/>
          <w:tr2bl w:val="nil"/>
        </w:tcBorders>
        <w:shd w:val="pct20" w:color="00FF00" w:fill="FFFFFF"/>
      </w:tcPr>
    </w:tblStylePr>
    <w:tblStylePr w:type="band2Horz">
      <w:rPr>
        <w:color w:val="auto"/>
      </w:rPr>
      <w:tcPr>
        <w:tcBorders>
          <w:tl2br w:val="nil"/>
          <w:tr2bl w:val="nil"/>
        </w:tcBorders>
      </w:tcPr>
    </w:tblStylePr>
    <w:tblStylePr w:type="swCell">
      <w:rPr>
        <w:b/>
        <w:bCs/>
      </w:rPr>
      <w:tcPr>
        <w:tcBorders>
          <w:tl2br w:val="nil"/>
          <w:tr2bl w:val="nil"/>
        </w:tcBorders>
      </w:tcPr>
    </w:tblStylePr>
  </w:style>
  <w:style w:type="table" w:customStyle="1" w:styleId="1534">
    <w:name w:val="Table List 34"/>
    <w:basedOn w:val="12"/>
    <w:semiHidden/>
    <w:uiPriority w:val="0"/>
    <w:pPr>
      <w:spacing w:after="0" w:line="240" w:lineRule="auto"/>
    </w:pPr>
    <w:rPr>
      <w:rFonts w:ascii="Verdana" w:hAnsi="Verdana" w:eastAsia="Times New Roman" w:cs="Times New Roman"/>
      <w:sz w:val="20"/>
      <w:szCs w:val="20"/>
      <w:lang w:eastAsia="ru-RU"/>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cPr>
        <w:tcBorders>
          <w:bottom w:val="single" w:color="000000" w:sz="12" w:space="0"/>
          <w:tl2br w:val="nil"/>
          <w:tr2bl w:val="nil"/>
        </w:tcBorders>
      </w:tcPr>
    </w:tblStylePr>
    <w:tblStylePr w:type="lastRow">
      <w:tcPr>
        <w:tcBorders>
          <w:top w:val="single" w:color="000000" w:sz="12" w:space="0"/>
          <w:tl2br w:val="nil"/>
          <w:tr2bl w:val="nil"/>
        </w:tcBorders>
      </w:tcPr>
    </w:tblStylePr>
    <w:tblStylePr w:type="swCell">
      <w:rPr>
        <w:i/>
        <w:iCs/>
        <w:color w:val="000080"/>
      </w:rPr>
      <w:tcPr>
        <w:tcBorders>
          <w:tl2br w:val="nil"/>
          <w:tr2bl w:val="nil"/>
        </w:tcBorders>
      </w:tcPr>
    </w:tblStylePr>
  </w:style>
  <w:style w:type="table" w:customStyle="1" w:styleId="1535">
    <w:name w:val="Table List 44"/>
    <w:basedOn w:val="12"/>
    <w:semiHidden/>
    <w:uiPriority w:val="0"/>
    <w:pPr>
      <w:spacing w:after="0" w:line="240" w:lineRule="auto"/>
    </w:pPr>
    <w:rPr>
      <w:rFonts w:ascii="Verdana" w:hAnsi="Verdana" w:eastAsia="Times New Roman" w:cs="Times New Roman"/>
      <w:sz w:val="20"/>
      <w:szCs w:val="20"/>
      <w:lang w:eastAsia="ru-RU"/>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cPr>
        <w:tcBorders>
          <w:bottom w:val="single" w:color="000000" w:sz="12" w:space="0"/>
          <w:tl2br w:val="nil"/>
          <w:tr2bl w:val="nil"/>
        </w:tcBorders>
        <w:shd w:val="solid" w:color="808080" w:fill="FFFFFF"/>
      </w:tcPr>
    </w:tblStylePr>
  </w:style>
  <w:style w:type="table" w:customStyle="1" w:styleId="1536">
    <w:name w:val="Table List 54"/>
    <w:basedOn w:val="12"/>
    <w:semiHidden/>
    <w:uiPriority w:val="0"/>
    <w:pPr>
      <w:spacing w:after="0" w:line="240" w:lineRule="auto"/>
    </w:pPr>
    <w:rPr>
      <w:rFonts w:ascii="Verdana" w:hAnsi="Verdana" w:eastAsia="Times New Roman" w:cs="Times New Roman"/>
      <w:sz w:val="20"/>
      <w:szCs w:val="20"/>
      <w:lang w:eastAsia="ru-RU"/>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cPr>
        <w:tcBorders>
          <w:bottom w:val="single" w:color="000000" w:sz="12" w:space="0"/>
          <w:tl2br w:val="nil"/>
          <w:tr2bl w:val="nil"/>
        </w:tcBorders>
      </w:tcPr>
    </w:tblStylePr>
    <w:tblStylePr w:type="firstCol">
      <w:rPr>
        <w:b/>
        <w:bCs/>
      </w:rPr>
      <w:tcPr>
        <w:tcBorders>
          <w:tl2br w:val="nil"/>
          <w:tr2bl w:val="nil"/>
        </w:tcBorders>
      </w:tcPr>
    </w:tblStylePr>
  </w:style>
  <w:style w:type="table" w:customStyle="1" w:styleId="1537">
    <w:name w:val="Table List 64"/>
    <w:basedOn w:val="12"/>
    <w:semiHidden/>
    <w:uiPriority w:val="0"/>
    <w:pPr>
      <w:spacing w:after="0" w:line="240" w:lineRule="auto"/>
    </w:pPr>
    <w:rPr>
      <w:rFonts w:ascii="Verdana" w:hAnsi="Verdana" w:eastAsia="Times New Roman" w:cs="Times New Roman"/>
      <w:sz w:val="20"/>
      <w:szCs w:val="20"/>
      <w:lang w:eastAsia="ru-RU"/>
    </w:r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cPr>
        <w:tcBorders>
          <w:bottom w:val="single" w:color="000000" w:sz="12" w:space="0"/>
          <w:tl2br w:val="nil"/>
          <w:tr2bl w:val="nil"/>
        </w:tcBorders>
      </w:tcPr>
    </w:tblStylePr>
    <w:tblStylePr w:type="firstCol">
      <w:rPr>
        <w:b/>
        <w:bCs/>
      </w:rPr>
      <w:tcPr>
        <w:tcBorders>
          <w:right w:val="single" w:color="000000" w:sz="12" w:space="0"/>
          <w:tl2br w:val="nil"/>
          <w:tr2bl w:val="nil"/>
        </w:tcBorders>
      </w:tcPr>
    </w:tblStylePr>
    <w:tblStylePr w:type="band1Horz">
      <w:tcPr>
        <w:tcBorders>
          <w:tl2br w:val="nil"/>
          <w:tr2bl w:val="nil"/>
        </w:tcBorders>
        <w:shd w:val="pct25" w:color="000000" w:fill="FFFFFF"/>
      </w:tcPr>
    </w:tblStylePr>
  </w:style>
  <w:style w:type="table" w:customStyle="1" w:styleId="1538">
    <w:name w:val="Table List 74"/>
    <w:basedOn w:val="12"/>
    <w:semiHidden/>
    <w:uiPriority w:val="0"/>
    <w:pPr>
      <w:spacing w:after="0" w:line="240" w:lineRule="auto"/>
    </w:pPr>
    <w:rPr>
      <w:rFonts w:ascii="Verdana" w:hAnsi="Verdana" w:eastAsia="Times New Roman" w:cs="Times New Roman"/>
      <w:sz w:val="20"/>
      <w:szCs w:val="20"/>
      <w:lang w:eastAsia="ru-RU"/>
    </w:r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cPr>
        <w:tcBorders>
          <w:bottom w:val="single" w:color="008000" w:sz="12" w:space="0"/>
          <w:tl2br w:val="nil"/>
          <w:tr2bl w:val="nil"/>
        </w:tcBorders>
        <w:shd w:val="solid" w:color="C0C0C0" w:fill="FFFFFF"/>
      </w:tcPr>
    </w:tblStylePr>
    <w:tblStylePr w:type="lastRow">
      <w:rPr>
        <w:b/>
        <w:bCs/>
      </w:rPr>
      <w:tcPr>
        <w:tcBorders>
          <w:top w:val="single" w:color="008000" w:sz="12"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Horz">
      <w:rPr>
        <w:color w:val="auto"/>
      </w:rPr>
      <w:tcPr>
        <w:tcBorders>
          <w:tl2br w:val="nil"/>
          <w:tr2bl w:val="nil"/>
        </w:tcBorders>
        <w:shd w:val="pct20" w:color="000000" w:fill="FFFFFF"/>
      </w:tcPr>
    </w:tblStylePr>
    <w:tblStylePr w:type="band2Horz">
      <w:tcPr>
        <w:tcBorders>
          <w:tl2br w:val="nil"/>
          <w:tr2bl w:val="nil"/>
        </w:tcBorders>
        <w:shd w:val="pct25" w:color="FFFF00" w:fill="FFFFFF"/>
      </w:tcPr>
    </w:tblStylePr>
  </w:style>
  <w:style w:type="table" w:customStyle="1" w:styleId="1539">
    <w:name w:val="Table List 84"/>
    <w:basedOn w:val="12"/>
    <w:semiHidden/>
    <w:uiPriority w:val="0"/>
    <w:pPr>
      <w:spacing w:after="0" w:line="240" w:lineRule="auto"/>
    </w:pPr>
    <w:rPr>
      <w:rFonts w:ascii="Verdana" w:hAnsi="Verdana" w:eastAsia="Times New Roman" w:cs="Times New Roman"/>
      <w:sz w:val="20"/>
      <w:szCs w:val="20"/>
      <w:lang w:eastAsia="ru-RU"/>
    </w:r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cPr>
        <w:tcBorders>
          <w:bottom w:val="single" w:color="000000" w:sz="6" w:space="0"/>
          <w:tl2br w:val="nil"/>
          <w:tr2bl w:val="nil"/>
        </w:tcBorders>
        <w:shd w:val="solid" w:color="FFFF00" w:fill="FFFFFF"/>
      </w:tcPr>
    </w:tblStylePr>
    <w:tblStylePr w:type="lastRow">
      <w:rPr>
        <w:b/>
        <w:bCs/>
      </w:rPr>
      <w:tcPr>
        <w:tcBorders>
          <w:top w:val="single" w:color="000000" w:sz="6" w:space="0"/>
          <w:tl2br w:val="nil"/>
          <w:tr2bl w:val="nil"/>
        </w:tcBorders>
      </w:tcPr>
    </w:tblStylePr>
    <w:tblStylePr w:type="firstCol">
      <w:rPr>
        <w:b/>
        <w:bCs/>
      </w:rPr>
      <w:tcPr>
        <w:tcBorders>
          <w:tl2br w:val="nil"/>
          <w:tr2bl w:val="nil"/>
        </w:tcBorders>
      </w:tcPr>
    </w:tblStylePr>
    <w:tblStylePr w:type="lastCol">
      <w:rPr>
        <w:b/>
        <w:bCs/>
      </w:rPr>
      <w:tcPr>
        <w:tcBorders>
          <w:tl2br w:val="nil"/>
          <w:tr2bl w:val="nil"/>
        </w:tcBorders>
      </w:tcPr>
    </w:tblStylePr>
    <w:tblStylePr w:type="band1Horz">
      <w:rPr>
        <w:color w:val="auto"/>
      </w:rPr>
      <w:tcPr>
        <w:tcBorders>
          <w:tl2br w:val="nil"/>
          <w:tr2bl w:val="nil"/>
        </w:tcBorders>
        <w:shd w:val="pct25" w:color="FFFF00" w:fill="FFFFFF"/>
      </w:tcPr>
    </w:tblStylePr>
    <w:tblStylePr w:type="band2Horz">
      <w:tcPr>
        <w:tcBorders>
          <w:tl2br w:val="nil"/>
          <w:tr2bl w:val="nil"/>
        </w:tcBorders>
        <w:shd w:val="pct50" w:color="FF0000" w:fill="FFFFFF"/>
      </w:tcPr>
    </w:tblStylePr>
  </w:style>
  <w:style w:type="table" w:customStyle="1" w:styleId="1540">
    <w:name w:val="Table Professional4"/>
    <w:basedOn w:val="12"/>
    <w:semiHidden/>
    <w:uiPriority w:val="0"/>
    <w:pPr>
      <w:spacing w:after="0" w:line="240" w:lineRule="auto"/>
    </w:pPr>
    <w:rPr>
      <w:rFonts w:ascii="Verdana" w:hAnsi="Verdana" w:eastAsia="Times New Roman" w:cs="Times New Roman"/>
      <w:sz w:val="20"/>
      <w:szCs w:val="20"/>
      <w:lang w:eastAsia="ru-RU"/>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cPr>
        <w:tcBorders>
          <w:tl2br w:val="nil"/>
          <w:tr2bl w:val="nil"/>
        </w:tcBorders>
        <w:shd w:val="solid" w:color="000000" w:fill="FFFFFF"/>
      </w:tcPr>
    </w:tblStylePr>
  </w:style>
  <w:style w:type="table" w:customStyle="1" w:styleId="1541">
    <w:name w:val="Table Simple 14"/>
    <w:basedOn w:val="12"/>
    <w:semiHidden/>
    <w:uiPriority w:val="0"/>
    <w:pPr>
      <w:spacing w:after="0" w:line="240" w:lineRule="auto"/>
    </w:pPr>
    <w:rPr>
      <w:rFonts w:ascii="Verdana" w:hAnsi="Verdana" w:eastAsia="Times New Roman" w:cs="Times New Roman"/>
      <w:sz w:val="20"/>
      <w:szCs w:val="20"/>
      <w:lang w:eastAsia="ru-RU"/>
    </w:rPr>
    <w:tblPr>
      <w:tblBorders>
        <w:top w:val="single" w:color="008000" w:sz="12" w:space="0"/>
        <w:bottom w:val="single" w:color="008000" w:sz="12" w:space="0"/>
      </w:tblBorders>
    </w:tblPr>
    <w:tcPr>
      <w:shd w:val="clear" w:color="auto" w:fill="auto"/>
    </w:tcPr>
    <w:tblStylePr w:type="firstRow">
      <w:tcPr>
        <w:tcBorders>
          <w:bottom w:val="single" w:color="008000" w:sz="6" w:space="0"/>
          <w:tl2br w:val="nil"/>
          <w:tr2bl w:val="nil"/>
        </w:tcBorders>
      </w:tcPr>
    </w:tblStylePr>
    <w:tblStylePr w:type="lastRow">
      <w:tcPr>
        <w:tcBorders>
          <w:top w:val="single" w:color="008000" w:sz="6" w:space="0"/>
          <w:tl2br w:val="nil"/>
          <w:tr2bl w:val="nil"/>
        </w:tcBorders>
      </w:tcPr>
    </w:tblStylePr>
  </w:style>
  <w:style w:type="table" w:customStyle="1" w:styleId="1542">
    <w:name w:val="Table Simple 24"/>
    <w:basedOn w:val="12"/>
    <w:semiHidden/>
    <w:uiPriority w:val="0"/>
    <w:pPr>
      <w:spacing w:after="0" w:line="240" w:lineRule="auto"/>
    </w:pPr>
    <w:rPr>
      <w:rFonts w:ascii="Verdana" w:hAnsi="Verdana" w:eastAsia="Times New Roman" w:cs="Times New Roman"/>
      <w:sz w:val="20"/>
      <w:szCs w:val="20"/>
      <w:lang w:eastAsia="ru-RU"/>
    </w:rPr>
    <w:tblStylePr w:type="firstRow">
      <w:rPr>
        <w:b/>
        <w:bCs/>
      </w:rPr>
      <w:tcPr>
        <w:tcBorders>
          <w:bottom w:val="single" w:color="000000" w:sz="12" w:space="0"/>
          <w:tl2br w:val="nil"/>
          <w:tr2bl w:val="nil"/>
        </w:tcBorders>
      </w:tcPr>
    </w:tblStylePr>
    <w:tblStylePr w:type="lastRow">
      <w:rPr>
        <w:b/>
        <w:bCs/>
        <w:color w:val="auto"/>
      </w:rPr>
      <w:tcPr>
        <w:tcBorders>
          <w:top w:val="single" w:color="000000" w:sz="6" w:space="0"/>
          <w:tl2br w:val="nil"/>
          <w:tr2bl w:val="nil"/>
        </w:tcBorders>
      </w:tcPr>
    </w:tblStylePr>
    <w:tblStylePr w:type="firstCol">
      <w:rPr>
        <w:b/>
        <w:bCs/>
      </w:rPr>
      <w:tcPr>
        <w:tcBorders>
          <w:right w:val="single" w:color="000000" w:sz="12" w:space="0"/>
          <w:tl2br w:val="nil"/>
          <w:tr2bl w:val="nil"/>
        </w:tcBorders>
      </w:tcPr>
    </w:tblStylePr>
    <w:tblStylePr w:type="lastCol">
      <w:rPr>
        <w:b/>
        <w:bCs/>
      </w:rPr>
      <w:tcPr>
        <w:tcBorders>
          <w:left w:val="single" w:color="000000" w:sz="6" w:space="0"/>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type="table" w:customStyle="1" w:styleId="1543">
    <w:name w:val="Table Simple 34"/>
    <w:basedOn w:val="12"/>
    <w:semiHidden/>
    <w:uiPriority w:val="0"/>
    <w:pPr>
      <w:spacing w:after="0" w:line="240" w:lineRule="auto"/>
    </w:pPr>
    <w:rPr>
      <w:rFonts w:ascii="Verdana" w:hAnsi="Verdana" w:eastAsia="Times New Roman" w:cs="Times New Roman"/>
      <w:sz w:val="20"/>
      <w:szCs w:val="20"/>
      <w:lang w:eastAsia="ru-RU"/>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cPr>
        <w:tcBorders>
          <w:tl2br w:val="nil"/>
          <w:tr2bl w:val="nil"/>
        </w:tcBorders>
        <w:shd w:val="solid" w:color="000000" w:fill="FFFFFF"/>
      </w:tcPr>
    </w:tblStylePr>
  </w:style>
  <w:style w:type="table" w:customStyle="1" w:styleId="1544">
    <w:name w:val="Table Subtle 14"/>
    <w:basedOn w:val="12"/>
    <w:semiHidden/>
    <w:uiPriority w:val="0"/>
    <w:pPr>
      <w:spacing w:after="0" w:line="240" w:lineRule="auto"/>
    </w:pPr>
    <w:rPr>
      <w:rFonts w:ascii="Verdana" w:hAnsi="Verdana" w:eastAsia="Times New Roman" w:cs="Times New Roman"/>
      <w:sz w:val="20"/>
      <w:szCs w:val="20"/>
      <w:lang w:eastAsia="ru-RU"/>
    </w:rPr>
    <w:tblStylePr w:type="firstRow">
      <w:tcPr>
        <w:tcBorders>
          <w:top w:val="single" w:color="000000" w:sz="6" w:space="0"/>
          <w:bottom w:val="single" w:color="000000" w:sz="12" w:space="0"/>
          <w:tl2br w:val="nil"/>
          <w:tr2bl w:val="nil"/>
        </w:tcBorders>
      </w:tcPr>
    </w:tblStylePr>
    <w:tblStylePr w:type="lastRow">
      <w:tcPr>
        <w:tcBorders>
          <w:top w:val="single" w:color="000000" w:sz="12" w:space="0"/>
          <w:tl2br w:val="nil"/>
          <w:tr2bl w:val="nil"/>
        </w:tcBorders>
        <w:shd w:val="pct25" w:color="800080" w:fill="FFFFFF"/>
      </w:tcPr>
    </w:tblStylePr>
    <w:tblStylePr w:type="firstCol">
      <w:tcPr>
        <w:tcBorders>
          <w:right w:val="single" w:color="000000" w:sz="12" w:space="0"/>
          <w:tl2br w:val="nil"/>
          <w:tr2bl w:val="nil"/>
        </w:tcBorders>
      </w:tcPr>
    </w:tblStylePr>
    <w:tblStylePr w:type="lastCol">
      <w:tcPr>
        <w:tcBorders>
          <w:left w:val="single" w:color="000000" w:sz="12" w:space="0"/>
          <w:tl2br w:val="nil"/>
          <w:tr2bl w:val="nil"/>
        </w:tcBorders>
      </w:tcPr>
    </w:tblStylePr>
    <w:tblStylePr w:type="band1Horz">
      <w:tcPr>
        <w:tcBorders>
          <w:bottom w:val="single" w:color="000000" w:sz="6" w:space="0"/>
          <w:tl2br w:val="nil"/>
          <w:tr2bl w:val="nil"/>
        </w:tcBorders>
        <w:shd w:val="pct25" w:color="8080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545">
    <w:name w:val="Table Subtle 24"/>
    <w:basedOn w:val="12"/>
    <w:semiHidden/>
    <w:uiPriority w:val="0"/>
    <w:pPr>
      <w:spacing w:after="0" w:line="240" w:lineRule="auto"/>
    </w:pPr>
    <w:rPr>
      <w:rFonts w:ascii="Verdana" w:hAnsi="Verdana" w:eastAsia="Times New Roman" w:cs="Times New Roman"/>
      <w:sz w:val="20"/>
      <w:szCs w:val="20"/>
      <w:lang w:eastAsia="ru-RU"/>
    </w:rPr>
    <w:tblPr>
      <w:tblBorders>
        <w:left w:val="single" w:color="000000" w:sz="6" w:space="0"/>
        <w:right w:val="single" w:color="000000" w:sz="6" w:space="0"/>
      </w:tblBorders>
    </w:tblPr>
    <w:tblStylePr w:type="firstRow">
      <w:tcPr>
        <w:tcBorders>
          <w:bottom w:val="single" w:color="000000" w:sz="12" w:space="0"/>
          <w:tl2br w:val="nil"/>
          <w:tr2bl w:val="nil"/>
        </w:tcBorders>
      </w:tcPr>
    </w:tblStylePr>
    <w:tblStylePr w:type="lastRow">
      <w:tcPr>
        <w:tcBorders>
          <w:top w:val="single" w:color="000000" w:sz="12" w:space="0"/>
          <w:tl2br w:val="nil"/>
          <w:tr2bl w:val="nil"/>
        </w:tcBorders>
      </w:tcPr>
    </w:tblStylePr>
    <w:tblStylePr w:type="firstCol">
      <w:tcPr>
        <w:tcBorders>
          <w:right w:val="single" w:color="000000" w:sz="12" w:space="0"/>
          <w:tl2br w:val="nil"/>
          <w:tr2bl w:val="nil"/>
        </w:tcBorders>
        <w:shd w:val="pct25" w:color="008000" w:fill="FFFFFF"/>
      </w:tcPr>
    </w:tblStylePr>
    <w:tblStylePr w:type="lastCol">
      <w:tcPr>
        <w:tcBorders>
          <w:left w:val="single" w:color="000000" w:sz="12" w:space="0"/>
          <w:tl2br w:val="nil"/>
          <w:tr2bl w:val="nil"/>
        </w:tcBorders>
        <w:shd w:val="pct25" w:color="808000" w:fill="FFFFFF"/>
      </w:tcPr>
    </w:tblStylePr>
    <w:tblStylePr w:type="neCell">
      <w:rPr>
        <w:b/>
        <w:bCs/>
      </w:rPr>
      <w:tcPr>
        <w:tcBorders>
          <w:tl2br w:val="nil"/>
          <w:tr2bl w:val="nil"/>
        </w:tcBorders>
      </w:tcPr>
    </w:tblStylePr>
    <w:tblStylePr w:type="swCell">
      <w:rPr>
        <w:b/>
        <w:bCs/>
      </w:rPr>
      <w:tcPr>
        <w:tcBorders>
          <w:tl2br w:val="nil"/>
          <w:tr2bl w:val="nil"/>
        </w:tcBorders>
      </w:tcPr>
    </w:tblStylePr>
  </w:style>
  <w:style w:type="table" w:customStyle="1" w:styleId="1546">
    <w:name w:val="Table Theme4"/>
    <w:basedOn w:val="12"/>
    <w:semiHidden/>
    <w:uiPriority w:val="0"/>
    <w:pPr>
      <w:spacing w:after="0" w:line="240" w:lineRule="auto"/>
    </w:pPr>
    <w:rPr>
      <w:rFonts w:ascii="Verdana" w:hAnsi="Verdana" w:eastAsia="Times New Roman" w:cs="Times New Roman"/>
      <w:sz w:val="20"/>
      <w:szCs w:val="20"/>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47">
    <w:name w:val="Table Web 14"/>
    <w:basedOn w:val="12"/>
    <w:semiHidden/>
    <w:uiPriority w:val="0"/>
    <w:pPr>
      <w:spacing w:after="0" w:line="240" w:lineRule="auto"/>
    </w:pPr>
    <w:rPr>
      <w:rFonts w:ascii="Verdana" w:hAnsi="Verdana" w:eastAsia="Times New Roman" w:cs="Times New Roman"/>
      <w:sz w:val="20"/>
      <w:szCs w:val="20"/>
      <w:lang w:eastAsia="ru-RU"/>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cPr>
        <w:tcBorders>
          <w:tl2br w:val="nil"/>
          <w:tr2bl w:val="nil"/>
        </w:tcBorders>
      </w:tcPr>
    </w:tblStylePr>
  </w:style>
  <w:style w:type="table" w:customStyle="1" w:styleId="1548">
    <w:name w:val="Table Web 24"/>
    <w:basedOn w:val="12"/>
    <w:semiHidden/>
    <w:uiPriority w:val="0"/>
    <w:pPr>
      <w:spacing w:after="0" w:line="240" w:lineRule="auto"/>
    </w:pPr>
    <w:rPr>
      <w:rFonts w:ascii="Verdana" w:hAnsi="Verdana" w:eastAsia="Times New Roman" w:cs="Times New Roman"/>
      <w:sz w:val="20"/>
      <w:szCs w:val="20"/>
      <w:lang w:eastAsia="ru-RU"/>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cPr>
        <w:tcBorders>
          <w:tl2br w:val="nil"/>
          <w:tr2bl w:val="nil"/>
        </w:tcBorders>
      </w:tcPr>
    </w:tblStylePr>
  </w:style>
  <w:style w:type="table" w:customStyle="1" w:styleId="1549">
    <w:name w:val="Table Web 34"/>
    <w:basedOn w:val="12"/>
    <w:semiHidden/>
    <w:uiPriority w:val="0"/>
    <w:pPr>
      <w:spacing w:after="0" w:line="240" w:lineRule="auto"/>
    </w:pPr>
    <w:rPr>
      <w:rFonts w:ascii="Verdana" w:hAnsi="Verdana" w:eastAsia="Times New Roman" w:cs="Times New Roman"/>
      <w:sz w:val="20"/>
      <w:szCs w:val="20"/>
      <w:lang w:eastAsia="ru-RU"/>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cPr>
        <w:tcBorders>
          <w:tl2br w:val="nil"/>
          <w:tr2bl w:val="nil"/>
        </w:tcBorders>
      </w:tcPr>
    </w:tblStylePr>
  </w:style>
  <w:style w:type="table" w:customStyle="1" w:styleId="1550">
    <w:name w:val="Сетка таблицы118"/>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51">
    <w:name w:val="Сетка таблицы27"/>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52">
    <w:name w:val="Сетка таблицы37"/>
    <w:basedOn w:val="12"/>
    <w:uiPriority w:val="0"/>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53">
    <w:name w:val="Сетка таблицы47"/>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54">
    <w:name w:val="Сетка таблицы58"/>
    <w:basedOn w:val="12"/>
    <w:uiPriority w:val="59"/>
    <w:pPr>
      <w:spacing w:after="0" w:line="240" w:lineRule="auto"/>
    </w:pPr>
    <w:rPr>
      <w:rFonts w:ascii="Verdana" w:hAnsi="Verdana" w:eastAsia="Verdana"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55">
    <w:name w:val="таблица без шапки13"/>
    <w:basedOn w:val="12"/>
    <w:uiPriority w:val="0"/>
    <w:pPr>
      <w:spacing w:after="0" w:line="240" w:lineRule="auto"/>
    </w:pPr>
    <w:rPr>
      <w:rFonts w:ascii="Times New Roman" w:hAnsi="Times New Roman" w:eastAsia="Times New Roman" w:cs="Times New Roman"/>
      <w:sz w:val="20"/>
      <w:szCs w:val="20"/>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56">
    <w:name w:val="Основной текст (2) + Курсив.Интервал 0 pt1"/>
    <w:uiPriority w:val="0"/>
    <w:rPr>
      <w:rFonts w:ascii="Times New Roman" w:hAnsi="Times New Roman" w:eastAsia="Times New Roman" w:cs="Times New Roman"/>
      <w:i/>
      <w:iCs/>
      <w:color w:val="000000"/>
      <w:spacing w:val="-10"/>
      <w:w w:val="100"/>
      <w:position w:val="0"/>
      <w:sz w:val="24"/>
      <w:szCs w:val="24"/>
      <w:shd w:val="clear" w:color="auto" w:fill="FFFFFF"/>
      <w:lang w:val="en-GB" w:eastAsia="en-US" w:bidi="en-US"/>
    </w:rPr>
  </w:style>
  <w:style w:type="character" w:customStyle="1" w:styleId="1557">
    <w:name w:val="Основной текст (2)_"/>
    <w:link w:val="1558"/>
    <w:uiPriority w:val="0"/>
    <w:rPr>
      <w:rFonts w:ascii="Times New Roman" w:hAnsi="Times New Roman"/>
      <w:color w:val="000000"/>
      <w:shd w:val="clear" w:color="auto" w:fill="FFFFFF"/>
    </w:rPr>
  </w:style>
  <w:style w:type="paragraph" w:customStyle="1" w:styleId="1558">
    <w:name w:val="Основной текст (2)1"/>
    <w:basedOn w:val="1"/>
    <w:link w:val="1557"/>
    <w:uiPriority w:val="0"/>
    <w:pPr>
      <w:widowControl w:val="0"/>
      <w:shd w:val="clear" w:color="auto" w:fill="FFFFFF"/>
      <w:spacing w:after="0" w:line="413" w:lineRule="exact"/>
      <w:ind w:firstLine="820"/>
    </w:pPr>
    <w:rPr>
      <w:rFonts w:ascii="Times New Roman" w:hAnsi="Times New Roman"/>
      <w:color w:val="000000"/>
      <w:sz w:val="22"/>
      <w:szCs w:val="22"/>
    </w:rPr>
  </w:style>
  <w:style w:type="character" w:customStyle="1" w:styleId="1559">
    <w:name w:val="Основной текст (2) + Tahoma.18 pt.Курсив1"/>
    <w:uiPriority w:val="0"/>
    <w:rPr>
      <w:rFonts w:ascii="Tahoma" w:hAnsi="Tahoma" w:eastAsia="Tahoma" w:cs="Tahoma"/>
      <w:i/>
      <w:iCs/>
      <w:color w:val="000000"/>
      <w:spacing w:val="0"/>
      <w:w w:val="100"/>
      <w:position w:val="0"/>
      <w:sz w:val="36"/>
      <w:szCs w:val="36"/>
      <w:shd w:val="clear" w:color="auto" w:fill="FFFFFF"/>
      <w:lang w:val="en-GB" w:eastAsia="ru-RU" w:bidi="ru-RU"/>
    </w:rPr>
  </w:style>
  <w:style w:type="character" w:customStyle="1" w:styleId="1560">
    <w:name w:val="Основной текст (2) + Курсив.Интервал 1 pt1"/>
    <w:uiPriority w:val="0"/>
    <w:rPr>
      <w:rFonts w:ascii="Times New Roman" w:hAnsi="Times New Roman" w:eastAsia="Times New Roman" w:cs="Times New Roman"/>
      <w:i/>
      <w:iCs/>
      <w:color w:val="000000"/>
      <w:spacing w:val="20"/>
      <w:w w:val="100"/>
      <w:position w:val="0"/>
      <w:sz w:val="24"/>
      <w:szCs w:val="24"/>
      <w:shd w:val="clear" w:color="auto" w:fill="FFFFFF"/>
      <w:lang w:val="en-GB" w:eastAsia="en-US" w:bidi="en-US"/>
    </w:rPr>
  </w:style>
  <w:style w:type="paragraph" w:customStyle="1" w:styleId="1561">
    <w:name w:val="x."/>
    <w:basedOn w:val="1"/>
    <w:link w:val="1597"/>
    <w:uiPriority w:val="0"/>
    <w:pPr>
      <w:spacing w:before="60" w:after="60" w:line="240" w:lineRule="auto"/>
      <w:jc w:val="left"/>
    </w:pPr>
    <w:rPr>
      <w:rFonts w:ascii="Arial" w:hAnsi="Arial" w:eastAsia="MS PGothic" w:cs="Times New Roman"/>
      <w:snapToGrid w:val="0"/>
      <w:sz w:val="22"/>
      <w:szCs w:val="22"/>
      <w:lang w:eastAsia="ja-JP"/>
    </w:rPr>
  </w:style>
  <w:style w:type="paragraph" w:customStyle="1" w:styleId="1562">
    <w:name w:val="Table-1"/>
    <w:basedOn w:val="1"/>
    <w:uiPriority w:val="0"/>
    <w:pPr>
      <w:spacing w:before="60" w:after="60" w:line="240" w:lineRule="auto"/>
      <w:jc w:val="left"/>
    </w:pPr>
    <w:rPr>
      <w:rFonts w:ascii="Arial" w:hAnsi="Arial" w:eastAsia="MS PGothic" w:cs="Times New Roman"/>
      <w:snapToGrid w:val="0"/>
      <w:sz w:val="22"/>
      <w:szCs w:val="22"/>
      <w:lang w:eastAsia="ja-JP"/>
    </w:rPr>
  </w:style>
  <w:style w:type="paragraph" w:customStyle="1" w:styleId="1563">
    <w:name w:val="Table-HD"/>
    <w:basedOn w:val="1562"/>
    <w:uiPriority w:val="0"/>
    <w:pPr>
      <w:jc w:val="center"/>
    </w:pPr>
  </w:style>
  <w:style w:type="paragraph" w:customStyle="1" w:styleId="1564">
    <w:name w:val="x.x"/>
    <w:basedOn w:val="1561"/>
    <w:link w:val="1601"/>
    <w:uiPriority w:val="0"/>
    <w:pPr>
      <w:ind w:left="567" w:hanging="567"/>
    </w:pPr>
  </w:style>
  <w:style w:type="paragraph" w:customStyle="1" w:styleId="1565">
    <w:name w:val="x.x(1)"/>
    <w:basedOn w:val="1564"/>
    <w:uiPriority w:val="0"/>
    <w:pPr>
      <w:ind w:left="1134"/>
    </w:pPr>
  </w:style>
  <w:style w:type="paragraph" w:customStyle="1" w:styleId="1566">
    <w:name w:val="x.x(1)(a)"/>
    <w:basedOn w:val="1565"/>
    <w:uiPriority w:val="0"/>
    <w:pPr>
      <w:ind w:left="1701"/>
    </w:pPr>
  </w:style>
  <w:style w:type="paragraph" w:customStyle="1" w:styleId="1567">
    <w:name w:val="x.x(1)(a)1)"/>
    <w:basedOn w:val="1566"/>
    <w:uiPriority w:val="0"/>
    <w:pPr>
      <w:ind w:left="2268"/>
    </w:pPr>
  </w:style>
  <w:style w:type="paragraph" w:customStyle="1" w:styleId="1568">
    <w:name w:val="x.x(1)(a)1)a)"/>
    <w:basedOn w:val="1567"/>
    <w:uiPriority w:val="0"/>
    <w:pPr>
      <w:ind w:left="2835"/>
    </w:pPr>
  </w:style>
  <w:style w:type="paragraph" w:customStyle="1" w:styleId="1569">
    <w:name w:val="x.x.x"/>
    <w:basedOn w:val="1561"/>
    <w:uiPriority w:val="0"/>
    <w:pPr>
      <w:ind w:left="851" w:hanging="851"/>
    </w:pPr>
  </w:style>
  <w:style w:type="paragraph" w:customStyle="1" w:styleId="1570">
    <w:name w:val="x.x.x(1)"/>
    <w:basedOn w:val="1569"/>
    <w:uiPriority w:val="0"/>
    <w:pPr>
      <w:ind w:left="1418" w:hanging="568"/>
    </w:pPr>
  </w:style>
  <w:style w:type="paragraph" w:customStyle="1" w:styleId="1571">
    <w:name w:val="x.x.x(1)(a)"/>
    <w:basedOn w:val="1570"/>
    <w:uiPriority w:val="0"/>
    <w:pPr>
      <w:ind w:left="1985"/>
    </w:pPr>
  </w:style>
  <w:style w:type="paragraph" w:customStyle="1" w:styleId="1572">
    <w:name w:val="x.x.x(1)(a)1)"/>
    <w:basedOn w:val="1571"/>
    <w:uiPriority w:val="0"/>
    <w:pPr>
      <w:ind w:left="2552"/>
    </w:pPr>
  </w:style>
  <w:style w:type="paragraph" w:customStyle="1" w:styleId="1573">
    <w:name w:val="x.x.x(1)(a)1)a)"/>
    <w:basedOn w:val="1572"/>
    <w:uiPriority w:val="0"/>
    <w:pPr>
      <w:ind w:left="3119"/>
    </w:pPr>
  </w:style>
  <w:style w:type="paragraph" w:customStyle="1" w:styleId="1574">
    <w:name w:val="x.x.x.x"/>
    <w:basedOn w:val="1561"/>
    <w:uiPriority w:val="0"/>
    <w:pPr>
      <w:ind w:left="1134" w:hanging="1134"/>
    </w:pPr>
  </w:style>
  <w:style w:type="paragraph" w:customStyle="1" w:styleId="1575">
    <w:name w:val="x.x.x.x(1)"/>
    <w:basedOn w:val="1574"/>
    <w:uiPriority w:val="0"/>
    <w:pPr>
      <w:ind w:left="1701" w:hanging="567"/>
    </w:pPr>
  </w:style>
  <w:style w:type="paragraph" w:customStyle="1" w:styleId="1576">
    <w:name w:val="x.x.x.x(1)(a)"/>
    <w:basedOn w:val="1575"/>
    <w:uiPriority w:val="0"/>
    <w:pPr>
      <w:ind w:left="2268"/>
    </w:pPr>
  </w:style>
  <w:style w:type="paragraph" w:customStyle="1" w:styleId="1577">
    <w:name w:val="x.x.x.x(1)(a)1)"/>
    <w:basedOn w:val="1576"/>
    <w:uiPriority w:val="0"/>
    <w:pPr>
      <w:ind w:left="2835"/>
    </w:pPr>
  </w:style>
  <w:style w:type="paragraph" w:customStyle="1" w:styleId="1578">
    <w:name w:val="x.x.x.x(1)(a)1)a)"/>
    <w:basedOn w:val="1577"/>
    <w:uiPriority w:val="0"/>
    <w:pPr>
      <w:ind w:left="3402"/>
    </w:pPr>
  </w:style>
  <w:style w:type="paragraph" w:customStyle="1" w:styleId="1579">
    <w:name w:val="x.x.x.x.x"/>
    <w:basedOn w:val="1561"/>
    <w:uiPriority w:val="0"/>
    <w:pPr>
      <w:ind w:left="1418" w:hanging="1418"/>
    </w:pPr>
  </w:style>
  <w:style w:type="paragraph" w:customStyle="1" w:styleId="1580">
    <w:name w:val="x.x.x.x.x(1)"/>
    <w:basedOn w:val="1579"/>
    <w:uiPriority w:val="0"/>
    <w:pPr>
      <w:topLinePunct/>
      <w:ind w:left="1985" w:hanging="567"/>
    </w:pPr>
  </w:style>
  <w:style w:type="paragraph" w:customStyle="1" w:styleId="1581">
    <w:name w:val="x.x.x.x.x(1)(a)"/>
    <w:basedOn w:val="1579"/>
    <w:uiPriority w:val="0"/>
    <w:pPr>
      <w:ind w:left="2552" w:hanging="567"/>
    </w:pPr>
  </w:style>
  <w:style w:type="paragraph" w:customStyle="1" w:styleId="1582">
    <w:name w:val="x.x.x.x.x(1)(a)1)"/>
    <w:basedOn w:val="1579"/>
    <w:uiPriority w:val="0"/>
    <w:pPr>
      <w:ind w:left="3119" w:hanging="567"/>
    </w:pPr>
  </w:style>
  <w:style w:type="paragraph" w:customStyle="1" w:styleId="1583">
    <w:name w:val="x.x.x.x.x(1)(a)1)a)"/>
    <w:basedOn w:val="1579"/>
    <w:uiPriority w:val="0"/>
    <w:pPr>
      <w:ind w:left="3686" w:hanging="567"/>
    </w:pPr>
  </w:style>
  <w:style w:type="paragraph" w:customStyle="1" w:styleId="1584">
    <w:name w:val="x.-"/>
    <w:basedOn w:val="1561"/>
    <w:uiPriority w:val="0"/>
    <w:pPr>
      <w:ind w:left="425" w:hanging="425"/>
    </w:pPr>
  </w:style>
  <w:style w:type="paragraph" w:customStyle="1" w:styleId="1585">
    <w:name w:val="x.x -"/>
    <w:basedOn w:val="1584"/>
    <w:uiPriority w:val="0"/>
    <w:pPr>
      <w:ind w:left="992"/>
    </w:pPr>
  </w:style>
  <w:style w:type="paragraph" w:customStyle="1" w:styleId="1586">
    <w:name w:val="x.x(1) -"/>
    <w:basedOn w:val="1584"/>
    <w:uiPriority w:val="0"/>
    <w:pPr>
      <w:ind w:left="1559"/>
    </w:pPr>
  </w:style>
  <w:style w:type="paragraph" w:customStyle="1" w:styleId="1587">
    <w:name w:val="x.x(1)(a) -"/>
    <w:basedOn w:val="1584"/>
    <w:uiPriority w:val="0"/>
    <w:pPr>
      <w:ind w:left="2126"/>
    </w:pPr>
  </w:style>
  <w:style w:type="paragraph" w:customStyle="1" w:styleId="1588">
    <w:name w:val="x.x(1)(a)1) -"/>
    <w:basedOn w:val="1584"/>
    <w:uiPriority w:val="0"/>
    <w:pPr>
      <w:ind w:left="2693"/>
    </w:pPr>
  </w:style>
  <w:style w:type="paragraph" w:customStyle="1" w:styleId="1589">
    <w:name w:val="x.x.x -"/>
    <w:basedOn w:val="1584"/>
    <w:uiPriority w:val="0"/>
    <w:pPr>
      <w:ind w:left="1276"/>
    </w:pPr>
  </w:style>
  <w:style w:type="paragraph" w:customStyle="1" w:styleId="1590">
    <w:name w:val="x.x.x(1) -"/>
    <w:basedOn w:val="1584"/>
    <w:uiPriority w:val="0"/>
    <w:pPr>
      <w:ind w:left="1843"/>
    </w:pPr>
  </w:style>
  <w:style w:type="paragraph" w:customStyle="1" w:styleId="1591">
    <w:name w:val="x.x.x(1)(a) -"/>
    <w:basedOn w:val="1584"/>
    <w:uiPriority w:val="0"/>
    <w:pPr>
      <w:ind w:left="2410"/>
    </w:pPr>
  </w:style>
  <w:style w:type="paragraph" w:customStyle="1" w:styleId="1592">
    <w:name w:val="x.x.x(1)(a)1) -"/>
    <w:basedOn w:val="1584"/>
    <w:uiPriority w:val="0"/>
    <w:pPr>
      <w:ind w:left="2977"/>
    </w:pPr>
  </w:style>
  <w:style w:type="paragraph" w:customStyle="1" w:styleId="1593">
    <w:name w:val="x.x.x.x -"/>
    <w:basedOn w:val="1584"/>
    <w:uiPriority w:val="0"/>
    <w:pPr>
      <w:ind w:left="1559"/>
    </w:pPr>
  </w:style>
  <w:style w:type="paragraph" w:customStyle="1" w:styleId="1594">
    <w:name w:val="x.x.x.x(1) -"/>
    <w:basedOn w:val="1584"/>
    <w:uiPriority w:val="0"/>
    <w:pPr>
      <w:ind w:left="2126"/>
    </w:pPr>
  </w:style>
  <w:style w:type="paragraph" w:customStyle="1" w:styleId="1595">
    <w:name w:val="x.x.x.x(1)(a) -"/>
    <w:basedOn w:val="1584"/>
    <w:uiPriority w:val="0"/>
    <w:pPr>
      <w:ind w:left="2693"/>
    </w:pPr>
  </w:style>
  <w:style w:type="paragraph" w:customStyle="1" w:styleId="1596">
    <w:name w:val="x.x.x.x(1)(a)1) -"/>
    <w:basedOn w:val="1584"/>
    <w:uiPriority w:val="0"/>
    <w:pPr>
      <w:ind w:left="3260"/>
    </w:pPr>
  </w:style>
  <w:style w:type="character" w:customStyle="1" w:styleId="1597">
    <w:name w:val="x. (文字)"/>
    <w:link w:val="1561"/>
    <w:uiPriority w:val="0"/>
    <w:rPr>
      <w:rFonts w:ascii="Arial" w:hAnsi="Arial" w:eastAsia="MS PGothic" w:cs="Times New Roman"/>
      <w:snapToGrid w:val="0"/>
      <w:lang w:val="en-GB" w:eastAsia="ja-JP"/>
    </w:rPr>
  </w:style>
  <w:style w:type="paragraph" w:customStyle="1" w:styleId="1598">
    <w:name w:val="Cover title"/>
    <w:basedOn w:val="1"/>
    <w:uiPriority w:val="0"/>
    <w:pPr>
      <w:autoSpaceDE w:val="0"/>
      <w:autoSpaceDN w:val="0"/>
      <w:spacing w:before="60" w:after="60" w:line="240" w:lineRule="auto"/>
      <w:jc w:val="center"/>
    </w:pPr>
    <w:rPr>
      <w:rFonts w:ascii="Arial" w:hAnsi="Arial" w:eastAsia="MS PGothic" w:cs="MS Mincho"/>
      <w:b/>
      <w:bCs/>
      <w:snapToGrid w:val="0"/>
      <w:sz w:val="28"/>
      <w:szCs w:val="20"/>
      <w:lang w:eastAsia="ja-JP"/>
    </w:rPr>
  </w:style>
  <w:style w:type="paragraph" w:customStyle="1" w:styleId="1599">
    <w:name w:val="Rev."/>
    <w:basedOn w:val="87"/>
    <w:uiPriority w:val="0"/>
    <w:pPr>
      <w:tabs>
        <w:tab w:val="clear" w:pos="4819"/>
        <w:tab w:val="clear" w:pos="9638"/>
      </w:tabs>
      <w:autoSpaceDE w:val="0"/>
      <w:autoSpaceDN w:val="0"/>
      <w:spacing w:before="60" w:after="60" w:line="240" w:lineRule="auto"/>
      <w:jc w:val="center"/>
    </w:pPr>
    <w:rPr>
      <w:rFonts w:ascii="Arial" w:hAnsi="Arial" w:eastAsia="MS PGothic" w:cs="MS Mincho"/>
      <w:bCs/>
      <w:snapToGrid w:val="0"/>
      <w:sz w:val="18"/>
      <w:szCs w:val="20"/>
      <w:lang w:eastAsia="ja-JP"/>
    </w:rPr>
  </w:style>
  <w:style w:type="paragraph" w:customStyle="1" w:styleId="1600">
    <w:name w:val="Rev. Title"/>
    <w:basedOn w:val="1599"/>
    <w:uiPriority w:val="0"/>
    <w:pPr/>
    <w:rPr>
      <w:b/>
      <w:sz w:val="16"/>
    </w:rPr>
  </w:style>
  <w:style w:type="character" w:customStyle="1" w:styleId="1601">
    <w:name w:val="x.x (文字)"/>
    <w:link w:val="1564"/>
    <w:uiPriority w:val="0"/>
    <w:rPr>
      <w:rFonts w:ascii="Arial" w:hAnsi="Arial" w:eastAsia="MS PGothic" w:cs="Times New Roman"/>
      <w:snapToGrid w:val="0"/>
      <w:lang w:val="en-GB" w:eastAsia="ja-JP"/>
    </w:rPr>
  </w:style>
  <w:style w:type="table" w:customStyle="1" w:styleId="1602">
    <w:name w:val="Table Grid14"/>
    <w:basedOn w:val="12"/>
    <w:uiPriority w:val="39"/>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03">
    <w:name w:val="Сетка таблицы64"/>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604">
    <w:name w:val="Сетка таблицы154"/>
    <w:basedOn w:val="12"/>
    <w:uiPriority w:val="59"/>
    <w:pPr>
      <w:spacing w:after="200" w:line="276" w:lineRule="auto"/>
    </w:pPr>
    <w:rPr>
      <w:rFonts w:ascii="Verdana" w:hAnsi="Verdana"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605">
    <w:name w:val="Heading 4 Char3"/>
    <w:uiPriority w:val="99"/>
    <w:rPr>
      <w:rFonts w:ascii="Arial" w:hAnsi="Arial" w:eastAsia="Arial" w:cs="Times New Roman"/>
      <w:color w:val="0079C1"/>
      <w:sz w:val="20"/>
      <w:szCs w:val="20"/>
      <w:lang w:val="en-GB"/>
    </w:rPr>
  </w:style>
  <w:style w:type="character" w:customStyle="1" w:styleId="1606">
    <w:name w:val="Heading 4 Char6"/>
    <w:semiHidden/>
    <w:locked/>
    <w:uiPriority w:val="99"/>
    <w:rPr>
      <w:rFonts w:ascii="Calibri" w:hAnsi="Calibri" w:cs="Times New Roman"/>
      <w:b/>
      <w:bCs/>
      <w:sz w:val="28"/>
      <w:szCs w:val="28"/>
      <w:lang w:val="en-GB"/>
    </w:rPr>
  </w:style>
  <w:style w:type="character" w:customStyle="1" w:styleId="1607">
    <w:name w:val="Heading 4 Char5"/>
    <w:semiHidden/>
    <w:locked/>
    <w:uiPriority w:val="99"/>
    <w:rPr>
      <w:rFonts w:ascii="Calibri" w:hAnsi="Calibri" w:cs="Times New Roman"/>
      <w:b/>
      <w:bCs/>
      <w:sz w:val="28"/>
      <w:szCs w:val="28"/>
      <w:lang w:val="en-GB"/>
    </w:rPr>
  </w:style>
  <w:style w:type="character" w:customStyle="1" w:styleId="1608">
    <w:name w:val="Heading 4 Char4"/>
    <w:semiHidden/>
    <w:locked/>
    <w:uiPriority w:val="99"/>
    <w:rPr>
      <w:rFonts w:ascii="Calibri" w:hAnsi="Calibri" w:cs="Times New Roman"/>
      <w:b/>
      <w:bCs/>
      <w:sz w:val="28"/>
      <w:szCs w:val="28"/>
      <w:lang w:val="en-GB"/>
    </w:rPr>
  </w:style>
  <w:style w:type="paragraph" w:customStyle="1" w:styleId="1609">
    <w:name w:val="PageNumber"/>
    <w:basedOn w:val="1"/>
    <w:uiPriority w:val="99"/>
    <w:pPr>
      <w:spacing w:after="0" w:line="240" w:lineRule="auto"/>
      <w:jc w:val="left"/>
    </w:pPr>
    <w:rPr>
      <w:rFonts w:ascii="Arial" w:hAnsi="Arial" w:eastAsia="Arial" w:cs="Times New Roman"/>
      <w:color w:val="0079C1"/>
      <w:sz w:val="22"/>
      <w:szCs w:val="20"/>
    </w:rPr>
  </w:style>
  <w:style w:type="character" w:customStyle="1" w:styleId="1610">
    <w:name w:val="Footnote Text Char2"/>
    <w:uiPriority w:val="99"/>
    <w:rPr>
      <w:rFonts w:ascii="Arial" w:hAnsi="Arial"/>
      <w:sz w:val="24"/>
      <w:lang w:val="en-GB" w:eastAsia="en-GB"/>
    </w:rPr>
  </w:style>
  <w:style w:type="character" w:customStyle="1" w:styleId="1611">
    <w:name w:val="Footer Char3"/>
    <w:uiPriority w:val="99"/>
    <w:rPr>
      <w:rFonts w:ascii="Arial" w:hAnsi="Arial"/>
      <w:sz w:val="16"/>
      <w:lang w:val="en-GB" w:eastAsia="en-GB"/>
    </w:rPr>
  </w:style>
  <w:style w:type="character" w:customStyle="1" w:styleId="1612">
    <w:name w:val="Header Char2"/>
    <w:uiPriority w:val="99"/>
    <w:rPr>
      <w:rFonts w:ascii="Arial" w:hAnsi="Arial"/>
      <w:sz w:val="16"/>
      <w:lang w:val="en-GB" w:eastAsia="en-GB"/>
    </w:rPr>
  </w:style>
  <w:style w:type="character" w:customStyle="1" w:styleId="1613">
    <w:name w:val="Comment Text Char3"/>
    <w:semiHidden/>
    <w:uiPriority w:val="99"/>
    <w:rPr>
      <w:lang w:val="en-GB" w:eastAsia="en-GB"/>
    </w:rPr>
  </w:style>
  <w:style w:type="character" w:customStyle="1" w:styleId="1614">
    <w:name w:val="Balloon Text Char1"/>
    <w:semiHidden/>
    <w:uiPriority w:val="99"/>
    <w:rPr>
      <w:rFonts w:ascii="Tahoma" w:hAnsi="Tahoma"/>
      <w:sz w:val="16"/>
      <w:lang w:val="en-GB" w:eastAsia="en-GB"/>
    </w:rPr>
  </w:style>
  <w:style w:type="character" w:customStyle="1" w:styleId="1615">
    <w:name w:val="Heading 2 Char11"/>
    <w:semiHidden/>
    <w:uiPriority w:val="99"/>
    <w:rPr>
      <w:rFonts w:ascii="Cambria" w:hAnsi="Cambria"/>
      <w:b/>
      <w:i/>
      <w:sz w:val="28"/>
      <w:lang w:val="en-GB" w:eastAsia="en-GB"/>
    </w:rPr>
  </w:style>
  <w:style w:type="character" w:customStyle="1" w:styleId="1616">
    <w:name w:val="Heading 3 Char11"/>
    <w:semiHidden/>
    <w:uiPriority w:val="99"/>
    <w:rPr>
      <w:rFonts w:ascii="Cambria" w:hAnsi="Cambria"/>
      <w:b/>
      <w:sz w:val="26"/>
      <w:lang w:val="en-GB" w:eastAsia="en-GB"/>
    </w:rPr>
  </w:style>
  <w:style w:type="character" w:customStyle="1" w:styleId="1617">
    <w:name w:val="Heading 4 Char2"/>
    <w:semiHidden/>
    <w:uiPriority w:val="99"/>
    <w:rPr>
      <w:rFonts w:ascii="Calibri" w:hAnsi="Calibri"/>
      <w:b/>
      <w:sz w:val="28"/>
      <w:lang w:val="en-GB" w:eastAsia="en-GB"/>
    </w:rPr>
  </w:style>
  <w:style w:type="character" w:customStyle="1" w:styleId="1618">
    <w:name w:val="Heading 3 Char2"/>
    <w:uiPriority w:val="99"/>
    <w:rPr>
      <w:rFonts w:ascii="Arial Black" w:hAnsi="Arial Black"/>
      <w:lang w:val="en-GB" w:eastAsia="en-GB"/>
    </w:rPr>
  </w:style>
  <w:style w:type="character" w:customStyle="1" w:styleId="1619">
    <w:name w:val="Body Text Char1"/>
    <w:uiPriority w:val="99"/>
    <w:rPr>
      <w:rFonts w:ascii="Times New Roman" w:hAnsi="Times New Roman" w:eastAsia="Arial" w:cs="Times New Roman"/>
      <w:sz w:val="24"/>
      <w:szCs w:val="20"/>
      <w:lang w:val="en-GB" w:eastAsia="en-GB"/>
    </w:rPr>
  </w:style>
  <w:style w:type="character" w:customStyle="1" w:styleId="1620">
    <w:name w:val="Comment Subject Char1"/>
    <w:semiHidden/>
    <w:uiPriority w:val="99"/>
    <w:rPr>
      <w:b/>
      <w:lang w:val="en-GB" w:eastAsia="en-GB"/>
    </w:rPr>
  </w:style>
  <w:style w:type="character" w:customStyle="1" w:styleId="1621">
    <w:name w:val="Document Map Char1"/>
    <w:semiHidden/>
    <w:uiPriority w:val="99"/>
    <w:rPr>
      <w:rFonts w:ascii="Tahoma" w:hAnsi="Tahoma" w:eastAsia="Arial" w:cs="Times New Roman"/>
      <w:sz w:val="20"/>
      <w:szCs w:val="20"/>
      <w:shd w:val="clear" w:color="auto" w:fill="000080"/>
      <w:lang w:val="en-GB" w:eastAsia="en-GB"/>
    </w:rPr>
  </w:style>
  <w:style w:type="character" w:customStyle="1" w:styleId="1622">
    <w:name w:val="Endnote Text Char1"/>
    <w:semiHidden/>
    <w:uiPriority w:val="99"/>
    <w:rPr>
      <w:rFonts w:ascii="Times New Roman" w:hAnsi="Times New Roman" w:eastAsia="Arial" w:cs="Times New Roman"/>
      <w:sz w:val="20"/>
      <w:szCs w:val="20"/>
      <w:lang w:val="en-GB" w:eastAsia="en-GB"/>
    </w:rPr>
  </w:style>
  <w:style w:type="character" w:customStyle="1" w:styleId="1623">
    <w:name w:val="Macro Text Char1"/>
    <w:semiHidden/>
    <w:uiPriority w:val="99"/>
    <w:rPr>
      <w:rFonts w:ascii="Courier New" w:hAnsi="Courier New" w:eastAsia="Arial" w:cs="Times New Roman"/>
      <w:lang w:val="en-GB" w:eastAsia="en-GB"/>
    </w:rPr>
  </w:style>
  <w:style w:type="character" w:customStyle="1" w:styleId="1624">
    <w:name w:val="category_data"/>
    <w:uiPriority w:val="99"/>
  </w:style>
  <w:style w:type="character" w:customStyle="1" w:styleId="1625">
    <w:name w:val="Body Text 2 Char1"/>
    <w:uiPriority w:val="99"/>
    <w:rPr>
      <w:rFonts w:ascii="Times New Roman" w:hAnsi="Times New Roman" w:eastAsia="Arial" w:cs="Times New Roman"/>
      <w:sz w:val="24"/>
      <w:szCs w:val="20"/>
      <w:lang w:val="en-GB" w:eastAsia="en-GB"/>
    </w:rPr>
  </w:style>
  <w:style w:type="character" w:customStyle="1" w:styleId="1626">
    <w:name w:val="Body Text 3 Char1"/>
    <w:uiPriority w:val="99"/>
    <w:rPr>
      <w:rFonts w:ascii="Times New Roman" w:hAnsi="Times New Roman" w:eastAsia="Arial" w:cs="Times New Roman"/>
      <w:sz w:val="16"/>
      <w:szCs w:val="20"/>
      <w:lang w:val="en-GB" w:eastAsia="en-GB"/>
    </w:rPr>
  </w:style>
  <w:style w:type="character" w:customStyle="1" w:styleId="1627">
    <w:name w:val="Body Text First Indent Char1"/>
    <w:uiPriority w:val="99"/>
  </w:style>
  <w:style w:type="character" w:customStyle="1" w:styleId="1628">
    <w:name w:val="Body Text First Indent 2 Char1"/>
    <w:uiPriority w:val="99"/>
  </w:style>
  <w:style w:type="character" w:customStyle="1" w:styleId="1629">
    <w:name w:val="Body Text Indent 2 Char1"/>
    <w:uiPriority w:val="99"/>
    <w:rPr>
      <w:rFonts w:ascii="Times New Roman" w:hAnsi="Times New Roman" w:eastAsia="Arial" w:cs="Times New Roman"/>
      <w:sz w:val="24"/>
      <w:szCs w:val="20"/>
      <w:lang w:val="en-GB" w:eastAsia="en-GB"/>
    </w:rPr>
  </w:style>
  <w:style w:type="character" w:customStyle="1" w:styleId="1630">
    <w:name w:val="Body Text Indent 3 Char1"/>
    <w:uiPriority w:val="99"/>
    <w:rPr>
      <w:rFonts w:ascii="Times New Roman" w:hAnsi="Times New Roman" w:eastAsia="Arial" w:cs="Times New Roman"/>
      <w:sz w:val="16"/>
      <w:szCs w:val="20"/>
      <w:lang w:val="en-GB" w:eastAsia="en-GB"/>
    </w:rPr>
  </w:style>
  <w:style w:type="character" w:customStyle="1" w:styleId="1631">
    <w:name w:val="Closing Char1"/>
    <w:uiPriority w:val="99"/>
    <w:rPr>
      <w:rFonts w:ascii="Times New Roman" w:hAnsi="Times New Roman" w:eastAsia="Arial" w:cs="Times New Roman"/>
      <w:sz w:val="24"/>
      <w:szCs w:val="20"/>
      <w:lang w:val="en-GB" w:eastAsia="en-GB"/>
    </w:rPr>
  </w:style>
  <w:style w:type="character" w:customStyle="1" w:styleId="1632">
    <w:name w:val="Date Char1"/>
    <w:uiPriority w:val="99"/>
    <w:rPr>
      <w:rFonts w:ascii="Times New Roman" w:hAnsi="Times New Roman" w:eastAsia="Arial" w:cs="Times New Roman"/>
      <w:sz w:val="24"/>
      <w:szCs w:val="20"/>
      <w:lang w:val="en-GB" w:eastAsia="en-GB"/>
    </w:rPr>
  </w:style>
  <w:style w:type="character" w:customStyle="1" w:styleId="1633">
    <w:name w:val="E-mail Signature Char1"/>
    <w:uiPriority w:val="99"/>
    <w:rPr>
      <w:rFonts w:ascii="Times New Roman" w:hAnsi="Times New Roman" w:eastAsia="Arial" w:cs="Times New Roman"/>
      <w:sz w:val="24"/>
      <w:szCs w:val="20"/>
      <w:lang w:val="en-GB" w:eastAsia="en-GB"/>
    </w:rPr>
  </w:style>
  <w:style w:type="character" w:customStyle="1" w:styleId="1634">
    <w:name w:val="HTML Address Char1"/>
    <w:uiPriority w:val="99"/>
    <w:rPr>
      <w:rFonts w:ascii="Times New Roman" w:hAnsi="Times New Roman" w:eastAsia="Arial" w:cs="Times New Roman"/>
      <w:i/>
      <w:sz w:val="24"/>
      <w:szCs w:val="20"/>
      <w:lang w:val="en-GB" w:eastAsia="en-GB"/>
    </w:rPr>
  </w:style>
  <w:style w:type="character" w:customStyle="1" w:styleId="1635">
    <w:name w:val="HTML Preformatted Char1"/>
    <w:uiPriority w:val="99"/>
    <w:rPr>
      <w:rFonts w:ascii="Courier New" w:hAnsi="Courier New" w:eastAsia="Arial" w:cs="Times New Roman"/>
      <w:sz w:val="20"/>
      <w:szCs w:val="20"/>
      <w:lang w:val="en-GB" w:eastAsia="en-GB"/>
    </w:rPr>
  </w:style>
  <w:style w:type="character" w:customStyle="1" w:styleId="1636">
    <w:name w:val="Message Header Char1"/>
    <w:uiPriority w:val="99"/>
    <w:rPr>
      <w:rFonts w:ascii="Arial" w:hAnsi="Arial" w:eastAsia="Arial" w:cs="Times New Roman"/>
      <w:sz w:val="24"/>
      <w:szCs w:val="20"/>
      <w:shd w:val="pct20" w:color="auto" w:fill="auto"/>
      <w:lang w:val="en-GB" w:eastAsia="en-GB"/>
    </w:rPr>
  </w:style>
  <w:style w:type="character" w:customStyle="1" w:styleId="1637">
    <w:name w:val="Note Heading Char1"/>
    <w:uiPriority w:val="99"/>
    <w:rPr>
      <w:rFonts w:ascii="Times New Roman" w:hAnsi="Times New Roman" w:eastAsia="Arial" w:cs="Times New Roman"/>
      <w:sz w:val="24"/>
      <w:szCs w:val="20"/>
      <w:lang w:val="en-GB" w:eastAsia="en-GB"/>
    </w:rPr>
  </w:style>
  <w:style w:type="character" w:customStyle="1" w:styleId="1638">
    <w:name w:val="Plain Text Char1"/>
    <w:uiPriority w:val="99"/>
    <w:rPr>
      <w:rFonts w:ascii="Courier New" w:hAnsi="Courier New" w:eastAsia="Arial" w:cs="Times New Roman"/>
      <w:sz w:val="20"/>
      <w:szCs w:val="20"/>
      <w:lang w:val="en-GB" w:eastAsia="en-GB"/>
    </w:rPr>
  </w:style>
  <w:style w:type="character" w:customStyle="1" w:styleId="1639">
    <w:name w:val="Salutation Char1"/>
    <w:uiPriority w:val="99"/>
    <w:rPr>
      <w:rFonts w:ascii="Times New Roman" w:hAnsi="Times New Roman" w:eastAsia="Arial" w:cs="Times New Roman"/>
      <w:sz w:val="24"/>
      <w:szCs w:val="20"/>
      <w:lang w:val="en-GB" w:eastAsia="en-GB"/>
    </w:rPr>
  </w:style>
  <w:style w:type="character" w:customStyle="1" w:styleId="1640">
    <w:name w:val="Signature Char1"/>
    <w:uiPriority w:val="99"/>
    <w:rPr>
      <w:rFonts w:ascii="Times New Roman" w:hAnsi="Times New Roman" w:eastAsia="Arial" w:cs="Times New Roman"/>
      <w:sz w:val="24"/>
      <w:szCs w:val="20"/>
      <w:lang w:val="en-GB" w:eastAsia="en-GB"/>
    </w:rPr>
  </w:style>
  <w:style w:type="character" w:customStyle="1" w:styleId="1641">
    <w:name w:val="Subtitle Char1"/>
    <w:uiPriority w:val="99"/>
    <w:rPr>
      <w:rFonts w:ascii="Arial" w:hAnsi="Arial" w:eastAsia="Arial" w:cs="Times New Roman"/>
      <w:sz w:val="24"/>
      <w:szCs w:val="20"/>
      <w:lang w:val="en-GB" w:eastAsia="en-GB"/>
    </w:rPr>
  </w:style>
  <w:style w:type="character" w:customStyle="1" w:styleId="1642">
    <w:name w:val="Title Char1"/>
    <w:uiPriority w:val="99"/>
    <w:rPr>
      <w:rFonts w:ascii="Arial" w:hAnsi="Arial" w:eastAsia="Arial" w:cs="Times New Roman"/>
      <w:b/>
      <w:kern w:val="28"/>
      <w:sz w:val="32"/>
      <w:szCs w:val="20"/>
      <w:lang w:val="en-GB" w:eastAsia="en-GB"/>
    </w:rPr>
  </w:style>
  <w:style w:type="paragraph" w:customStyle="1" w:styleId="1643">
    <w:name w:val="Normal Single"/>
    <w:basedOn w:val="1"/>
    <w:uiPriority w:val="99"/>
    <w:pPr>
      <w:keepLines/>
      <w:spacing w:after="0" w:line="240" w:lineRule="auto"/>
    </w:pPr>
    <w:rPr>
      <w:rFonts w:ascii="Garamond" w:hAnsi="Garamond" w:eastAsia="Batang" w:cs="Times New Roman"/>
      <w:sz w:val="22"/>
      <w:szCs w:val="20"/>
    </w:rPr>
  </w:style>
  <w:style w:type="paragraph" w:customStyle="1" w:styleId="1644">
    <w:name w:val="Основной текст l"/>
    <w:basedOn w:val="62"/>
    <w:link w:val="1645"/>
    <w:uiPriority w:val="99"/>
    <w:pPr>
      <w:spacing w:before="120" w:line="288" w:lineRule="auto"/>
    </w:pPr>
    <w:rPr>
      <w:rFonts w:ascii="Times New Roman" w:hAnsi="Times New Roman" w:eastAsia="Batang" w:cs="Times New Roman"/>
      <w:sz w:val="24"/>
      <w:szCs w:val="20"/>
      <w:lang w:eastAsia="ru-RU"/>
    </w:rPr>
  </w:style>
  <w:style w:type="character" w:customStyle="1" w:styleId="1645">
    <w:name w:val="Основной текст l Знак Знак"/>
    <w:link w:val="1644"/>
    <w:locked/>
    <w:uiPriority w:val="99"/>
    <w:rPr>
      <w:rFonts w:ascii="Times New Roman" w:hAnsi="Times New Roman" w:eastAsia="Batang" w:cs="Times New Roman"/>
      <w:sz w:val="24"/>
      <w:szCs w:val="20"/>
      <w:lang w:eastAsia="ru-RU"/>
    </w:rPr>
  </w:style>
  <w:style w:type="character" w:customStyle="1" w:styleId="1646">
    <w:name w:val="illustration1"/>
    <w:uiPriority w:val="99"/>
    <w:rPr>
      <w:i/>
      <w:color w:val="226699"/>
    </w:rPr>
  </w:style>
  <w:style w:type="paragraph" w:customStyle="1" w:styleId="1647">
    <w:name w:val="Заголовок 11"/>
    <w:basedOn w:val="1"/>
    <w:next w:val="1"/>
    <w:autoRedefine/>
    <w:uiPriority w:val="99"/>
    <w:pPr>
      <w:keepNext/>
      <w:spacing w:before="120" w:line="240" w:lineRule="auto"/>
      <w:ind w:firstLine="567"/>
      <w:jc w:val="center"/>
      <w:outlineLvl w:val="0"/>
    </w:pPr>
    <w:rPr>
      <w:rFonts w:ascii="Times New Roman" w:hAnsi="Times New Roman" w:eastAsia="Batang" w:cs="Times New Roman"/>
      <w:b/>
      <w:sz w:val="28"/>
      <w:szCs w:val="20"/>
      <w:lang w:eastAsia="ru-RU"/>
    </w:rPr>
  </w:style>
  <w:style w:type="paragraph" w:customStyle="1" w:styleId="1648">
    <w:name w:val="Iau?iue1"/>
    <w:uiPriority w:val="99"/>
    <w:pPr>
      <w:spacing w:after="0" w:line="240" w:lineRule="auto"/>
    </w:pPr>
    <w:rPr>
      <w:rFonts w:ascii="Times New Roman" w:hAnsi="Times New Roman" w:eastAsia="Times New Roman" w:cs="Times New Roman"/>
      <w:sz w:val="20"/>
      <w:szCs w:val="20"/>
      <w:lang w:val="en-GB" w:eastAsia="ru-RU" w:bidi="ar-SA"/>
    </w:rPr>
  </w:style>
  <w:style w:type="paragraph" w:customStyle="1" w:styleId="1649">
    <w:name w:val="RightCellBody"/>
    <w:basedOn w:val="1"/>
    <w:uiPriority w:val="99"/>
    <w:pPr>
      <w:overflowPunct w:val="0"/>
      <w:autoSpaceDE w:val="0"/>
      <w:autoSpaceDN w:val="0"/>
      <w:adjustRightInd w:val="0"/>
      <w:spacing w:after="0" w:line="240" w:lineRule="auto"/>
      <w:jc w:val="right"/>
      <w:textAlignment w:val="baseline"/>
    </w:pPr>
    <w:rPr>
      <w:rFonts w:ascii="NewCenturySchlbk" w:hAnsi="NewCenturySchlbk" w:eastAsia="Batang" w:cs="Times New Roman"/>
      <w:color w:val="000000"/>
      <w:szCs w:val="20"/>
    </w:rPr>
  </w:style>
  <w:style w:type="paragraph" w:customStyle="1" w:styleId="1650">
    <w:name w:val="CellHeading"/>
    <w:basedOn w:val="1"/>
    <w:uiPriority w:val="99"/>
    <w:pPr>
      <w:widowControl w:val="0"/>
      <w:suppressAutoHyphens/>
      <w:overflowPunct w:val="0"/>
      <w:autoSpaceDE w:val="0"/>
      <w:autoSpaceDN w:val="0"/>
      <w:adjustRightInd w:val="0"/>
      <w:spacing w:after="0" w:line="220" w:lineRule="exact"/>
      <w:jc w:val="center"/>
      <w:textAlignment w:val="baseline"/>
    </w:pPr>
    <w:rPr>
      <w:rFonts w:ascii="NewCenturySchlbk" w:hAnsi="NewCenturySchlbk" w:eastAsia="Batang" w:cs="Times New Roman"/>
      <w:b/>
      <w:color w:val="000000"/>
      <w:szCs w:val="20"/>
    </w:rPr>
  </w:style>
  <w:style w:type="paragraph" w:customStyle="1" w:styleId="1651">
    <w:name w:val="LeftCellBody"/>
    <w:basedOn w:val="1"/>
    <w:uiPriority w:val="99"/>
    <w:pPr>
      <w:suppressAutoHyphens/>
      <w:overflowPunct w:val="0"/>
      <w:autoSpaceDE w:val="0"/>
      <w:autoSpaceDN w:val="0"/>
      <w:adjustRightInd w:val="0"/>
      <w:spacing w:after="0" w:line="240" w:lineRule="exact"/>
      <w:jc w:val="left"/>
      <w:textAlignment w:val="baseline"/>
    </w:pPr>
    <w:rPr>
      <w:rFonts w:ascii="NewCenturySchlbk" w:hAnsi="NewCenturySchlbk" w:eastAsia="Batang" w:cs="Times New Roman"/>
      <w:color w:val="000000"/>
      <w:szCs w:val="20"/>
    </w:rPr>
  </w:style>
  <w:style w:type="paragraph" w:customStyle="1" w:styleId="1652">
    <w:name w:val="BoldLeftCellBody"/>
    <w:basedOn w:val="1651"/>
    <w:uiPriority w:val="99"/>
    <w:rPr>
      <w:b/>
    </w:rPr>
  </w:style>
  <w:style w:type="paragraph" w:customStyle="1" w:styleId="1653">
    <w:name w:val="BoldRightCellBody"/>
    <w:basedOn w:val="86"/>
    <w:autoRedefine/>
    <w:uiPriority w:val="99"/>
    <w:pPr>
      <w:overflowPunct w:val="0"/>
      <w:autoSpaceDE w:val="0"/>
      <w:autoSpaceDN w:val="0"/>
      <w:adjustRightInd w:val="0"/>
      <w:spacing w:before="0" w:after="0" w:line="240" w:lineRule="auto"/>
      <w:contextualSpacing w:val="0"/>
      <w:jc w:val="right"/>
      <w:textAlignment w:val="baseline"/>
    </w:pPr>
    <w:rPr>
      <w:rFonts w:ascii="NewCenturySchlbk" w:hAnsi="NewCenturySchlbk" w:eastAsia="Batang" w:cs="Times New Roman"/>
      <w:color w:val="000000"/>
      <w:kern w:val="0"/>
      <w:sz w:val="18"/>
      <w:szCs w:val="22"/>
    </w:rPr>
  </w:style>
  <w:style w:type="character" w:customStyle="1" w:styleId="1654">
    <w:name w:val="category"/>
    <w:uiPriority w:val="99"/>
  </w:style>
  <w:style w:type="character" w:customStyle="1" w:styleId="1655">
    <w:name w:val="greybodytext"/>
    <w:uiPriority w:val="99"/>
  </w:style>
  <w:style w:type="paragraph" w:customStyle="1" w:styleId="1656">
    <w:name w:val="HeadingFOUR"/>
    <w:basedOn w:val="1"/>
    <w:uiPriority w:val="99"/>
    <w:pPr>
      <w:spacing w:after="0" w:line="240" w:lineRule="auto"/>
    </w:pPr>
    <w:rPr>
      <w:rFonts w:ascii="Arial" w:hAnsi="Arial" w:eastAsia="Batang" w:cs="Times New Roman"/>
      <w:sz w:val="22"/>
      <w:szCs w:val="20"/>
    </w:rPr>
  </w:style>
  <w:style w:type="paragraph" w:customStyle="1" w:styleId="1657">
    <w:name w:val="title 2"/>
    <w:basedOn w:val="7"/>
    <w:uiPriority w:val="99"/>
    <w:pPr>
      <w:keepNext w:val="0"/>
      <w:keepLines w:val="0"/>
      <w:numPr>
        <w:ilvl w:val="0"/>
        <w:numId w:val="0"/>
      </w:numPr>
      <w:spacing w:before="240" w:after="60" w:line="240" w:lineRule="auto"/>
      <w:contextualSpacing w:val="0"/>
    </w:pPr>
    <w:rPr>
      <w:rFonts w:ascii="Times New Roman" w:hAnsi="Times New Roman" w:eastAsia="Batang" w:cs="Times New Roman"/>
      <w:bCs/>
      <w:iCs w:val="0"/>
      <w:caps/>
      <w:sz w:val="26"/>
      <w:szCs w:val="22"/>
    </w:rPr>
  </w:style>
  <w:style w:type="paragraph" w:customStyle="1" w:styleId="1658">
    <w:name w:val="legp1paratext1"/>
    <w:basedOn w:val="1"/>
    <w:uiPriority w:val="99"/>
    <w:pPr>
      <w:shd w:val="clear" w:color="auto" w:fill="FFFFFF"/>
      <w:spacing w:line="360" w:lineRule="atLeast"/>
      <w:ind w:firstLine="240"/>
    </w:pPr>
    <w:rPr>
      <w:rFonts w:ascii="Times New Roman" w:hAnsi="Times New Roman" w:eastAsia="Batang" w:cs="Times New Roman"/>
      <w:color w:val="000000"/>
      <w:sz w:val="19"/>
      <w:szCs w:val="19"/>
      <w:lang w:eastAsia="ko-KR"/>
    </w:rPr>
  </w:style>
  <w:style w:type="character" w:customStyle="1" w:styleId="1659">
    <w:name w:val="legds leglhs legp3no"/>
    <w:uiPriority w:val="99"/>
  </w:style>
  <w:style w:type="character" w:customStyle="1" w:styleId="1660">
    <w:name w:val="legds legrhs legp3text"/>
    <w:uiPriority w:val="99"/>
  </w:style>
  <w:style w:type="character" w:customStyle="1" w:styleId="1661">
    <w:name w:val="Оглавление 1 Знак"/>
    <w:link w:val="67"/>
    <w:locked/>
    <w:uiPriority w:val="39"/>
    <w:rPr>
      <w:rFonts w:ascii="Verdana" w:hAnsi="Verdana" w:eastAsia="Times New Roman" w:cs="Times New Roman"/>
      <w:b/>
      <w:caps/>
      <w:sz w:val="18"/>
      <w:szCs w:val="18"/>
    </w:rPr>
  </w:style>
  <w:style w:type="paragraph" w:customStyle="1" w:styleId="1662">
    <w:name w:val="Char Char Char1 Char"/>
    <w:basedOn w:val="1"/>
    <w:semiHidden/>
    <w:uiPriority w:val="99"/>
    <w:pPr>
      <w:spacing w:after="0" w:line="240" w:lineRule="auto"/>
    </w:pPr>
    <w:rPr>
      <w:rFonts w:ascii="Arial" w:hAnsi="Arial" w:eastAsia="MS Mincho" w:cs="Times New Roman"/>
      <w:sz w:val="24"/>
      <w:szCs w:val="24"/>
      <w:lang w:eastAsia="ko-KR"/>
    </w:rPr>
  </w:style>
  <w:style w:type="paragraph" w:customStyle="1" w:styleId="1663">
    <w:name w:val="Char Char3 Char"/>
    <w:basedOn w:val="1"/>
    <w:semiHidden/>
    <w:uiPriority w:val="99"/>
    <w:pPr>
      <w:widowControl w:val="0"/>
      <w:spacing w:after="0" w:line="280" w:lineRule="atLeast"/>
    </w:pPr>
    <w:rPr>
      <w:rFonts w:ascii="Arial" w:hAnsi="Arial" w:eastAsia="MS Mincho" w:cs="Times New Roman"/>
      <w:sz w:val="22"/>
      <w:szCs w:val="20"/>
      <w:lang w:eastAsia="ko-KR"/>
    </w:rPr>
  </w:style>
  <w:style w:type="paragraph" w:customStyle="1" w:styleId="1664">
    <w:name w:val="spec hdg3"/>
    <w:basedOn w:val="1"/>
    <w:uiPriority w:val="99"/>
    <w:pPr>
      <w:numPr>
        <w:ilvl w:val="2"/>
        <w:numId w:val="42"/>
      </w:numPr>
      <w:tabs>
        <w:tab w:val="left" w:pos="1008"/>
        <w:tab w:val="left" w:pos="1728"/>
        <w:tab w:val="left" w:pos="2448"/>
        <w:tab w:val="left" w:pos="3168"/>
        <w:tab w:val="left" w:pos="3888"/>
        <w:tab w:val="left" w:pos="4608"/>
        <w:tab w:val="left" w:pos="5328"/>
        <w:tab w:val="left" w:pos="6048"/>
        <w:tab w:val="right" w:pos="8784"/>
      </w:tabs>
      <w:spacing w:after="0" w:line="240" w:lineRule="auto"/>
    </w:pPr>
    <w:rPr>
      <w:rFonts w:ascii="CG Times" w:hAnsi="CG Times" w:eastAsia="Batang" w:cs="Times New Roman"/>
      <w:sz w:val="22"/>
      <w:szCs w:val="20"/>
    </w:rPr>
  </w:style>
  <w:style w:type="paragraph" w:customStyle="1" w:styleId="1665">
    <w:name w:val="Рецензия1"/>
    <w:hidden/>
    <w:semiHidden/>
    <w:uiPriority w:val="99"/>
    <w:pPr>
      <w:spacing w:after="0" w:line="240" w:lineRule="auto"/>
    </w:pPr>
    <w:rPr>
      <w:rFonts w:ascii="Times New Roman" w:hAnsi="Times New Roman" w:eastAsia="Times New Roman" w:cs="Times New Roman"/>
      <w:sz w:val="24"/>
      <w:szCs w:val="24"/>
      <w:lang w:val="en-GB" w:eastAsia="en-GB" w:bidi="ar-SA"/>
    </w:rPr>
  </w:style>
  <w:style w:type="character" w:customStyle="1" w:styleId="1666">
    <w:name w:val="Char Char2"/>
    <w:uiPriority w:val="99"/>
    <w:rPr>
      <w:rFonts w:ascii="Arial" w:hAnsi="Arial"/>
      <w:sz w:val="24"/>
      <w:lang w:val="en-GB" w:eastAsia="en-GB"/>
    </w:rPr>
  </w:style>
  <w:style w:type="character" w:customStyle="1" w:styleId="1667">
    <w:name w:val="gt-icon-text1"/>
    <w:uiPriority w:val="99"/>
  </w:style>
  <w:style w:type="character" w:customStyle="1" w:styleId="1668">
    <w:name w:val="atn"/>
    <w:uiPriority w:val="99"/>
  </w:style>
  <w:style w:type="paragraph" w:customStyle="1" w:styleId="1669">
    <w:name w:val="news_text"/>
    <w:basedOn w:val="1"/>
    <w:uiPriority w:val="99"/>
    <w:pPr>
      <w:spacing w:before="100" w:beforeAutospacing="1" w:after="100" w:afterAutospacing="1" w:line="240" w:lineRule="auto"/>
      <w:jc w:val="left"/>
    </w:pPr>
    <w:rPr>
      <w:rFonts w:eastAsia="Times New Roman" w:cs="Times New Roman"/>
      <w:color w:val="000000"/>
      <w:sz w:val="15"/>
      <w:szCs w:val="15"/>
      <w:lang w:eastAsia="ru-RU"/>
    </w:rPr>
  </w:style>
  <w:style w:type="character" w:customStyle="1" w:styleId="1670">
    <w:name w:val="TOC 1 Char"/>
    <w:uiPriority w:val="99"/>
    <w:rPr>
      <w:rFonts w:ascii="Arial" w:hAnsi="Arial"/>
      <w:sz w:val="24"/>
      <w:lang w:val="en-GB" w:eastAsia="en-GB"/>
    </w:rPr>
  </w:style>
  <w:style w:type="paragraph" w:customStyle="1" w:styleId="1671">
    <w:name w:val="Обычный отступ1"/>
    <w:basedOn w:val="1"/>
    <w:uiPriority w:val="99"/>
    <w:pPr>
      <w:spacing w:before="240" w:after="240" w:line="240" w:lineRule="auto"/>
      <w:ind w:left="851"/>
      <w:jc w:val="left"/>
    </w:pPr>
    <w:rPr>
      <w:rFonts w:ascii="Arial" w:hAnsi="Arial" w:eastAsia="Times New Roman" w:cs="Times New Roman"/>
      <w:sz w:val="20"/>
      <w:szCs w:val="20"/>
    </w:rPr>
  </w:style>
  <w:style w:type="paragraph" w:customStyle="1" w:styleId="1672">
    <w:name w:val="Style 11 pt Justified"/>
    <w:basedOn w:val="1"/>
    <w:uiPriority w:val="99"/>
    <w:pPr>
      <w:spacing w:before="240" w:after="0" w:line="240" w:lineRule="auto"/>
    </w:pPr>
    <w:rPr>
      <w:rFonts w:ascii="Arial" w:hAnsi="Arial" w:eastAsia="Times New Roman" w:cs="Times New Roman"/>
      <w:sz w:val="22"/>
      <w:szCs w:val="20"/>
    </w:rPr>
  </w:style>
  <w:style w:type="paragraph" w:customStyle="1" w:styleId="1673">
    <w:name w:val="Bodytext"/>
    <w:basedOn w:val="1"/>
    <w:link w:val="1674"/>
    <w:uiPriority w:val="99"/>
    <w:pPr>
      <w:spacing w:after="200" w:line="240" w:lineRule="auto"/>
      <w:ind w:left="706" w:hanging="706"/>
      <w:jc w:val="left"/>
    </w:pPr>
    <w:rPr>
      <w:rFonts w:ascii="Gill Sans MT" w:hAnsi="Gill Sans MT" w:eastAsia="Arial" w:cs="Times New Roman"/>
      <w:sz w:val="24"/>
      <w:szCs w:val="20"/>
      <w:lang w:eastAsia="ru-RU"/>
    </w:rPr>
  </w:style>
  <w:style w:type="character" w:customStyle="1" w:styleId="1674">
    <w:name w:val="Bodytext Char3"/>
    <w:link w:val="1673"/>
    <w:locked/>
    <w:uiPriority w:val="99"/>
    <w:rPr>
      <w:rFonts w:ascii="Gill Sans MT" w:hAnsi="Gill Sans MT" w:eastAsia="Arial" w:cs="Times New Roman"/>
      <w:sz w:val="24"/>
      <w:szCs w:val="20"/>
      <w:lang w:val="en-GB" w:eastAsia="ru-RU"/>
    </w:rPr>
  </w:style>
  <w:style w:type="paragraph" w:customStyle="1" w:styleId="1675">
    <w:name w:val="Bullet indented"/>
    <w:basedOn w:val="1673"/>
    <w:next w:val="62"/>
    <w:uiPriority w:val="99"/>
    <w:pPr>
      <w:numPr>
        <w:ilvl w:val="0"/>
        <w:numId w:val="43"/>
      </w:numPr>
      <w:tabs>
        <w:tab w:val="left" w:pos="0"/>
        <w:tab w:val="left" w:pos="432"/>
        <w:tab w:val="left" w:pos="720"/>
        <w:tab w:val="left" w:pos="1701"/>
        <w:tab w:val="clear" w:pos="360"/>
      </w:tabs>
      <w:ind w:left="432" w:hanging="432"/>
    </w:pPr>
  </w:style>
  <w:style w:type="paragraph" w:customStyle="1" w:styleId="1676">
    <w:name w:val="Caption Table"/>
    <w:basedOn w:val="41"/>
    <w:uiPriority w:val="99"/>
    <w:pPr>
      <w:spacing w:before="0" w:line="240" w:lineRule="auto"/>
      <w:ind w:left="706"/>
    </w:pPr>
    <w:rPr>
      <w:rFonts w:ascii="Gill Sans MT" w:hAnsi="Gill Sans MT" w:eastAsia="Times New Roman" w:cs="Times New Roman"/>
      <w:bCs w:val="0"/>
      <w:color w:val="auto"/>
      <w:sz w:val="24"/>
      <w:szCs w:val="20"/>
      <w:lang w:eastAsia="ru-RU"/>
    </w:rPr>
  </w:style>
  <w:style w:type="paragraph" w:customStyle="1" w:styleId="1677">
    <w:name w:val="Bodytext Flush"/>
    <w:basedOn w:val="1673"/>
    <w:uiPriority w:val="99"/>
    <w:pPr>
      <w:ind w:left="0" w:firstLine="0"/>
    </w:pPr>
  </w:style>
  <w:style w:type="paragraph" w:customStyle="1" w:styleId="1678">
    <w:name w:val="Report Tittle"/>
    <w:basedOn w:val="1"/>
    <w:uiPriority w:val="99"/>
    <w:pPr>
      <w:framePr w:w="4820" w:h="3119" w:hRule="exact" w:hSpace="181" w:wrap="around" w:vAnchor="page" w:hAnchor="page" w:xAlign="center" w:y="3120" w:anchorLock="1"/>
      <w:spacing w:after="0" w:line="240" w:lineRule="auto"/>
      <w:jc w:val="center"/>
    </w:pPr>
    <w:rPr>
      <w:rFonts w:ascii="Gill Sans MT" w:hAnsi="Gill Sans MT" w:eastAsia="Times New Roman" w:cs="Times New Roman"/>
      <w:b/>
      <w:sz w:val="28"/>
      <w:szCs w:val="20"/>
    </w:rPr>
  </w:style>
  <w:style w:type="paragraph" w:customStyle="1" w:styleId="1679">
    <w:name w:val="Quotation"/>
    <w:basedOn w:val="1673"/>
    <w:uiPriority w:val="99"/>
    <w:pPr>
      <w:ind w:left="1418" w:right="793" w:firstLine="0"/>
    </w:pPr>
    <w:rPr>
      <w:i/>
    </w:rPr>
  </w:style>
  <w:style w:type="paragraph" w:customStyle="1" w:styleId="1680">
    <w:name w:val="List Spaced"/>
    <w:basedOn w:val="1673"/>
    <w:uiPriority w:val="99"/>
    <w:pPr>
      <w:ind w:firstLine="0"/>
    </w:pPr>
  </w:style>
  <w:style w:type="paragraph" w:customStyle="1" w:styleId="1681">
    <w:name w:val="List No Spacing"/>
    <w:basedOn w:val="1673"/>
    <w:uiPriority w:val="99"/>
    <w:pPr>
      <w:spacing w:after="0"/>
      <w:ind w:firstLine="0"/>
    </w:pPr>
  </w:style>
  <w:style w:type="paragraph" w:customStyle="1" w:styleId="1682">
    <w:name w:val="File Reference"/>
    <w:basedOn w:val="1"/>
    <w:uiPriority w:val="99"/>
    <w:pPr>
      <w:spacing w:before="100" w:after="100" w:line="240" w:lineRule="auto"/>
      <w:ind w:left="709"/>
      <w:jc w:val="left"/>
    </w:pPr>
    <w:rPr>
      <w:rFonts w:ascii="Gill Sans MT" w:hAnsi="Gill Sans MT" w:eastAsia="Times New Roman" w:cs="Times New Roman"/>
      <w:color w:val="FF0000"/>
      <w:sz w:val="12"/>
      <w:szCs w:val="20"/>
    </w:rPr>
  </w:style>
  <w:style w:type="paragraph" w:customStyle="1" w:styleId="1683">
    <w:name w:val="Plain"/>
    <w:basedOn w:val="1"/>
    <w:uiPriority w:val="99"/>
    <w:pPr>
      <w:tabs>
        <w:tab w:val="left" w:pos="709"/>
      </w:tabs>
      <w:spacing w:after="0" w:line="240" w:lineRule="auto"/>
      <w:jc w:val="left"/>
    </w:pPr>
    <w:rPr>
      <w:rFonts w:ascii="Gill Sans MT" w:hAnsi="Gill Sans MT" w:eastAsia="Times New Roman" w:cs="Times New Roman"/>
      <w:sz w:val="24"/>
      <w:szCs w:val="20"/>
    </w:rPr>
  </w:style>
  <w:style w:type="paragraph" w:customStyle="1" w:styleId="1684">
    <w:name w:val="Caption Figure"/>
    <w:basedOn w:val="41"/>
    <w:next w:val="1"/>
    <w:uiPriority w:val="99"/>
    <w:pPr>
      <w:spacing w:before="0" w:line="240" w:lineRule="auto"/>
      <w:ind w:left="706"/>
    </w:pPr>
    <w:rPr>
      <w:rFonts w:ascii="Gill Sans MT" w:hAnsi="Gill Sans MT" w:eastAsia="Times New Roman" w:cs="Times New Roman"/>
      <w:bCs w:val="0"/>
      <w:color w:val="auto"/>
      <w:sz w:val="24"/>
      <w:szCs w:val="20"/>
      <w:lang w:eastAsia="ru-RU"/>
    </w:rPr>
  </w:style>
  <w:style w:type="paragraph" w:customStyle="1" w:styleId="1685">
    <w:name w:val="Warning"/>
    <w:basedOn w:val="1"/>
    <w:uiPriority w:val="99"/>
    <w:pPr>
      <w:tabs>
        <w:tab w:val="left" w:pos="709"/>
      </w:tabs>
      <w:spacing w:after="0" w:line="240" w:lineRule="auto"/>
      <w:jc w:val="left"/>
    </w:pPr>
    <w:rPr>
      <w:rFonts w:ascii="Gill Sans MT" w:hAnsi="Gill Sans MT" w:eastAsia="Times New Roman" w:cs="Times New Roman"/>
      <w:b/>
      <w:vanish/>
      <w:color w:val="FF0000"/>
      <w:sz w:val="20"/>
      <w:szCs w:val="20"/>
    </w:rPr>
  </w:style>
  <w:style w:type="paragraph" w:customStyle="1" w:styleId="1686">
    <w:name w:val="By LUC"/>
    <w:basedOn w:val="1"/>
    <w:uiPriority w:val="99"/>
    <w:pPr>
      <w:framePr w:w="4820" w:h="2835" w:hRule="exact" w:hSpace="284" w:vSpace="284" w:wrap="notBeside" w:vAnchor="page" w:hAnchor="page" w:xAlign="center" w:yAlign="center" w:anchorLock="1"/>
      <w:tabs>
        <w:tab w:val="left" w:pos="709"/>
      </w:tabs>
      <w:spacing w:after="0" w:line="240" w:lineRule="auto"/>
      <w:jc w:val="center"/>
    </w:pPr>
    <w:rPr>
      <w:rFonts w:ascii="Gill Sans MT" w:hAnsi="Gill Sans MT" w:eastAsia="Times New Roman" w:cs="Times New Roman"/>
      <w:b/>
      <w:sz w:val="28"/>
      <w:szCs w:val="20"/>
    </w:rPr>
  </w:style>
  <w:style w:type="paragraph" w:customStyle="1" w:styleId="1687">
    <w:name w:val="Address"/>
    <w:basedOn w:val="1"/>
    <w:uiPriority w:val="99"/>
    <w:pPr>
      <w:framePr w:w="2835" w:hSpace="181" w:wrap="around" w:vAnchor="page" w:hAnchor="page" w:xAlign="center" w:y="13042" w:anchorLock="1"/>
      <w:tabs>
        <w:tab w:val="left" w:pos="709"/>
      </w:tabs>
      <w:spacing w:after="0" w:line="240" w:lineRule="auto"/>
      <w:jc w:val="center"/>
    </w:pPr>
    <w:rPr>
      <w:rFonts w:ascii="Gill Sans MT" w:hAnsi="Gill Sans MT" w:eastAsia="Times New Roman" w:cs="Times New Roman"/>
      <w:sz w:val="24"/>
      <w:szCs w:val="20"/>
    </w:rPr>
  </w:style>
  <w:style w:type="paragraph" w:customStyle="1" w:styleId="1688">
    <w:name w:val="Contents Head"/>
    <w:basedOn w:val="1"/>
    <w:uiPriority w:val="99"/>
    <w:pPr>
      <w:tabs>
        <w:tab w:val="left" w:pos="709"/>
      </w:tabs>
      <w:spacing w:after="0" w:line="240" w:lineRule="auto"/>
      <w:jc w:val="center"/>
    </w:pPr>
    <w:rPr>
      <w:rFonts w:ascii="Gill Sans MT" w:hAnsi="Gill Sans MT" w:eastAsia="Times New Roman" w:cs="Times New Roman"/>
      <w:caps/>
      <w:sz w:val="34"/>
      <w:szCs w:val="20"/>
    </w:rPr>
  </w:style>
  <w:style w:type="paragraph" w:customStyle="1" w:styleId="1689">
    <w:name w:val="Bodytext list"/>
    <w:basedOn w:val="1673"/>
    <w:uiPriority w:val="99"/>
  </w:style>
  <w:style w:type="paragraph" w:customStyle="1" w:styleId="1690">
    <w:name w:val="Style Heading 2 + Left:  0&quot;"/>
    <w:basedOn w:val="3"/>
    <w:next w:val="1673"/>
    <w:uiPriority w:val="99"/>
    <w:pPr>
      <w:keepLines w:val="0"/>
      <w:numPr>
        <w:ilvl w:val="0"/>
        <w:numId w:val="0"/>
      </w:numPr>
      <w:suppressLineNumbers/>
      <w:tabs>
        <w:tab w:val="left" w:pos="709"/>
        <w:tab w:val="left" w:pos="850"/>
      </w:tabs>
      <w:suppressAutoHyphens w:val="0"/>
      <w:spacing w:before="0" w:after="200" w:line="240" w:lineRule="auto"/>
      <w:ind w:left="706" w:hanging="850"/>
    </w:pPr>
    <w:rPr>
      <w:rFonts w:ascii="Gill Sans MT" w:hAnsi="Gill Sans MT" w:eastAsia="MS PGothic" w:cs="Times New Roman"/>
      <w:caps/>
      <w:snapToGrid w:val="0"/>
      <w:sz w:val="28"/>
      <w:szCs w:val="20"/>
    </w:rPr>
  </w:style>
  <w:style w:type="character" w:customStyle="1" w:styleId="1691">
    <w:name w:val="searchword"/>
    <w:uiPriority w:val="99"/>
  </w:style>
  <w:style w:type="paragraph" w:customStyle="1" w:styleId="1692">
    <w:name w:val="Text Level 1"/>
    <w:basedOn w:val="1"/>
    <w:uiPriority w:val="99"/>
    <w:pPr>
      <w:numPr>
        <w:ilvl w:val="0"/>
        <w:numId w:val="44"/>
      </w:numPr>
      <w:spacing w:before="240" w:after="240" w:line="240" w:lineRule="auto"/>
      <w:jc w:val="left"/>
      <w:outlineLvl w:val="0"/>
    </w:pPr>
    <w:rPr>
      <w:rFonts w:ascii="Arial" w:hAnsi="Arial" w:eastAsia="Times New Roman" w:cs="Times New Roman"/>
      <w:sz w:val="20"/>
      <w:szCs w:val="20"/>
    </w:rPr>
  </w:style>
  <w:style w:type="paragraph" w:customStyle="1" w:styleId="1693">
    <w:name w:val="Text Level 2"/>
    <w:basedOn w:val="1"/>
    <w:uiPriority w:val="99"/>
    <w:pPr>
      <w:numPr>
        <w:ilvl w:val="1"/>
        <w:numId w:val="44"/>
      </w:numPr>
      <w:spacing w:before="240" w:after="240" w:line="240" w:lineRule="auto"/>
      <w:jc w:val="left"/>
      <w:outlineLvl w:val="1"/>
    </w:pPr>
    <w:rPr>
      <w:rFonts w:ascii="Arial" w:hAnsi="Arial" w:eastAsia="Times New Roman" w:cs="Times New Roman"/>
      <w:sz w:val="20"/>
      <w:szCs w:val="20"/>
    </w:rPr>
  </w:style>
  <w:style w:type="paragraph" w:customStyle="1" w:styleId="1694">
    <w:name w:val="Text Level 3"/>
    <w:basedOn w:val="1"/>
    <w:uiPriority w:val="99"/>
    <w:pPr>
      <w:numPr>
        <w:ilvl w:val="2"/>
        <w:numId w:val="44"/>
      </w:numPr>
      <w:spacing w:before="240" w:after="240" w:line="240" w:lineRule="auto"/>
      <w:jc w:val="left"/>
      <w:outlineLvl w:val="2"/>
    </w:pPr>
    <w:rPr>
      <w:rFonts w:ascii="Arial" w:hAnsi="Arial" w:eastAsia="Times New Roman" w:cs="Times New Roman"/>
      <w:sz w:val="20"/>
      <w:szCs w:val="20"/>
    </w:rPr>
  </w:style>
  <w:style w:type="paragraph" w:customStyle="1" w:styleId="1695">
    <w:name w:val="Text Level 4"/>
    <w:basedOn w:val="1"/>
    <w:uiPriority w:val="99"/>
    <w:pPr>
      <w:numPr>
        <w:ilvl w:val="3"/>
        <w:numId w:val="44"/>
      </w:numPr>
      <w:spacing w:before="240" w:after="240" w:line="240" w:lineRule="auto"/>
      <w:jc w:val="left"/>
      <w:outlineLvl w:val="3"/>
    </w:pPr>
    <w:rPr>
      <w:rFonts w:ascii="Arial" w:hAnsi="Arial" w:eastAsia="Times New Roman" w:cs="Times New Roman"/>
      <w:sz w:val="20"/>
      <w:szCs w:val="20"/>
    </w:rPr>
  </w:style>
  <w:style w:type="paragraph" w:customStyle="1" w:styleId="1696">
    <w:name w:val="Text Level 5"/>
    <w:basedOn w:val="1"/>
    <w:uiPriority w:val="99"/>
    <w:pPr>
      <w:numPr>
        <w:ilvl w:val="4"/>
        <w:numId w:val="44"/>
      </w:numPr>
      <w:spacing w:before="240" w:after="240" w:line="240" w:lineRule="auto"/>
      <w:jc w:val="left"/>
      <w:outlineLvl w:val="4"/>
    </w:pPr>
    <w:rPr>
      <w:rFonts w:ascii="Arial" w:hAnsi="Arial" w:eastAsia="Times New Roman" w:cs="Times New Roman"/>
      <w:sz w:val="20"/>
      <w:szCs w:val="20"/>
    </w:rPr>
  </w:style>
  <w:style w:type="paragraph" w:customStyle="1" w:styleId="1697">
    <w:name w:val="Text Level 6"/>
    <w:basedOn w:val="1"/>
    <w:uiPriority w:val="99"/>
    <w:pPr>
      <w:numPr>
        <w:ilvl w:val="5"/>
        <w:numId w:val="44"/>
      </w:numPr>
      <w:spacing w:before="240" w:after="240" w:line="240" w:lineRule="auto"/>
      <w:jc w:val="left"/>
      <w:outlineLvl w:val="5"/>
    </w:pPr>
    <w:rPr>
      <w:rFonts w:ascii="Arial" w:hAnsi="Arial" w:eastAsia="Times New Roman" w:cs="Times New Roman"/>
      <w:sz w:val="20"/>
      <w:szCs w:val="20"/>
    </w:rPr>
  </w:style>
  <w:style w:type="paragraph" w:customStyle="1" w:styleId="1698">
    <w:name w:val="Text Level 7"/>
    <w:basedOn w:val="1"/>
    <w:uiPriority w:val="99"/>
    <w:pPr>
      <w:numPr>
        <w:ilvl w:val="6"/>
        <w:numId w:val="44"/>
      </w:numPr>
      <w:spacing w:before="240" w:after="240" w:line="240" w:lineRule="auto"/>
      <w:jc w:val="left"/>
      <w:outlineLvl w:val="6"/>
    </w:pPr>
    <w:rPr>
      <w:rFonts w:ascii="Arial" w:hAnsi="Arial" w:eastAsia="Times New Roman" w:cs="Times New Roman"/>
      <w:sz w:val="20"/>
      <w:szCs w:val="20"/>
    </w:rPr>
  </w:style>
  <w:style w:type="paragraph" w:customStyle="1" w:styleId="1699">
    <w:name w:val="Text Level 8"/>
    <w:basedOn w:val="1"/>
    <w:uiPriority w:val="99"/>
    <w:pPr>
      <w:numPr>
        <w:ilvl w:val="7"/>
        <w:numId w:val="44"/>
      </w:numPr>
      <w:spacing w:before="240" w:after="240" w:line="240" w:lineRule="auto"/>
      <w:jc w:val="left"/>
      <w:outlineLvl w:val="7"/>
    </w:pPr>
    <w:rPr>
      <w:rFonts w:ascii="Arial" w:hAnsi="Arial" w:eastAsia="Times New Roman" w:cs="Times New Roman"/>
      <w:sz w:val="20"/>
      <w:szCs w:val="20"/>
    </w:rPr>
  </w:style>
  <w:style w:type="paragraph" w:customStyle="1" w:styleId="1700">
    <w:name w:val="bodytext"/>
    <w:basedOn w:val="1"/>
    <w:uiPriority w:val="99"/>
    <w:pPr>
      <w:spacing w:before="100" w:beforeAutospacing="1" w:after="100" w:afterAutospacing="1" w:line="240" w:lineRule="auto"/>
      <w:jc w:val="left"/>
    </w:pPr>
    <w:rPr>
      <w:rFonts w:ascii="Times New Roman" w:hAnsi="Times New Roman" w:eastAsia="Times New Roman" w:cs="Times New Roman"/>
      <w:sz w:val="24"/>
      <w:szCs w:val="24"/>
      <w:lang w:eastAsia="en-GB"/>
    </w:rPr>
  </w:style>
  <w:style w:type="paragraph" w:customStyle="1" w:styleId="1701">
    <w:name w:val="Char Char6 Char Char Char Char"/>
    <w:basedOn w:val="1"/>
    <w:uiPriority w:val="99"/>
    <w:pPr>
      <w:tabs>
        <w:tab w:val="left" w:pos="1425"/>
      </w:tabs>
      <w:spacing w:after="0" w:line="240" w:lineRule="auto"/>
      <w:ind w:right="53"/>
    </w:pPr>
    <w:rPr>
      <w:rFonts w:ascii="Arial" w:hAnsi="Arial" w:eastAsia="SimSun" w:cs="Times New Roman"/>
      <w:color w:val="FF6600"/>
      <w:sz w:val="22"/>
      <w:szCs w:val="16"/>
      <w:lang w:eastAsia="zh-CN"/>
    </w:rPr>
  </w:style>
  <w:style w:type="character" w:customStyle="1" w:styleId="1702">
    <w:name w:val="Body Text Char318"/>
    <w:semiHidden/>
    <w:uiPriority w:val="99"/>
    <w:rPr>
      <w:sz w:val="24"/>
    </w:rPr>
  </w:style>
  <w:style w:type="character" w:customStyle="1" w:styleId="1703">
    <w:name w:val="Body Text Char317"/>
    <w:semiHidden/>
    <w:uiPriority w:val="99"/>
    <w:rPr>
      <w:sz w:val="24"/>
    </w:rPr>
  </w:style>
  <w:style w:type="character" w:customStyle="1" w:styleId="1704">
    <w:name w:val="Body Text Char316"/>
    <w:semiHidden/>
    <w:uiPriority w:val="99"/>
    <w:rPr>
      <w:sz w:val="24"/>
    </w:rPr>
  </w:style>
  <w:style w:type="character" w:customStyle="1" w:styleId="1705">
    <w:name w:val="Body Text Char315"/>
    <w:semiHidden/>
    <w:uiPriority w:val="99"/>
    <w:rPr>
      <w:sz w:val="24"/>
    </w:rPr>
  </w:style>
  <w:style w:type="character" w:customStyle="1" w:styleId="1706">
    <w:name w:val="Body Text Char314"/>
    <w:semiHidden/>
    <w:uiPriority w:val="99"/>
    <w:rPr>
      <w:sz w:val="24"/>
    </w:rPr>
  </w:style>
  <w:style w:type="character" w:customStyle="1" w:styleId="1707">
    <w:name w:val="Body Text Char313"/>
    <w:semiHidden/>
    <w:uiPriority w:val="99"/>
    <w:rPr>
      <w:sz w:val="24"/>
    </w:rPr>
  </w:style>
  <w:style w:type="character" w:customStyle="1" w:styleId="1708">
    <w:name w:val="Body Text Char312"/>
    <w:semiHidden/>
    <w:uiPriority w:val="99"/>
    <w:rPr>
      <w:sz w:val="24"/>
    </w:rPr>
  </w:style>
  <w:style w:type="character" w:customStyle="1" w:styleId="1709">
    <w:name w:val="Body Text Char311"/>
    <w:semiHidden/>
    <w:uiPriority w:val="99"/>
    <w:rPr>
      <w:sz w:val="24"/>
    </w:rPr>
  </w:style>
  <w:style w:type="character" w:customStyle="1" w:styleId="1710">
    <w:name w:val="Body Text Char310"/>
    <w:semiHidden/>
    <w:uiPriority w:val="99"/>
    <w:rPr>
      <w:sz w:val="24"/>
    </w:rPr>
  </w:style>
  <w:style w:type="character" w:customStyle="1" w:styleId="1711">
    <w:name w:val="Body Text Char39"/>
    <w:semiHidden/>
    <w:uiPriority w:val="99"/>
    <w:rPr>
      <w:sz w:val="24"/>
    </w:rPr>
  </w:style>
  <w:style w:type="character" w:customStyle="1" w:styleId="1712">
    <w:name w:val="Body Text Char38"/>
    <w:semiHidden/>
    <w:uiPriority w:val="99"/>
    <w:rPr>
      <w:sz w:val="24"/>
    </w:rPr>
  </w:style>
  <w:style w:type="character" w:customStyle="1" w:styleId="1713">
    <w:name w:val="Body Text Char37"/>
    <w:semiHidden/>
    <w:uiPriority w:val="99"/>
    <w:rPr>
      <w:sz w:val="24"/>
    </w:rPr>
  </w:style>
  <w:style w:type="character" w:customStyle="1" w:styleId="1714">
    <w:name w:val="Body Text Char36"/>
    <w:semiHidden/>
    <w:uiPriority w:val="99"/>
    <w:rPr>
      <w:sz w:val="24"/>
    </w:rPr>
  </w:style>
  <w:style w:type="character" w:customStyle="1" w:styleId="1715">
    <w:name w:val="Body Text Char35"/>
    <w:semiHidden/>
    <w:uiPriority w:val="99"/>
    <w:rPr>
      <w:sz w:val="24"/>
    </w:rPr>
  </w:style>
  <w:style w:type="character" w:customStyle="1" w:styleId="1716">
    <w:name w:val="Body Text Char34"/>
    <w:semiHidden/>
    <w:uiPriority w:val="99"/>
    <w:rPr>
      <w:sz w:val="24"/>
    </w:rPr>
  </w:style>
  <w:style w:type="character" w:customStyle="1" w:styleId="1717">
    <w:name w:val="Body Text Char33"/>
    <w:semiHidden/>
    <w:uiPriority w:val="99"/>
    <w:rPr>
      <w:sz w:val="24"/>
    </w:rPr>
  </w:style>
  <w:style w:type="character" w:customStyle="1" w:styleId="1718">
    <w:name w:val="Body Text Char32"/>
    <w:semiHidden/>
    <w:uiPriority w:val="99"/>
    <w:rPr>
      <w:sz w:val="24"/>
    </w:rPr>
  </w:style>
  <w:style w:type="character" w:customStyle="1" w:styleId="1719">
    <w:name w:val="Body Text Char31"/>
    <w:semiHidden/>
    <w:uiPriority w:val="99"/>
    <w:rPr>
      <w:sz w:val="24"/>
    </w:rPr>
  </w:style>
  <w:style w:type="paragraph" w:customStyle="1" w:styleId="1720">
    <w:name w:val="Char Char2 Char"/>
    <w:basedOn w:val="1"/>
    <w:semiHidden/>
    <w:uiPriority w:val="99"/>
    <w:pPr>
      <w:widowControl w:val="0"/>
      <w:spacing w:after="0" w:line="280" w:lineRule="atLeast"/>
    </w:pPr>
    <w:rPr>
      <w:rFonts w:ascii="Arial" w:hAnsi="Arial" w:eastAsia="MS Mincho" w:cs="Times New Roman"/>
      <w:sz w:val="22"/>
      <w:szCs w:val="20"/>
      <w:lang w:eastAsia="en-GB"/>
    </w:rPr>
  </w:style>
  <w:style w:type="paragraph" w:customStyle="1" w:styleId="1721">
    <w:name w:val="M Main text"/>
    <w:basedOn w:val="1"/>
    <w:uiPriority w:val="99"/>
    <w:pPr>
      <w:overflowPunct w:val="0"/>
      <w:autoSpaceDE w:val="0"/>
      <w:autoSpaceDN w:val="0"/>
      <w:adjustRightInd w:val="0"/>
      <w:spacing w:before="60" w:after="60"/>
      <w:ind w:left="576"/>
      <w:jc w:val="left"/>
      <w:textAlignment w:val="baseline"/>
    </w:pPr>
    <w:rPr>
      <w:rFonts w:ascii="Palatino" w:hAnsi="Palatino" w:eastAsia="Times New Roman" w:cs="Times New Roman"/>
      <w:sz w:val="24"/>
      <w:szCs w:val="20"/>
    </w:rPr>
  </w:style>
  <w:style w:type="paragraph" w:customStyle="1" w:styleId="1722">
    <w:name w:val="Char Char2 Char2"/>
    <w:basedOn w:val="1"/>
    <w:semiHidden/>
    <w:uiPriority w:val="99"/>
    <w:pPr>
      <w:widowControl w:val="0"/>
      <w:spacing w:after="0" w:line="280" w:lineRule="atLeast"/>
    </w:pPr>
    <w:rPr>
      <w:rFonts w:ascii="Arial" w:hAnsi="Arial" w:eastAsia="MS Mincho" w:cs="Times New Roman"/>
      <w:sz w:val="24"/>
      <w:szCs w:val="20"/>
      <w:lang w:eastAsia="en-GB"/>
    </w:rPr>
  </w:style>
  <w:style w:type="paragraph" w:customStyle="1" w:styleId="1723">
    <w:name w:val="HTML Bottom of Form"/>
    <w:basedOn w:val="1"/>
    <w:next w:val="1"/>
    <w:link w:val="1725"/>
    <w:uiPriority w:val="99"/>
    <w:pPr>
      <w:pBdr>
        <w:top w:val="single" w:color="auto" w:sz="6" w:space="1"/>
      </w:pBdr>
      <w:spacing w:after="0" w:line="240" w:lineRule="auto"/>
      <w:jc w:val="center"/>
    </w:pPr>
    <w:rPr>
      <w:rFonts w:ascii="Arial" w:hAnsi="Arial" w:eastAsia="Arial" w:cs="Times New Roman"/>
      <w:vanish/>
      <w:sz w:val="16"/>
      <w:szCs w:val="20"/>
      <w:lang w:eastAsia="ru-RU"/>
    </w:rPr>
  </w:style>
  <w:style w:type="character" w:customStyle="1" w:styleId="1724">
    <w:name w:val="z-Bottom of Form Char"/>
    <w:basedOn w:val="11"/>
    <w:uiPriority w:val="99"/>
    <w:rPr>
      <w:rFonts w:ascii="Arial" w:hAnsi="Arial" w:cs="Arial"/>
      <w:vanish/>
      <w:sz w:val="16"/>
      <w:szCs w:val="16"/>
    </w:rPr>
  </w:style>
  <w:style w:type="character" w:customStyle="1" w:styleId="1725">
    <w:name w:val="z-Конец формы Знак"/>
    <w:link w:val="1723"/>
    <w:uiPriority w:val="99"/>
    <w:rPr>
      <w:rFonts w:ascii="Arial" w:hAnsi="Arial" w:eastAsia="Arial" w:cs="Times New Roman"/>
      <w:vanish/>
      <w:sz w:val="16"/>
      <w:szCs w:val="20"/>
      <w:lang w:val="en-GB" w:eastAsia="ru-RU"/>
    </w:rPr>
  </w:style>
  <w:style w:type="paragraph" w:customStyle="1" w:styleId="1726">
    <w:name w:val="HTML Top of Form"/>
    <w:basedOn w:val="1"/>
    <w:next w:val="1"/>
    <w:link w:val="1728"/>
    <w:uiPriority w:val="99"/>
    <w:pPr>
      <w:pBdr>
        <w:bottom w:val="single" w:color="auto" w:sz="6" w:space="1"/>
      </w:pBdr>
      <w:spacing w:after="0" w:line="240" w:lineRule="auto"/>
      <w:jc w:val="center"/>
    </w:pPr>
    <w:rPr>
      <w:rFonts w:ascii="Arial" w:hAnsi="Arial" w:eastAsia="Arial" w:cs="Times New Roman"/>
      <w:vanish/>
      <w:sz w:val="16"/>
      <w:szCs w:val="20"/>
      <w:lang w:eastAsia="ru-RU"/>
    </w:rPr>
  </w:style>
  <w:style w:type="character" w:customStyle="1" w:styleId="1727">
    <w:name w:val="z-Top of Form Char"/>
    <w:basedOn w:val="11"/>
    <w:uiPriority w:val="99"/>
    <w:rPr>
      <w:rFonts w:ascii="Arial" w:hAnsi="Arial" w:cs="Arial"/>
      <w:vanish/>
      <w:sz w:val="16"/>
      <w:szCs w:val="16"/>
    </w:rPr>
  </w:style>
  <w:style w:type="character" w:customStyle="1" w:styleId="1728">
    <w:name w:val="z-Начало формы Знак"/>
    <w:link w:val="1726"/>
    <w:uiPriority w:val="99"/>
    <w:rPr>
      <w:rFonts w:ascii="Arial" w:hAnsi="Arial" w:eastAsia="Arial" w:cs="Times New Roman"/>
      <w:vanish/>
      <w:sz w:val="16"/>
      <w:szCs w:val="20"/>
      <w:lang w:val="en-GB" w:eastAsia="ru-RU"/>
    </w:rPr>
  </w:style>
  <w:style w:type="paragraph" w:customStyle="1" w:styleId="1729">
    <w:name w:val="Bullet List Char"/>
    <w:basedOn w:val="1"/>
    <w:link w:val="1730"/>
    <w:uiPriority w:val="99"/>
    <w:pPr>
      <w:numPr>
        <w:ilvl w:val="0"/>
        <w:numId w:val="45"/>
      </w:numPr>
      <w:tabs>
        <w:tab w:val="left" w:pos="360"/>
        <w:tab w:val="left" w:pos="851"/>
      </w:tabs>
      <w:spacing w:line="240" w:lineRule="auto"/>
      <w:ind w:left="0" w:firstLine="0"/>
    </w:pPr>
    <w:rPr>
      <w:rFonts w:ascii="Tech Sans Book" w:hAnsi="Tech Sans Book" w:eastAsia="Times New Roman" w:cs="Times New Roman"/>
      <w:color w:val="000000"/>
      <w:sz w:val="24"/>
      <w:szCs w:val="20"/>
      <w:lang w:eastAsia="ru-RU"/>
    </w:rPr>
  </w:style>
  <w:style w:type="character" w:customStyle="1" w:styleId="1730">
    <w:name w:val="Bullet List Char Char"/>
    <w:link w:val="1729"/>
    <w:locked/>
    <w:uiPriority w:val="99"/>
    <w:rPr>
      <w:rFonts w:ascii="Tech Sans Book" w:hAnsi="Tech Sans Book" w:eastAsia="Times New Roman" w:cs="Times New Roman"/>
      <w:color w:val="000000"/>
      <w:sz w:val="24"/>
      <w:szCs w:val="20"/>
      <w:lang w:val="en-GB" w:eastAsia="ru-RU"/>
    </w:rPr>
  </w:style>
  <w:style w:type="paragraph" w:customStyle="1" w:styleId="1731">
    <w:name w:val="Char Char Char"/>
    <w:basedOn w:val="1"/>
    <w:semiHidden/>
    <w:uiPriority w:val="99"/>
    <w:pPr>
      <w:widowControl w:val="0"/>
      <w:spacing w:after="0" w:line="280" w:lineRule="atLeast"/>
    </w:pPr>
    <w:rPr>
      <w:rFonts w:ascii="Arial" w:hAnsi="Arial" w:eastAsia="MS Mincho" w:cs="Times New Roman"/>
      <w:sz w:val="22"/>
      <w:szCs w:val="20"/>
      <w:lang w:eastAsia="en-GB"/>
    </w:rPr>
  </w:style>
  <w:style w:type="character" w:customStyle="1" w:styleId="1732">
    <w:name w:val="Comment Text Char1"/>
    <w:semiHidden/>
    <w:uiPriority w:val="99"/>
    <w:rPr>
      <w:lang w:val="en-GB" w:eastAsia="en-GB"/>
    </w:rPr>
  </w:style>
  <w:style w:type="paragraph" w:customStyle="1" w:styleId="1733">
    <w:name w:val="Char Char Char1 Char2"/>
    <w:basedOn w:val="1"/>
    <w:semiHidden/>
    <w:uiPriority w:val="99"/>
    <w:pPr>
      <w:spacing w:after="0" w:line="240" w:lineRule="auto"/>
    </w:pPr>
    <w:rPr>
      <w:rFonts w:ascii="Arial" w:hAnsi="Arial" w:eastAsia="MS Mincho" w:cs="Times New Roman"/>
      <w:sz w:val="24"/>
      <w:szCs w:val="24"/>
      <w:lang w:eastAsia="en-GB"/>
    </w:rPr>
  </w:style>
  <w:style w:type="paragraph" w:customStyle="1" w:styleId="1734">
    <w:name w:val="Char Char3 Char2"/>
    <w:basedOn w:val="1"/>
    <w:semiHidden/>
    <w:uiPriority w:val="99"/>
    <w:pPr>
      <w:widowControl w:val="0"/>
      <w:spacing w:after="0" w:line="280" w:lineRule="atLeast"/>
    </w:pPr>
    <w:rPr>
      <w:rFonts w:ascii="Arial" w:hAnsi="Arial" w:eastAsia="MS Mincho" w:cs="Times New Roman"/>
      <w:sz w:val="22"/>
      <w:szCs w:val="20"/>
      <w:lang w:eastAsia="en-GB"/>
    </w:rPr>
  </w:style>
  <w:style w:type="character" w:customStyle="1" w:styleId="1735">
    <w:name w:val="Body Text Char Char2"/>
    <w:uiPriority w:val="99"/>
    <w:rPr>
      <w:sz w:val="22"/>
      <w:lang w:val="en-GB" w:eastAsia="en-US"/>
    </w:rPr>
  </w:style>
  <w:style w:type="character" w:customStyle="1" w:styleId="1736">
    <w:name w:val="long_text1"/>
    <w:uiPriority w:val="99"/>
    <w:rPr>
      <w:sz w:val="20"/>
    </w:rPr>
  </w:style>
  <w:style w:type="paragraph" w:customStyle="1" w:styleId="1737">
    <w:name w:val="Listenabsatz"/>
    <w:basedOn w:val="1"/>
    <w:uiPriority w:val="99"/>
    <w:pPr>
      <w:spacing w:after="0" w:line="240" w:lineRule="auto"/>
      <w:ind w:left="720"/>
      <w:jc w:val="left"/>
    </w:pPr>
    <w:rPr>
      <w:rFonts w:ascii="Times New Roman" w:hAnsi="Times New Roman" w:eastAsia="Times New Roman" w:cs="Times New Roman"/>
      <w:sz w:val="24"/>
      <w:szCs w:val="24"/>
      <w:lang w:eastAsia="en-GB"/>
    </w:rPr>
  </w:style>
  <w:style w:type="paragraph" w:customStyle="1" w:styleId="1738">
    <w:name w:val="AT_LogoRef"/>
    <w:uiPriority w:val="99"/>
    <w:pPr>
      <w:spacing w:after="0" w:line="240" w:lineRule="auto"/>
      <w:jc w:val="right"/>
    </w:pPr>
    <w:rPr>
      <w:rFonts w:ascii="Arial" w:hAnsi="Arial" w:eastAsia="Times New Roman" w:cs="Arial"/>
      <w:sz w:val="18"/>
      <w:szCs w:val="24"/>
      <w:lang w:val="en-GB" w:eastAsia="en-GB" w:bidi="ar-SA"/>
    </w:rPr>
  </w:style>
  <w:style w:type="character" w:customStyle="1" w:styleId="1739">
    <w:name w:val="Char Char1"/>
    <w:uiPriority w:val="99"/>
    <w:rPr>
      <w:sz w:val="24"/>
      <w:lang w:val="en-GB" w:eastAsia="en-GB"/>
    </w:rPr>
  </w:style>
  <w:style w:type="character" w:customStyle="1" w:styleId="1740">
    <w:name w:val="sciname"/>
    <w:uiPriority w:val="99"/>
  </w:style>
  <w:style w:type="character" w:customStyle="1" w:styleId="1741">
    <w:name w:val="infraname"/>
    <w:uiPriority w:val="99"/>
  </w:style>
  <w:style w:type="character" w:customStyle="1" w:styleId="1742">
    <w:name w:val="Char Char"/>
    <w:semiHidden/>
    <w:uiPriority w:val="99"/>
  </w:style>
  <w:style w:type="character" w:customStyle="1" w:styleId="1743">
    <w:name w:val="Char Char120"/>
    <w:uiPriority w:val="99"/>
    <w:rPr>
      <w:sz w:val="24"/>
      <w:lang w:val="en-GB" w:eastAsia="en-GB"/>
    </w:rPr>
  </w:style>
  <w:style w:type="character" w:customStyle="1" w:styleId="1744">
    <w:name w:val="Char Char5"/>
    <w:semiHidden/>
    <w:uiPriority w:val="99"/>
  </w:style>
  <w:style w:type="character" w:customStyle="1" w:styleId="1745">
    <w:name w:val="Char Char3"/>
    <w:semiHidden/>
    <w:uiPriority w:val="99"/>
    <w:rPr>
      <w:lang w:val="en-GB" w:eastAsia="en-GB"/>
    </w:rPr>
  </w:style>
  <w:style w:type="character" w:customStyle="1" w:styleId="1746">
    <w:name w:val="news_main1"/>
    <w:uiPriority w:val="99"/>
    <w:rPr>
      <w:sz w:val="18"/>
    </w:rPr>
  </w:style>
  <w:style w:type="character" w:customStyle="1" w:styleId="1747">
    <w:name w:val="Body Text Char2 Char1 Char1"/>
    <w:semiHidden/>
    <w:uiPriority w:val="99"/>
    <w:rPr>
      <w:sz w:val="24"/>
    </w:rPr>
  </w:style>
  <w:style w:type="paragraph" w:customStyle="1" w:styleId="1748">
    <w:name w:val="Char Char Char2"/>
    <w:basedOn w:val="1"/>
    <w:semiHidden/>
    <w:uiPriority w:val="99"/>
    <w:pPr>
      <w:widowControl w:val="0"/>
      <w:spacing w:after="0" w:line="280" w:lineRule="atLeast"/>
    </w:pPr>
    <w:rPr>
      <w:rFonts w:ascii="Arial" w:hAnsi="Arial" w:eastAsia="MS Mincho" w:cs="Times New Roman"/>
      <w:sz w:val="22"/>
      <w:szCs w:val="20"/>
      <w:lang w:eastAsia="en-GB"/>
    </w:rPr>
  </w:style>
  <w:style w:type="character" w:customStyle="1" w:styleId="1749">
    <w:name w:val="Table Footnote Char"/>
    <w:link w:val="1750"/>
    <w:semiHidden/>
    <w:locked/>
    <w:uiPriority w:val="99"/>
    <w:rPr>
      <w:rFonts w:ascii="Calibri" w:hAnsi="Calibri"/>
    </w:rPr>
  </w:style>
  <w:style w:type="paragraph" w:customStyle="1" w:styleId="1750">
    <w:name w:val="Table Footnote"/>
    <w:basedOn w:val="62"/>
    <w:link w:val="1749"/>
    <w:semiHidden/>
    <w:uiPriority w:val="99"/>
    <w:pPr>
      <w:keepLines/>
      <w:spacing w:before="120" w:after="0" w:line="280" w:lineRule="atLeast"/>
      <w:ind w:left="851"/>
      <w:jc w:val="left"/>
    </w:pPr>
    <w:rPr>
      <w:rFonts w:ascii="Calibri" w:hAnsi="Calibri"/>
      <w:sz w:val="22"/>
      <w:szCs w:val="22"/>
    </w:rPr>
  </w:style>
  <w:style w:type="character" w:customStyle="1" w:styleId="1751">
    <w:name w:val="Char Char22"/>
    <w:uiPriority w:val="99"/>
    <w:rPr>
      <w:rFonts w:ascii="Arial" w:hAnsi="Arial"/>
      <w:sz w:val="24"/>
      <w:lang w:val="en-GB" w:eastAsia="en-GB"/>
    </w:rPr>
  </w:style>
  <w:style w:type="character" w:customStyle="1" w:styleId="1752">
    <w:name w:val="Body Text Char2 Char"/>
    <w:uiPriority w:val="99"/>
    <w:rPr>
      <w:rFonts w:ascii="Times New Roman" w:hAnsi="Times New Roman"/>
      <w:sz w:val="22"/>
      <w:lang w:val="en-GB" w:eastAsia="en-GB"/>
    </w:rPr>
  </w:style>
  <w:style w:type="character" w:customStyle="1" w:styleId="1753">
    <w:name w:val="normal-h"/>
    <w:uiPriority w:val="99"/>
  </w:style>
  <w:style w:type="paragraph" w:customStyle="1" w:styleId="1754">
    <w:name w:val="Char Char2 Char1"/>
    <w:basedOn w:val="1"/>
    <w:semiHidden/>
    <w:uiPriority w:val="99"/>
    <w:pPr>
      <w:widowControl w:val="0"/>
      <w:spacing w:after="0" w:line="280" w:lineRule="atLeast"/>
    </w:pPr>
    <w:rPr>
      <w:rFonts w:ascii="Arial" w:hAnsi="Arial" w:eastAsia="MS Mincho" w:cs="Times New Roman"/>
      <w:sz w:val="24"/>
      <w:szCs w:val="20"/>
      <w:lang w:eastAsia="en-GB"/>
    </w:rPr>
  </w:style>
  <w:style w:type="paragraph" w:customStyle="1" w:styleId="1755">
    <w:name w:val="Char Char Char1 Char1"/>
    <w:basedOn w:val="1"/>
    <w:semiHidden/>
    <w:uiPriority w:val="99"/>
    <w:pPr>
      <w:spacing w:after="0" w:line="240" w:lineRule="auto"/>
    </w:pPr>
    <w:rPr>
      <w:rFonts w:ascii="Arial" w:hAnsi="Arial" w:eastAsia="MS Mincho" w:cs="Times New Roman"/>
      <w:sz w:val="24"/>
      <w:szCs w:val="24"/>
      <w:lang w:eastAsia="en-GB"/>
    </w:rPr>
  </w:style>
  <w:style w:type="paragraph" w:customStyle="1" w:styleId="1756">
    <w:name w:val="Char Char3 Char1"/>
    <w:basedOn w:val="1"/>
    <w:semiHidden/>
    <w:uiPriority w:val="99"/>
    <w:pPr>
      <w:widowControl w:val="0"/>
      <w:spacing w:after="0" w:line="280" w:lineRule="atLeast"/>
    </w:pPr>
    <w:rPr>
      <w:rFonts w:ascii="Arial" w:hAnsi="Arial" w:eastAsia="MS Mincho" w:cs="Times New Roman"/>
      <w:sz w:val="22"/>
      <w:szCs w:val="20"/>
      <w:lang w:eastAsia="en-GB"/>
    </w:rPr>
  </w:style>
  <w:style w:type="character" w:customStyle="1" w:styleId="1757">
    <w:name w:val="Char Char119"/>
    <w:uiPriority w:val="99"/>
    <w:rPr>
      <w:sz w:val="24"/>
      <w:lang w:val="en-GB" w:eastAsia="en-GB"/>
    </w:rPr>
  </w:style>
  <w:style w:type="character" w:customStyle="1" w:styleId="1758">
    <w:name w:val="Char Char4"/>
    <w:semiHidden/>
    <w:uiPriority w:val="99"/>
  </w:style>
  <w:style w:type="paragraph" w:customStyle="1" w:styleId="1759">
    <w:name w:val="Char Char Char1"/>
    <w:basedOn w:val="1"/>
    <w:semiHidden/>
    <w:uiPriority w:val="99"/>
    <w:pPr>
      <w:widowControl w:val="0"/>
      <w:spacing w:after="0" w:line="280" w:lineRule="atLeast"/>
    </w:pPr>
    <w:rPr>
      <w:rFonts w:ascii="Arial" w:hAnsi="Arial" w:eastAsia="MS Mincho" w:cs="Times New Roman"/>
      <w:sz w:val="22"/>
      <w:szCs w:val="20"/>
      <w:lang w:eastAsia="en-GB"/>
    </w:rPr>
  </w:style>
  <w:style w:type="character" w:customStyle="1" w:styleId="1760">
    <w:name w:val="Char Char21"/>
    <w:uiPriority w:val="99"/>
    <w:rPr>
      <w:rFonts w:ascii="Arial" w:hAnsi="Arial"/>
      <w:sz w:val="24"/>
      <w:lang w:val="en-GB" w:eastAsia="en-GB"/>
    </w:rPr>
  </w:style>
  <w:style w:type="character" w:customStyle="1" w:styleId="1761">
    <w:name w:val="Char Char26"/>
    <w:semiHidden/>
    <w:uiPriority w:val="99"/>
    <w:rPr>
      <w:lang w:val="en-GB" w:eastAsia="en-GB"/>
    </w:rPr>
  </w:style>
  <w:style w:type="paragraph" w:customStyle="1" w:styleId="1762">
    <w:name w:val="headertext topleveltext centertext"/>
    <w:basedOn w:val="1"/>
    <w:uiPriority w:val="99"/>
    <w:pPr>
      <w:spacing w:before="100" w:beforeAutospacing="1" w:after="100" w:afterAutospacing="1" w:line="240" w:lineRule="auto"/>
      <w:jc w:val="left"/>
    </w:pPr>
    <w:rPr>
      <w:rFonts w:ascii="Times New Roman" w:hAnsi="Times New Roman" w:eastAsia="Times New Roman" w:cs="Times New Roman"/>
      <w:sz w:val="24"/>
      <w:szCs w:val="24"/>
      <w:lang w:eastAsia="ru-RU"/>
    </w:rPr>
  </w:style>
  <w:style w:type="paragraph" w:customStyle="1" w:styleId="1763">
    <w:name w:val="formattext topleveltext centertext"/>
    <w:basedOn w:val="1"/>
    <w:uiPriority w:val="99"/>
    <w:pPr>
      <w:spacing w:before="100" w:beforeAutospacing="1" w:after="100" w:afterAutospacing="1" w:line="240" w:lineRule="auto"/>
      <w:jc w:val="left"/>
    </w:pPr>
    <w:rPr>
      <w:rFonts w:ascii="Times New Roman" w:hAnsi="Times New Roman" w:eastAsia="Times New Roman" w:cs="Times New Roman"/>
      <w:sz w:val="24"/>
      <w:szCs w:val="24"/>
      <w:lang w:eastAsia="ru-RU"/>
    </w:rPr>
  </w:style>
  <w:style w:type="paragraph" w:customStyle="1" w:styleId="1764">
    <w:name w:val="unformattext topleveltext"/>
    <w:basedOn w:val="1"/>
    <w:uiPriority w:val="99"/>
    <w:pPr>
      <w:spacing w:before="100" w:beforeAutospacing="1" w:after="100" w:afterAutospacing="1" w:line="240" w:lineRule="auto"/>
      <w:jc w:val="left"/>
    </w:pPr>
    <w:rPr>
      <w:rFonts w:ascii="Times New Roman" w:hAnsi="Times New Roman" w:eastAsia="Times New Roman" w:cs="Times New Roman"/>
      <w:sz w:val="24"/>
      <w:szCs w:val="24"/>
      <w:lang w:eastAsia="ru-RU"/>
    </w:rPr>
  </w:style>
  <w:style w:type="paragraph" w:customStyle="1" w:styleId="1765">
    <w:name w:val="formattext topleveltext"/>
    <w:basedOn w:val="1"/>
    <w:uiPriority w:val="99"/>
    <w:pPr>
      <w:spacing w:before="100" w:beforeAutospacing="1" w:after="100" w:afterAutospacing="1" w:line="240" w:lineRule="auto"/>
      <w:jc w:val="left"/>
    </w:pPr>
    <w:rPr>
      <w:rFonts w:ascii="Times New Roman" w:hAnsi="Times New Roman" w:eastAsia="Times New Roman" w:cs="Times New Roman"/>
      <w:sz w:val="24"/>
      <w:szCs w:val="24"/>
      <w:lang w:eastAsia="ru-RU"/>
    </w:rPr>
  </w:style>
  <w:style w:type="paragraph" w:customStyle="1" w:styleId="1766">
    <w:name w:val="Heading 12"/>
    <w:basedOn w:val="1"/>
    <w:next w:val="1"/>
    <w:autoRedefine/>
    <w:uiPriority w:val="99"/>
    <w:pPr>
      <w:keepNext/>
      <w:spacing w:before="120" w:line="240" w:lineRule="auto"/>
      <w:ind w:firstLine="567"/>
      <w:jc w:val="center"/>
      <w:outlineLvl w:val="0"/>
    </w:pPr>
    <w:rPr>
      <w:rFonts w:ascii="Times New Roman" w:hAnsi="Times New Roman" w:eastAsia="Batang" w:cs="Times New Roman"/>
      <w:b/>
      <w:sz w:val="28"/>
      <w:szCs w:val="20"/>
      <w:lang w:eastAsia="ru-RU"/>
    </w:rPr>
  </w:style>
  <w:style w:type="paragraph" w:customStyle="1" w:styleId="1767">
    <w:name w:val="Normal Indent1"/>
    <w:basedOn w:val="1"/>
    <w:uiPriority w:val="99"/>
    <w:pPr>
      <w:spacing w:before="240" w:after="240" w:line="240" w:lineRule="auto"/>
      <w:ind w:left="851"/>
      <w:jc w:val="left"/>
    </w:pPr>
    <w:rPr>
      <w:rFonts w:ascii="Arial" w:hAnsi="Arial" w:eastAsia="Times New Roman" w:cs="Times New Roman"/>
      <w:sz w:val="20"/>
      <w:szCs w:val="20"/>
    </w:rPr>
  </w:style>
  <w:style w:type="paragraph" w:customStyle="1" w:styleId="1768">
    <w:name w:val="ATLGOL_Cambridge_Education"/>
    <w:uiPriority w:val="99"/>
    <w:pPr>
      <w:spacing w:after="0" w:line="240" w:lineRule="auto"/>
      <w:ind w:right="11"/>
      <w:jc w:val="right"/>
    </w:pPr>
    <w:rPr>
      <w:rFonts w:ascii="Arial" w:hAnsi="Arial" w:eastAsia="Times New Roman" w:cs="Arial"/>
      <w:sz w:val="18"/>
      <w:szCs w:val="24"/>
      <w:lang w:val="en-GB" w:eastAsia="en-GB" w:bidi="ar-SA"/>
    </w:rPr>
  </w:style>
  <w:style w:type="paragraph" w:customStyle="1" w:styleId="1769">
    <w:name w:val="Таблица 1 Шапка"/>
    <w:basedOn w:val="1"/>
    <w:autoRedefine/>
    <w:uiPriority w:val="99"/>
    <w:pPr>
      <w:spacing w:before="100" w:beforeAutospacing="1" w:after="100" w:afterAutospacing="1" w:line="240" w:lineRule="auto"/>
      <w:jc w:val="center"/>
    </w:pPr>
    <w:rPr>
      <w:rFonts w:ascii="Arial" w:hAnsi="Arial" w:eastAsia="Times New Roman" w:cs="Times New Roman"/>
      <w:sz w:val="22"/>
      <w:szCs w:val="22"/>
      <w:lang w:eastAsia="ru-RU"/>
    </w:rPr>
  </w:style>
  <w:style w:type="character" w:customStyle="1" w:styleId="1770">
    <w:name w:val="Footer Char2"/>
    <w:uiPriority w:val="0"/>
    <w:rPr>
      <w:rFonts w:ascii="Arial" w:hAnsi="Arial"/>
      <w:sz w:val="16"/>
      <w:lang w:val="en-GB" w:eastAsia="en-GB"/>
    </w:rPr>
  </w:style>
  <w:style w:type="character" w:customStyle="1" w:styleId="1771">
    <w:name w:val="Comment Text Char2"/>
    <w:semiHidden/>
    <w:uiPriority w:val="99"/>
    <w:rPr>
      <w:rFonts w:ascii="Times New Roman" w:hAnsi="Times New Roman"/>
      <w:sz w:val="20"/>
      <w:lang w:val="en-GB" w:eastAsia="en-GB"/>
    </w:rPr>
  </w:style>
  <w:style w:type="character" w:customStyle="1" w:styleId="1772">
    <w:name w:val="TOC 1 Char1"/>
    <w:uiPriority w:val="99"/>
    <w:rPr>
      <w:rFonts w:ascii="Arial" w:hAnsi="Arial"/>
      <w:sz w:val="24"/>
      <w:shd w:val="clear" w:color="auto" w:fill="E0E6EB"/>
      <w:lang w:val="en-GB" w:eastAsia="en-GB"/>
    </w:rPr>
  </w:style>
  <w:style w:type="paragraph" w:customStyle="1" w:styleId="1773">
    <w:name w:val="Рецензия2"/>
    <w:hidden/>
    <w:semiHidden/>
    <w:uiPriority w:val="99"/>
    <w:pPr>
      <w:spacing w:after="0" w:line="240" w:lineRule="auto"/>
    </w:pPr>
    <w:rPr>
      <w:rFonts w:ascii="Times New Roman" w:hAnsi="Times New Roman" w:eastAsia="Times New Roman" w:cs="Times New Roman"/>
      <w:sz w:val="24"/>
      <w:szCs w:val="24"/>
      <w:lang w:val="en-GB" w:eastAsia="en-GB" w:bidi="ar-SA"/>
    </w:rPr>
  </w:style>
  <w:style w:type="paragraph" w:customStyle="1" w:styleId="1774">
    <w:name w:val="Заголовок 12"/>
    <w:basedOn w:val="1"/>
    <w:next w:val="1"/>
    <w:autoRedefine/>
    <w:uiPriority w:val="99"/>
    <w:pPr>
      <w:keepNext/>
      <w:spacing w:before="120" w:line="240" w:lineRule="auto"/>
      <w:ind w:firstLine="567"/>
      <w:jc w:val="center"/>
      <w:outlineLvl w:val="0"/>
    </w:pPr>
    <w:rPr>
      <w:rFonts w:ascii="Times New Roman" w:hAnsi="Times New Roman" w:eastAsia="Batang" w:cs="Times New Roman"/>
      <w:b/>
      <w:sz w:val="28"/>
      <w:szCs w:val="20"/>
      <w:lang w:eastAsia="ru-RU"/>
    </w:rPr>
  </w:style>
  <w:style w:type="paragraph" w:customStyle="1" w:styleId="1775">
    <w:name w:val="Char Char Char1 Char3"/>
    <w:basedOn w:val="1"/>
    <w:semiHidden/>
    <w:uiPriority w:val="99"/>
    <w:pPr>
      <w:spacing w:after="0" w:line="240" w:lineRule="auto"/>
    </w:pPr>
    <w:rPr>
      <w:rFonts w:ascii="Arial" w:hAnsi="Arial" w:eastAsia="MS Mincho" w:cs="Times New Roman"/>
      <w:sz w:val="24"/>
      <w:szCs w:val="24"/>
      <w:lang w:eastAsia="ko-KR"/>
    </w:rPr>
  </w:style>
  <w:style w:type="paragraph" w:customStyle="1" w:styleId="1776">
    <w:name w:val="Char Char3 Char3"/>
    <w:basedOn w:val="1"/>
    <w:semiHidden/>
    <w:uiPriority w:val="99"/>
    <w:pPr>
      <w:widowControl w:val="0"/>
      <w:spacing w:after="0" w:line="280" w:lineRule="atLeast"/>
    </w:pPr>
    <w:rPr>
      <w:rFonts w:ascii="Arial" w:hAnsi="Arial" w:eastAsia="MS Mincho" w:cs="Times New Roman"/>
      <w:sz w:val="22"/>
      <w:szCs w:val="20"/>
      <w:lang w:eastAsia="ko-KR"/>
    </w:rPr>
  </w:style>
  <w:style w:type="paragraph" w:customStyle="1" w:styleId="1777">
    <w:name w:val="Char Char2 Char3"/>
    <w:basedOn w:val="1"/>
    <w:semiHidden/>
    <w:uiPriority w:val="99"/>
    <w:pPr>
      <w:widowControl w:val="0"/>
      <w:spacing w:after="0" w:line="280" w:lineRule="atLeast"/>
    </w:pPr>
    <w:rPr>
      <w:rFonts w:ascii="Arial" w:hAnsi="Arial" w:eastAsia="MS Mincho" w:cs="Times New Roman"/>
      <w:sz w:val="24"/>
      <w:szCs w:val="20"/>
      <w:lang w:eastAsia="en-GB"/>
    </w:rPr>
  </w:style>
  <w:style w:type="paragraph" w:customStyle="1" w:styleId="1778">
    <w:name w:val="Char Char Char3"/>
    <w:basedOn w:val="1"/>
    <w:semiHidden/>
    <w:uiPriority w:val="99"/>
    <w:pPr>
      <w:widowControl w:val="0"/>
      <w:spacing w:after="0" w:line="280" w:lineRule="atLeast"/>
    </w:pPr>
    <w:rPr>
      <w:rFonts w:ascii="Arial" w:hAnsi="Arial" w:eastAsia="MS Mincho" w:cs="Times New Roman"/>
      <w:sz w:val="22"/>
      <w:szCs w:val="20"/>
      <w:lang w:eastAsia="en-GB"/>
    </w:rPr>
  </w:style>
  <w:style w:type="paragraph" w:customStyle="1" w:styleId="1779">
    <w:name w:val="Heading 13"/>
    <w:basedOn w:val="1"/>
    <w:next w:val="1"/>
    <w:autoRedefine/>
    <w:uiPriority w:val="99"/>
    <w:pPr>
      <w:keepNext/>
      <w:spacing w:before="120" w:line="240" w:lineRule="auto"/>
      <w:ind w:firstLine="567"/>
      <w:jc w:val="center"/>
      <w:outlineLvl w:val="0"/>
    </w:pPr>
    <w:rPr>
      <w:rFonts w:ascii="Times New Roman" w:hAnsi="Times New Roman" w:eastAsia="Batang" w:cs="Times New Roman"/>
      <w:b/>
      <w:sz w:val="28"/>
      <w:szCs w:val="20"/>
      <w:lang w:eastAsia="ru-RU"/>
    </w:rPr>
  </w:style>
  <w:style w:type="paragraph" w:customStyle="1" w:styleId="1780">
    <w:name w:val="Normal Indent2"/>
    <w:basedOn w:val="1"/>
    <w:uiPriority w:val="99"/>
    <w:pPr>
      <w:spacing w:before="240" w:after="240" w:line="240" w:lineRule="auto"/>
      <w:ind w:left="851"/>
      <w:jc w:val="left"/>
    </w:pPr>
    <w:rPr>
      <w:rFonts w:ascii="Arial" w:hAnsi="Arial" w:eastAsia="Times New Roman" w:cs="Times New Roman"/>
      <w:sz w:val="20"/>
      <w:szCs w:val="20"/>
    </w:rPr>
  </w:style>
  <w:style w:type="table" w:customStyle="1" w:styleId="1781">
    <w:name w:val="Сетка таблицы119"/>
    <w:basedOn w:val="12"/>
    <w:uiPriority w:val="59"/>
    <w:pPr>
      <w:spacing w:after="0" w:line="240" w:lineRule="auto"/>
      <w:ind w:firstLine="709"/>
    </w:pPr>
    <w:rPr>
      <w:rFonts w:ascii="Calibri" w:hAnsi="Calibri" w:eastAsia="MS PGothic"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82">
    <w:name w:val="Сетка таблицы1110"/>
    <w:basedOn w:val="12"/>
    <w:uiPriority w:val="59"/>
    <w:pPr>
      <w:spacing w:after="0" w:line="240" w:lineRule="auto"/>
      <w:ind w:firstLine="709"/>
    </w:pPr>
    <w:rPr>
      <w:rFonts w:ascii="Calibri" w:hAnsi="Calibri" w:eastAsia="MS PGothic"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83">
    <w:name w:val="Table Grid15"/>
    <w:basedOn w:val="12"/>
    <w:uiPriority w:val="59"/>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84">
    <w:name w:val="Table Grid16"/>
    <w:basedOn w:val="12"/>
    <w:uiPriority w:val="39"/>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85">
    <w:name w:val="Table Grid17"/>
    <w:basedOn w:val="12"/>
    <w:uiPriority w:val="39"/>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86">
    <w:name w:val="Table Grid18"/>
    <w:basedOn w:val="12"/>
    <w:uiPriority w:val="39"/>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87">
    <w:name w:val="Table Grid19"/>
    <w:basedOn w:val="12"/>
    <w:uiPriority w:val="39"/>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788">
    <w:name w:val="Table Grid20"/>
    <w:basedOn w:val="12"/>
    <w:uiPriority w:val="39"/>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89">
    <w:name w:val="Основной текст1"/>
    <w:basedOn w:val="1"/>
    <w:uiPriority w:val="0"/>
    <w:pPr>
      <w:widowControl w:val="0"/>
      <w:shd w:val="clear" w:color="auto" w:fill="FFFFFF"/>
      <w:spacing w:after="0" w:line="317" w:lineRule="exact"/>
      <w:jc w:val="left"/>
    </w:pPr>
    <w:rPr>
      <w:rFonts w:ascii="Calibri" w:hAnsi="Calibri" w:eastAsia="Calibri" w:cs="Calibri"/>
      <w:sz w:val="25"/>
      <w:szCs w:val="25"/>
    </w:rPr>
  </w:style>
  <w:style w:type="character" w:customStyle="1" w:styleId="1790">
    <w:name w:val="Основной текст + 9"/>
    <w:uiPriority w:val="0"/>
    <w:rPr>
      <w:rFonts w:ascii="Calibri" w:hAnsi="Calibri" w:eastAsia="Calibri" w:cs="Calibri"/>
      <w:b/>
      <w:bCs/>
      <w:color w:val="000000"/>
      <w:spacing w:val="0"/>
      <w:w w:val="100"/>
      <w:position w:val="0"/>
      <w:sz w:val="19"/>
      <w:szCs w:val="19"/>
      <w:shd w:val="clear" w:color="auto" w:fill="FFFFFF"/>
      <w:lang w:val="en-GB"/>
    </w:rPr>
  </w:style>
  <w:style w:type="character" w:customStyle="1" w:styleId="1791">
    <w:name w:val="Подпись к таблице_"/>
    <w:link w:val="1792"/>
    <w:locked/>
    <w:uiPriority w:val="0"/>
    <w:rPr>
      <w:rFonts w:ascii="Calibri" w:hAnsi="Calibri" w:eastAsia="Calibri" w:cs="Calibri"/>
      <w:sz w:val="25"/>
      <w:szCs w:val="25"/>
      <w:shd w:val="clear" w:color="auto" w:fill="FFFFFF"/>
    </w:rPr>
  </w:style>
  <w:style w:type="paragraph" w:customStyle="1" w:styleId="1792">
    <w:name w:val="Подпись к таблице"/>
    <w:basedOn w:val="1"/>
    <w:link w:val="1791"/>
    <w:uiPriority w:val="0"/>
    <w:pPr>
      <w:widowControl w:val="0"/>
      <w:shd w:val="clear" w:color="auto" w:fill="FFFFFF"/>
      <w:spacing w:after="0" w:line="0" w:lineRule="atLeast"/>
      <w:jc w:val="left"/>
    </w:pPr>
    <w:rPr>
      <w:rFonts w:ascii="Calibri" w:hAnsi="Calibri" w:eastAsia="Calibri" w:cs="Calibri"/>
      <w:sz w:val="25"/>
      <w:szCs w:val="25"/>
    </w:rPr>
  </w:style>
  <w:style w:type="table" w:customStyle="1" w:styleId="1793">
    <w:name w:val="Table Grid22"/>
    <w:basedOn w:val="12"/>
    <w:uiPriority w:val="39"/>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94">
    <w:name w:val="Название2"/>
    <w:basedOn w:val="1"/>
    <w:uiPriority w:val="0"/>
    <w:pPr>
      <w:spacing w:after="0" w:line="240" w:lineRule="auto"/>
      <w:jc w:val="center"/>
    </w:pPr>
    <w:rPr>
      <w:rFonts w:ascii="Times New Roman" w:hAnsi="Times New Roman" w:eastAsia="Times New Roman" w:cs="Times New Roman"/>
      <w:b/>
      <w:bCs/>
      <w:sz w:val="24"/>
      <w:szCs w:val="24"/>
      <w:lang w:eastAsia="ru-RU"/>
    </w:rPr>
  </w:style>
  <w:style w:type="paragraph" w:customStyle="1" w:styleId="1795">
    <w:name w:val="Body Text 31"/>
    <w:basedOn w:val="1"/>
    <w:uiPriority w:val="0"/>
    <w:pPr>
      <w:widowControl w:val="0"/>
      <w:spacing w:after="0" w:line="240" w:lineRule="auto"/>
      <w:jc w:val="center"/>
    </w:pPr>
    <w:rPr>
      <w:rFonts w:ascii="Times New Roman" w:hAnsi="Times New Roman" w:eastAsia="Times New Roman" w:cs="Times New Roman"/>
      <w:sz w:val="24"/>
      <w:szCs w:val="20"/>
      <w:lang w:eastAsia="ru-RU"/>
    </w:rPr>
  </w:style>
  <w:style w:type="paragraph" w:customStyle="1" w:styleId="1796">
    <w:name w:val="ОсновнойНеразрыв"/>
    <w:basedOn w:val="62"/>
    <w:uiPriority w:val="0"/>
    <w:pPr>
      <w:keepNext/>
      <w:widowControl w:val="0"/>
      <w:spacing w:after="0" w:line="240" w:lineRule="auto"/>
      <w:ind w:firstLine="720"/>
    </w:pPr>
    <w:rPr>
      <w:rFonts w:ascii="Times New Roman" w:hAnsi="Times New Roman" w:eastAsia="Times New Roman" w:cs="Times New Roman"/>
      <w:sz w:val="24"/>
      <w:szCs w:val="20"/>
      <w:lang w:eastAsia="ru-RU"/>
    </w:rPr>
  </w:style>
  <w:style w:type="paragraph" w:customStyle="1" w:styleId="1797">
    <w:name w:val="Nonformat"/>
    <w:basedOn w:val="1"/>
    <w:uiPriority w:val="0"/>
    <w:pPr>
      <w:spacing w:after="0" w:line="240" w:lineRule="auto"/>
      <w:jc w:val="left"/>
    </w:pPr>
    <w:rPr>
      <w:rFonts w:ascii="Consultant" w:hAnsi="Consultant" w:eastAsia="Times New Roman" w:cs="Times New Roman"/>
      <w:snapToGrid w:val="0"/>
      <w:sz w:val="16"/>
      <w:szCs w:val="20"/>
      <w:lang w:eastAsia="ru-RU"/>
    </w:rPr>
  </w:style>
  <w:style w:type="paragraph" w:customStyle="1" w:styleId="1798">
    <w:name w:val="Body Text 21"/>
    <w:basedOn w:val="1"/>
    <w:uiPriority w:val="0"/>
    <w:pPr>
      <w:widowControl w:val="0"/>
      <w:spacing w:after="0" w:line="240" w:lineRule="auto"/>
    </w:pPr>
    <w:rPr>
      <w:rFonts w:ascii="Times New Roman" w:hAnsi="Times New Roman" w:eastAsia="Times New Roman" w:cs="Times New Roman"/>
      <w:sz w:val="24"/>
      <w:szCs w:val="20"/>
      <w:lang w:eastAsia="ru-RU"/>
    </w:rPr>
  </w:style>
  <w:style w:type="paragraph" w:customStyle="1" w:styleId="1799">
    <w:name w:val="Char Char Знак Знак Знак"/>
    <w:basedOn w:val="1"/>
    <w:uiPriority w:val="0"/>
    <w:pPr>
      <w:keepLines/>
      <w:spacing w:after="160" w:line="240" w:lineRule="exact"/>
      <w:jc w:val="left"/>
    </w:pPr>
    <w:rPr>
      <w:rFonts w:eastAsia="MS Mincho" w:cs="Franklin Gothic Book"/>
      <w:sz w:val="20"/>
      <w:szCs w:val="20"/>
    </w:rPr>
  </w:style>
  <w:style w:type="paragraph" w:customStyle="1" w:styleId="1800">
    <w:name w:val="Знак Знак1 Знак Знак Знак Знак Знак Знак Знак Знак Знак Знак Знак Знак Знак Знак Знак Знак Знак Знак Знак Знак Знак Знак Знак Знак Знак Знак"/>
    <w:basedOn w:val="1"/>
    <w:uiPriority w:val="0"/>
    <w:pPr>
      <w:spacing w:after="0" w:line="240" w:lineRule="auto"/>
      <w:jc w:val="left"/>
    </w:pPr>
    <w:rPr>
      <w:rFonts w:eastAsia="Times New Roman" w:cs="Verdana"/>
      <w:sz w:val="20"/>
      <w:szCs w:val="20"/>
    </w:rPr>
  </w:style>
  <w:style w:type="character" w:customStyle="1" w:styleId="1801">
    <w:name w:val="label"/>
    <w:uiPriority w:val="0"/>
  </w:style>
  <w:style w:type="character" w:customStyle="1" w:styleId="1802">
    <w:name w:val="separator"/>
    <w:uiPriority w:val="0"/>
  </w:style>
  <w:style w:type="character" w:customStyle="1" w:styleId="1803">
    <w:name w:val="value"/>
    <w:uiPriority w:val="0"/>
  </w:style>
  <w:style w:type="character" w:customStyle="1" w:styleId="1804">
    <w:name w:val="ui-ncbitoggler-master-text"/>
    <w:uiPriority w:val="0"/>
  </w:style>
  <w:style w:type="character" w:customStyle="1" w:styleId="1805">
    <w:name w:val="sub"/>
    <w:uiPriority w:val="0"/>
  </w:style>
  <w:style w:type="character" w:customStyle="1" w:styleId="1806">
    <w:name w:val="ez-toc-section"/>
    <w:uiPriority w:val="0"/>
  </w:style>
  <w:style w:type="paragraph" w:customStyle="1" w:styleId="1807">
    <w:name w:val="pr"/>
    <w:basedOn w:val="1"/>
    <w:uiPriority w:val="0"/>
    <w:pPr>
      <w:spacing w:before="100" w:beforeAutospacing="1" w:after="100" w:afterAutospacing="1" w:line="240" w:lineRule="auto"/>
      <w:jc w:val="left"/>
    </w:pPr>
    <w:rPr>
      <w:rFonts w:ascii="Times New Roman" w:hAnsi="Times New Roman" w:eastAsia="Times New Roman" w:cs="Times New Roman"/>
      <w:sz w:val="24"/>
      <w:szCs w:val="24"/>
    </w:rPr>
  </w:style>
  <w:style w:type="character" w:customStyle="1" w:styleId="1808">
    <w:name w:val="tocnumber"/>
    <w:uiPriority w:val="0"/>
  </w:style>
  <w:style w:type="character" w:customStyle="1" w:styleId="1809">
    <w:name w:val="toctext"/>
    <w:uiPriority w:val="0"/>
  </w:style>
  <w:style w:type="character" w:customStyle="1" w:styleId="1810">
    <w:name w:val="mw-headline"/>
    <w:uiPriority w:val="0"/>
  </w:style>
  <w:style w:type="character" w:customStyle="1" w:styleId="1811">
    <w:name w:val="mw-editsection"/>
    <w:uiPriority w:val="0"/>
  </w:style>
  <w:style w:type="character" w:customStyle="1" w:styleId="1812">
    <w:name w:val="mw-editsection-bracket"/>
    <w:uiPriority w:val="0"/>
  </w:style>
  <w:style w:type="character" w:customStyle="1" w:styleId="1813">
    <w:name w:val="mw-cite-backlink"/>
    <w:uiPriority w:val="0"/>
  </w:style>
  <w:style w:type="character" w:customStyle="1" w:styleId="1814">
    <w:name w:val="cite-accessibility-label"/>
    <w:uiPriority w:val="0"/>
  </w:style>
  <w:style w:type="character" w:customStyle="1" w:styleId="1815">
    <w:name w:val="reference-accessdate"/>
    <w:uiPriority w:val="0"/>
  </w:style>
  <w:style w:type="character" w:customStyle="1" w:styleId="1816">
    <w:name w:val="notranslate"/>
    <w:uiPriority w:val="0"/>
  </w:style>
  <w:style w:type="character" w:customStyle="1" w:styleId="1817">
    <w:name w:val="doc-paragraph-number"/>
    <w:uiPriority w:val="0"/>
  </w:style>
  <w:style w:type="character" w:customStyle="1" w:styleId="1818">
    <w:name w:val="doctable_cell"/>
    <w:uiPriority w:val="0"/>
  </w:style>
  <w:style w:type="table" w:customStyle="1" w:styleId="1819">
    <w:name w:val="Table Grid23"/>
    <w:basedOn w:val="12"/>
    <w:uiPriority w:val="39"/>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20">
    <w:name w:val="Маркированный список12"/>
    <w:basedOn w:val="1"/>
    <w:uiPriority w:val="0"/>
    <w:pPr>
      <w:ind w:left="780" w:hanging="360"/>
      <w:jc w:val="left"/>
    </w:pPr>
    <w:rPr>
      <w:rFonts w:eastAsia="Times New Roman" w:cs="Times New Roman"/>
      <w:lang w:eastAsia="da-DK"/>
    </w:rPr>
  </w:style>
  <w:style w:type="table" w:customStyle="1" w:styleId="1821">
    <w:name w:val="Сетка таблицы156"/>
    <w:basedOn w:val="12"/>
    <w:uiPriority w:val="59"/>
    <w:pPr>
      <w:spacing w:after="200" w:line="276" w:lineRule="auto"/>
    </w:pPr>
    <w:rPr>
      <w:rFonts w:ascii="Calibri" w:hAnsi="Calibri"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1822">
    <w:name w:val="Сетка таблицы157"/>
    <w:basedOn w:val="12"/>
    <w:uiPriority w:val="59"/>
    <w:pPr>
      <w:spacing w:after="200" w:line="276" w:lineRule="auto"/>
    </w:pPr>
    <w:rPr>
      <w:rFonts w:ascii="Calibri" w:hAnsi="Calibri" w:eastAsia="Times New Roman" w:cs="Times New Roman"/>
      <w:lang w:eastAsia="ru-R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1823">
    <w:name w:val="Font Style38"/>
    <w:uiPriority w:val="99"/>
    <w:rPr>
      <w:rFonts w:ascii="Times New Roman" w:hAnsi="Times New Roman"/>
      <w:sz w:val="18"/>
      <w:lang w:val="en-GB"/>
    </w:rPr>
  </w:style>
  <w:style w:type="character" w:customStyle="1" w:styleId="1824">
    <w:name w:val="Font Style13"/>
    <w:uiPriority w:val="99"/>
    <w:rPr>
      <w:rFonts w:hint="default" w:ascii="Times New Roman" w:hAnsi="Times New Roman" w:cs="Times New Roman"/>
      <w:sz w:val="20"/>
      <w:szCs w:val="20"/>
    </w:rPr>
  </w:style>
  <w:style w:type="paragraph" w:customStyle="1" w:styleId="1825">
    <w:name w:val="Основной текст2"/>
    <w:basedOn w:val="1"/>
    <w:uiPriority w:val="0"/>
    <w:pPr>
      <w:widowControl w:val="0"/>
      <w:shd w:val="clear" w:color="auto" w:fill="FFFFFF"/>
      <w:spacing w:before="240" w:after="0" w:line="317" w:lineRule="exact"/>
      <w:jc w:val="left"/>
    </w:pPr>
    <w:rPr>
      <w:rFonts w:ascii="Calibri" w:hAnsi="Calibri" w:eastAsia="Calibri" w:cs="Calibri"/>
      <w:sz w:val="25"/>
      <w:szCs w:val="25"/>
    </w:rPr>
  </w:style>
  <w:style w:type="character" w:customStyle="1" w:styleId="1826">
    <w:name w:val="nobr1"/>
    <w:uiPriority w:val="0"/>
  </w:style>
  <w:style w:type="character" w:customStyle="1" w:styleId="1827">
    <w:name w:val="hps atn"/>
    <w:uiPriority w:val="0"/>
    <w:rPr>
      <w:rFonts w:hint="default" w:ascii="Times New Roman" w:hAnsi="Times New Roman" w:cs="Times New Roman"/>
    </w:rPr>
  </w:style>
  <w:style w:type="character" w:customStyle="1" w:styleId="1828">
    <w:name w:val="blk6"/>
    <w:uiPriority w:val="0"/>
    <w:rPr>
      <w:vanish/>
    </w:rPr>
  </w:style>
  <w:style w:type="paragraph" w:customStyle="1" w:styleId="1829">
    <w:name w:val="боковик3"/>
    <w:basedOn w:val="1"/>
    <w:uiPriority w:val="0"/>
    <w:pPr>
      <w:widowControl w:val="0"/>
      <w:spacing w:before="72" w:after="0" w:line="240" w:lineRule="auto"/>
      <w:jc w:val="center"/>
    </w:pPr>
    <w:rPr>
      <w:rFonts w:ascii="JournalRub" w:hAnsi="JournalRub" w:eastAsia="Times New Roman" w:cs="Times New Roman"/>
      <w:b/>
      <w:sz w:val="20"/>
      <w:szCs w:val="20"/>
      <w:lang w:eastAsia="ru-RU"/>
    </w:rPr>
  </w:style>
  <w:style w:type="character" w:customStyle="1" w:styleId="1830">
    <w:name w:val="номер страницы"/>
    <w:uiPriority w:val="99"/>
    <w:rPr>
      <w:rFonts w:hint="default" w:ascii="Times New Roman" w:hAnsi="Times New Roman" w:cs="Times New Roman"/>
    </w:rPr>
  </w:style>
  <w:style w:type="character" w:customStyle="1" w:styleId="1831">
    <w:name w:val="editsection"/>
    <w:uiPriority w:val="0"/>
  </w:style>
  <w:style w:type="character" w:customStyle="1" w:styleId="1832">
    <w:name w:val="nowrap1"/>
    <w:uiPriority w:val="0"/>
  </w:style>
  <w:style w:type="table" w:customStyle="1" w:styleId="1833">
    <w:name w:val="Table Grid24"/>
    <w:basedOn w:val="12"/>
    <w:uiPriority w:val="39"/>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34">
    <w:name w:val="Обычный2"/>
    <w:uiPriority w:val="0"/>
    <w:pPr>
      <w:spacing w:after="0" w:line="240" w:lineRule="auto"/>
    </w:pPr>
    <w:rPr>
      <w:rFonts w:ascii="Times New Roman" w:hAnsi="Times New Roman" w:eastAsia="Times New Roman" w:cs="Times New Roman"/>
      <w:snapToGrid w:val="0"/>
      <w:sz w:val="20"/>
      <w:szCs w:val="20"/>
      <w:lang w:val="en-GB" w:eastAsia="ru-RU" w:bidi="ar-SA"/>
    </w:rPr>
  </w:style>
  <w:style w:type="paragraph" w:customStyle="1" w:styleId="1835">
    <w:name w:val="СтильWR"/>
    <w:basedOn w:val="1"/>
    <w:uiPriority w:val="0"/>
    <w:pPr>
      <w:spacing w:after="0" w:line="360" w:lineRule="auto"/>
      <w:ind w:firstLine="709"/>
    </w:pPr>
    <w:rPr>
      <w:rFonts w:ascii="Times New Roman" w:hAnsi="Times New Roman" w:eastAsia="Times New Roman" w:cs="Times New Roman"/>
      <w:sz w:val="24"/>
      <w:szCs w:val="20"/>
      <w:lang w:eastAsia="ru-RU"/>
    </w:rPr>
  </w:style>
  <w:style w:type="paragraph" w:customStyle="1" w:styleId="1836">
    <w:name w:val="Прощание1"/>
    <w:basedOn w:val="1"/>
    <w:uiPriority w:val="99"/>
    <w:pPr>
      <w:suppressAutoHyphens/>
      <w:spacing w:after="0" w:line="220" w:lineRule="atLeast"/>
      <w:ind w:left="835"/>
      <w:jc w:val="left"/>
    </w:pPr>
    <w:rPr>
      <w:rFonts w:ascii="Times New Roman" w:hAnsi="Times New Roman" w:eastAsia="Times New Roman" w:cs="Times New Roman"/>
      <w:sz w:val="20"/>
      <w:szCs w:val="20"/>
      <w:lang w:eastAsia="ar-SA"/>
    </w:rPr>
  </w:style>
  <w:style w:type="paragraph" w:customStyle="1" w:styleId="1837">
    <w:name w:val="ТАБЛ"/>
    <w:basedOn w:val="1"/>
    <w:link w:val="1838"/>
    <w:uiPriority w:val="0"/>
    <w:pPr>
      <w:keepNext/>
      <w:keepLines/>
      <w:spacing w:after="0" w:line="240" w:lineRule="auto"/>
      <w:jc w:val="center"/>
    </w:pPr>
    <w:rPr>
      <w:rFonts w:ascii="Arial" w:hAnsi="Arial" w:eastAsia="Times New Roman" w:cs="Arial"/>
      <w:sz w:val="22"/>
      <w:szCs w:val="22"/>
      <w:lang w:eastAsia="ru-RU"/>
    </w:rPr>
  </w:style>
  <w:style w:type="character" w:customStyle="1" w:styleId="1838">
    <w:name w:val="ТАБЛ Знак"/>
    <w:link w:val="1837"/>
    <w:uiPriority w:val="0"/>
    <w:rPr>
      <w:rFonts w:ascii="Arial" w:hAnsi="Arial" w:eastAsia="Times New Roman" w:cs="Arial"/>
      <w:lang w:eastAsia="ru-RU"/>
    </w:rPr>
  </w:style>
  <w:style w:type="table" w:customStyle="1" w:styleId="1839">
    <w:name w:val="Table Grid25"/>
    <w:basedOn w:val="12"/>
    <w:uiPriority w:val="59"/>
    <w:pPr>
      <w:spacing w:after="0" w:line="260" w:lineRule="atLeast"/>
    </w:pPr>
    <w:rPr>
      <w:rFonts w:ascii="Verdana" w:hAnsi="Verdana"/>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40">
    <w:name w:val="3_Перечисление_тире"/>
    <w:qFormat/>
    <w:uiPriority w:val="0"/>
    <w:pPr>
      <w:spacing w:after="0" w:line="360" w:lineRule="auto"/>
      <w:ind w:firstLine="851"/>
      <w:jc w:val="both"/>
    </w:pPr>
    <w:rPr>
      <w:rFonts w:ascii="Arial" w:hAnsi="Arial" w:eastAsia="TimesNewRomanPSMT" w:cs="Arial"/>
      <w:sz w:val="24"/>
      <w:szCs w:val="20"/>
      <w:lang w:val="en-GB" w:eastAsia="ru-RU" w:bidi="ar-SA"/>
    </w:rPr>
  </w:style>
  <w:style w:type="table" w:customStyle="1" w:styleId="1841">
    <w:name w:val="Table Grid26"/>
    <w:basedOn w:val="12"/>
    <w:uiPriority w:val="59"/>
    <w:pPr>
      <w:spacing w:after="0" w:line="260" w:lineRule="atLeast"/>
    </w:pPr>
    <w:rPr>
      <w:rFonts w:ascii="Verdana" w:hAnsi="Verdana" w:eastAsia="Times New Roman" w:cs="Times New Roman"/>
      <w:sz w:val="18"/>
      <w:szCs w:val="18"/>
      <w:lang w:eastAsia="da-D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42">
    <w:name w:val="~Bullet1 Char"/>
    <w:link w:val="1843"/>
    <w:locked/>
    <w:uiPriority w:val="99"/>
    <w:rPr>
      <w:rFonts w:ascii="Calibri" w:hAnsi="Calibri" w:eastAsia="Calibri" w:cs="Arial"/>
      <w:sz w:val="20"/>
      <w:szCs w:val="20"/>
      <w:lang w:val="en-GB"/>
    </w:rPr>
  </w:style>
  <w:style w:type="paragraph" w:customStyle="1" w:styleId="1843">
    <w:name w:val="~Bullet1"/>
    <w:basedOn w:val="1"/>
    <w:link w:val="1842"/>
    <w:qFormat/>
    <w:uiPriority w:val="99"/>
    <w:pPr>
      <w:tabs>
        <w:tab w:val="left" w:pos="340"/>
      </w:tabs>
      <w:spacing w:after="0" w:line="276" w:lineRule="auto"/>
      <w:ind w:left="340" w:hanging="340"/>
      <w:jc w:val="left"/>
    </w:pPr>
    <w:rPr>
      <w:rFonts w:ascii="Calibri" w:hAnsi="Calibri" w:eastAsia="Calibri" w:cs="Arial"/>
      <w:sz w:val="20"/>
      <w:szCs w:val="20"/>
    </w:rPr>
  </w:style>
  <w:style w:type="paragraph" w:customStyle="1" w:styleId="1844">
    <w:name w:val="~Bullet2"/>
    <w:basedOn w:val="1843"/>
    <w:qFormat/>
    <w:uiPriority w:val="99"/>
    <w:pPr>
      <w:tabs>
        <w:tab w:val="left" w:pos="360"/>
        <w:tab w:val="left" w:pos="643"/>
        <w:tab w:val="left" w:pos="1440"/>
        <w:tab w:val="clear" w:pos="340"/>
      </w:tabs>
      <w:ind w:left="643" w:hanging="360"/>
    </w:pPr>
  </w:style>
  <w:style w:type="paragraph" w:customStyle="1" w:styleId="1845">
    <w:name w:val="~Bullet3"/>
    <w:basedOn w:val="1844"/>
    <w:qFormat/>
    <w:uiPriority w:val="99"/>
    <w:pPr>
      <w:tabs>
        <w:tab w:val="left" w:pos="2160"/>
      </w:tabs>
    </w:pPr>
  </w:style>
  <w:style w:type="paragraph" w:customStyle="1" w:styleId="1846">
    <w:name w:val="~TableTextLeft"/>
    <w:basedOn w:val="1"/>
    <w:link w:val="1852"/>
    <w:qFormat/>
    <w:uiPriority w:val="0"/>
    <w:pPr>
      <w:spacing w:before="60" w:after="20" w:line="240" w:lineRule="auto"/>
      <w:jc w:val="left"/>
    </w:pPr>
    <w:rPr>
      <w:rFonts w:asciiTheme="minorAscii" w:hAnsiTheme="minorAscii"/>
      <w:sz w:val="18"/>
      <w:szCs w:val="20"/>
    </w:rPr>
  </w:style>
  <w:style w:type="paragraph" w:customStyle="1" w:styleId="1847">
    <w:name w:val="~TableHeadingLeft"/>
    <w:basedOn w:val="1846"/>
    <w:link w:val="1853"/>
    <w:qFormat/>
    <w:uiPriority w:val="0"/>
    <w:pPr>
      <w:keepNext/>
      <w:spacing w:before="80" w:after="40"/>
    </w:pPr>
    <w:rPr>
      <w:b/>
      <w:color w:val="FFFFFF" w:themeColor="background1"/>
      <w:szCs w:val="26"/>
      <w14:textFill>
        <w14:solidFill>
          <w14:schemeClr w14:val="bg1"/>
        </w14:solidFill>
      </w14:textFill>
    </w:rPr>
  </w:style>
  <w:style w:type="paragraph" w:customStyle="1" w:styleId="1848">
    <w:name w:val="~TableHeadingRight"/>
    <w:basedOn w:val="1847"/>
    <w:link w:val="1851"/>
    <w:qFormat/>
    <w:uiPriority w:val="0"/>
    <w:pPr>
      <w:jc w:val="right"/>
    </w:pPr>
  </w:style>
  <w:style w:type="paragraph" w:customStyle="1" w:styleId="1849">
    <w:name w:val="~TableTextRight"/>
    <w:basedOn w:val="1846"/>
    <w:link w:val="1854"/>
    <w:qFormat/>
    <w:uiPriority w:val="0"/>
    <w:pPr>
      <w:jc w:val="right"/>
    </w:pPr>
  </w:style>
  <w:style w:type="table" w:customStyle="1" w:styleId="1850">
    <w:name w:val="~MottMacTable"/>
    <w:basedOn w:val="12"/>
    <w:uiPriority w:val="99"/>
    <w:pPr>
      <w:spacing w:after="0" w:line="240" w:lineRule="auto"/>
    </w:pPr>
    <w:rPr>
      <w:sz w:val="20"/>
      <w:szCs w:val="20"/>
    </w:rPr>
    <w:tblPr>
      <w:tblBorders>
        <w:top w:val="single" w:color="4472C4" w:themeColor="accent1" w:sz="4" w:space="0"/>
        <w:bottom w:val="single" w:color="4472C4" w:themeColor="accent1" w:sz="4" w:space="0"/>
        <w:insideH w:val="single" w:color="4472C4" w:themeColor="accent1" w:sz="4" w:space="0"/>
      </w:tblBorders>
    </w:tblPr>
    <w:tcPr>
      <w:shd w:val="clear" w:color="auto" w:fill="FFFFFF" w:themeFill="background1"/>
    </w:tcPr>
    <w:tblStylePr w:type="firstRow">
      <w:tcPr>
        <w:shd w:val="clear" w:color="auto" w:fill="4472C4" w:themeFill="accent1"/>
      </w:tcPr>
    </w:tblStylePr>
  </w:style>
  <w:style w:type="character" w:customStyle="1" w:styleId="1851">
    <w:name w:val="~TableHeadingRight Char"/>
    <w:link w:val="1848"/>
    <w:locked/>
    <w:uiPriority w:val="0"/>
    <w:rPr>
      <w:b/>
      <w:color w:val="FFFFFF" w:themeColor="background1"/>
      <w:sz w:val="17"/>
      <w:szCs w:val="26"/>
      <w:lang w:val="en-GB"/>
      <w14:textFill>
        <w14:solidFill>
          <w14:schemeClr w14:val="bg1"/>
        </w14:solidFill>
      </w14:textFill>
    </w:rPr>
  </w:style>
  <w:style w:type="character" w:customStyle="1" w:styleId="1852">
    <w:name w:val="~TableTextLeft Char"/>
    <w:link w:val="1846"/>
    <w:locked/>
    <w:uiPriority w:val="0"/>
    <w:rPr>
      <w:rFonts w:asciiTheme="minorAscii" w:hAnsiTheme="minorAscii"/>
      <w:sz w:val="18"/>
      <w:szCs w:val="20"/>
      <w:lang w:val="en-GB"/>
    </w:rPr>
  </w:style>
  <w:style w:type="character" w:customStyle="1" w:styleId="1853">
    <w:name w:val="~TableHeadingLeft Char"/>
    <w:link w:val="1847"/>
    <w:locked/>
    <w:uiPriority w:val="0"/>
    <w:rPr>
      <w:b/>
      <w:color w:val="FFFFFF" w:themeColor="background1"/>
      <w:sz w:val="17"/>
      <w:szCs w:val="26"/>
      <w:lang w:val="en-GB"/>
      <w14:textFill>
        <w14:solidFill>
          <w14:schemeClr w14:val="bg1"/>
        </w14:solidFill>
      </w14:textFill>
    </w:rPr>
  </w:style>
  <w:style w:type="character" w:customStyle="1" w:styleId="1854">
    <w:name w:val="~TableTextRight Char"/>
    <w:link w:val="1849"/>
    <w:locked/>
    <w:uiPriority w:val="0"/>
    <w:rPr>
      <w:sz w:val="17"/>
      <w:szCs w:val="20"/>
      <w:lang w:val="en-GB"/>
    </w:rPr>
  </w:style>
  <w:style w:type="paragraph" w:customStyle="1" w:styleId="1855">
    <w:name w:val="_"/>
    <w:basedOn w:val="1"/>
    <w:semiHidden/>
    <w:uiPriority w:val="0"/>
    <w:pPr>
      <w:tabs>
        <w:tab w:val="left" w:pos="720"/>
      </w:tabs>
      <w:spacing w:after="0" w:line="300" w:lineRule="auto"/>
      <w:ind w:left="720" w:hanging="360"/>
      <w:jc w:val="left"/>
    </w:pPr>
    <w:rPr>
      <w:rFonts w:ascii="Arial" w:hAnsi="Arial" w:eastAsia="Times New Roman" w:cs="Arial"/>
      <w:sz w:val="22"/>
      <w:szCs w:val="22"/>
      <w:lang w:eastAsia="en-GB"/>
    </w:rPr>
  </w:style>
  <w:style w:type="paragraph" w:customStyle="1" w:styleId="1856">
    <w:name w:val="xl108"/>
    <w:basedOn w:val="1"/>
    <w:uiPriority w:val="0"/>
    <w:pPr>
      <w:shd w:val="clear" w:color="000000" w:fill="FFFFFF"/>
      <w:spacing w:before="100" w:beforeAutospacing="1" w:after="100" w:afterAutospacing="1" w:line="240" w:lineRule="auto"/>
      <w:jc w:val="left"/>
    </w:pPr>
    <w:rPr>
      <w:rFonts w:ascii="Times New Roman" w:hAnsi="Times New Roman" w:eastAsia="Times New Roman" w:cs="Times New Roman"/>
      <w:sz w:val="24"/>
      <w:szCs w:val="24"/>
      <w:lang w:eastAsia="ru-RU"/>
    </w:rPr>
  </w:style>
  <w:style w:type="paragraph" w:customStyle="1" w:styleId="1857">
    <w:name w:val="TOA Heading1"/>
    <w:basedOn w:val="1"/>
    <w:next w:val="1"/>
    <w:semiHidden/>
    <w:unhideWhenUsed/>
    <w:uiPriority w:val="99"/>
    <w:pPr>
      <w:spacing w:before="120"/>
    </w:pPr>
    <w:rPr>
      <w:rFonts w:eastAsia="Times New Roman" w:cs="Times New Roman"/>
      <w:b/>
      <w:bCs/>
      <w:sz w:val="24"/>
      <w:szCs w:val="24"/>
      <w:lang w:eastAsia="da-DK"/>
    </w:rPr>
  </w:style>
  <w:style w:type="table" w:customStyle="1" w:styleId="1858">
    <w:name w:val="Light Shading - Accent 21"/>
    <w:basedOn w:val="12"/>
    <w:semiHidden/>
    <w:unhideWhenUsed/>
    <w:uiPriority w:val="60"/>
    <w:pPr>
      <w:spacing w:after="0" w:line="240" w:lineRule="auto"/>
    </w:pPr>
    <w:rPr>
      <w:rFonts w:ascii="Verdana" w:hAnsi="Verdana" w:eastAsia="Times New Roman" w:cs="Times New Roman"/>
      <w:color w:val="447B3C"/>
      <w:sz w:val="18"/>
      <w:szCs w:val="18"/>
      <w:lang w:eastAsia="da-DK"/>
    </w:rPr>
    <w:tblPr>
      <w:tblBorders>
        <w:top w:val="single" w:color="5CA551" w:sz="8" w:space="0"/>
        <w:bottom w:val="single" w:color="5CA551" w:sz="8" w:space="0"/>
      </w:tblBorders>
    </w:tblPr>
    <w:tblStylePr w:type="firstRow">
      <w:pPr>
        <w:spacing w:before="0" w:after="0" w:line="240" w:lineRule="auto"/>
      </w:pPr>
      <w:rPr>
        <w:b/>
        <w:bCs/>
      </w:rPr>
      <w:tcPr>
        <w:tcBorders>
          <w:top w:val="single" w:color="5CA551" w:sz="8" w:space="0"/>
          <w:left w:val="nil"/>
          <w:bottom w:val="single" w:color="5CA551" w:sz="8" w:space="0"/>
          <w:right w:val="nil"/>
          <w:insideH w:val="nil"/>
          <w:insideV w:val="nil"/>
        </w:tcBorders>
      </w:tcPr>
    </w:tblStylePr>
    <w:tblStylePr w:type="lastRow">
      <w:pPr>
        <w:spacing w:before="0" w:after="0" w:line="240" w:lineRule="auto"/>
      </w:pPr>
      <w:rPr>
        <w:b/>
        <w:bCs/>
      </w:rPr>
      <w:tcPr>
        <w:tcBorders>
          <w:top w:val="single" w:color="5CA551" w:sz="8" w:space="0"/>
          <w:left w:val="nil"/>
          <w:bottom w:val="single" w:color="5CA55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6E9D3"/>
      </w:tcPr>
    </w:tblStylePr>
    <w:tblStylePr w:type="band1Horz">
      <w:tcPr>
        <w:tcBorders>
          <w:left w:val="nil"/>
          <w:right w:val="nil"/>
          <w:insideH w:val="nil"/>
          <w:insideV w:val="nil"/>
        </w:tcBorders>
        <w:shd w:val="clear" w:color="auto" w:fill="D6E9D3"/>
      </w:tcPr>
    </w:tblStylePr>
  </w:style>
  <w:style w:type="table" w:customStyle="1" w:styleId="1859">
    <w:name w:val="Light Shading - Accent 31"/>
    <w:basedOn w:val="12"/>
    <w:semiHidden/>
    <w:unhideWhenUsed/>
    <w:uiPriority w:val="60"/>
    <w:pPr>
      <w:spacing w:after="0" w:line="240" w:lineRule="auto"/>
    </w:pPr>
    <w:rPr>
      <w:rFonts w:ascii="Verdana" w:hAnsi="Verdana" w:eastAsia="Times New Roman" w:cs="Times New Roman"/>
      <w:color w:val="788E28"/>
      <w:sz w:val="18"/>
      <w:szCs w:val="18"/>
      <w:lang w:eastAsia="da-DK"/>
    </w:rPr>
    <w:tblPr>
      <w:tblBorders>
        <w:top w:val="single" w:color="A1BF36" w:sz="8" w:space="0"/>
        <w:bottom w:val="single" w:color="A1BF36" w:sz="8" w:space="0"/>
      </w:tblBorders>
    </w:tblPr>
    <w:tblStylePr w:type="firstRow">
      <w:pPr>
        <w:spacing w:before="0" w:after="0" w:line="240" w:lineRule="auto"/>
      </w:pPr>
      <w:rPr>
        <w:b/>
        <w:bCs/>
      </w:rPr>
      <w:tcPr>
        <w:tcBorders>
          <w:top w:val="single" w:color="A1BF36" w:sz="8" w:space="0"/>
          <w:left w:val="nil"/>
          <w:bottom w:val="single" w:color="A1BF36" w:sz="8" w:space="0"/>
          <w:right w:val="nil"/>
          <w:insideH w:val="nil"/>
          <w:insideV w:val="nil"/>
        </w:tcBorders>
      </w:tcPr>
    </w:tblStylePr>
    <w:tblStylePr w:type="lastRow">
      <w:pPr>
        <w:spacing w:before="0" w:after="0" w:line="240" w:lineRule="auto"/>
      </w:pPr>
      <w:rPr>
        <w:b/>
        <w:bCs/>
      </w:rPr>
      <w:tcPr>
        <w:tcBorders>
          <w:top w:val="single" w:color="A1BF36" w:sz="8" w:space="0"/>
          <w:left w:val="nil"/>
          <w:bottom w:val="single" w:color="A1BF3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8F0CB"/>
      </w:tcPr>
    </w:tblStylePr>
    <w:tblStylePr w:type="band1Horz">
      <w:tcPr>
        <w:tcBorders>
          <w:left w:val="nil"/>
          <w:right w:val="nil"/>
          <w:insideH w:val="nil"/>
          <w:insideV w:val="nil"/>
        </w:tcBorders>
        <w:shd w:val="clear" w:color="auto" w:fill="E8F0CB"/>
      </w:tcPr>
    </w:tblStylePr>
  </w:style>
  <w:style w:type="table" w:customStyle="1" w:styleId="1860">
    <w:name w:val="Light Shading - Accent 41"/>
    <w:basedOn w:val="12"/>
    <w:semiHidden/>
    <w:unhideWhenUsed/>
    <w:uiPriority w:val="60"/>
    <w:pPr>
      <w:spacing w:after="0" w:line="240" w:lineRule="auto"/>
    </w:pPr>
    <w:rPr>
      <w:rFonts w:ascii="Verdana" w:hAnsi="Verdana" w:eastAsia="Times New Roman" w:cs="Times New Roman"/>
      <w:color w:val="92005A"/>
      <w:sz w:val="18"/>
      <w:szCs w:val="18"/>
      <w:lang w:eastAsia="da-DK"/>
    </w:rPr>
    <w:tblPr>
      <w:tblBorders>
        <w:top w:val="single" w:color="C40079" w:sz="8" w:space="0"/>
        <w:bottom w:val="single" w:color="C40079" w:sz="8" w:space="0"/>
      </w:tblBorders>
    </w:tblPr>
    <w:tblStylePr w:type="firstRow">
      <w:pPr>
        <w:spacing w:before="0" w:after="0" w:line="240" w:lineRule="auto"/>
      </w:pPr>
      <w:rPr>
        <w:b/>
        <w:bCs/>
      </w:rPr>
      <w:tcPr>
        <w:tcBorders>
          <w:top w:val="single" w:color="C40079" w:sz="8" w:space="0"/>
          <w:left w:val="nil"/>
          <w:bottom w:val="single" w:color="C40079" w:sz="8" w:space="0"/>
          <w:right w:val="nil"/>
          <w:insideH w:val="nil"/>
          <w:insideV w:val="nil"/>
        </w:tcBorders>
      </w:tcPr>
    </w:tblStylePr>
    <w:tblStylePr w:type="lastRow">
      <w:pPr>
        <w:spacing w:before="0" w:after="0" w:line="240" w:lineRule="auto"/>
      </w:pPr>
      <w:rPr>
        <w:b/>
        <w:bCs/>
      </w:rPr>
      <w:tcPr>
        <w:tcBorders>
          <w:top w:val="single" w:color="C40079" w:sz="8" w:space="0"/>
          <w:left w:val="nil"/>
          <w:bottom w:val="single" w:color="C40079"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FB1E1"/>
      </w:tcPr>
    </w:tblStylePr>
    <w:tblStylePr w:type="band1Horz">
      <w:tcPr>
        <w:tcBorders>
          <w:left w:val="nil"/>
          <w:right w:val="nil"/>
          <w:insideH w:val="nil"/>
          <w:insideV w:val="nil"/>
        </w:tcBorders>
        <w:shd w:val="clear" w:color="auto" w:fill="FFB1E1"/>
      </w:tcPr>
    </w:tblStylePr>
  </w:style>
  <w:style w:type="table" w:customStyle="1" w:styleId="1861">
    <w:name w:val="Light Shading - Accent 51"/>
    <w:basedOn w:val="12"/>
    <w:semiHidden/>
    <w:unhideWhenUsed/>
    <w:uiPriority w:val="60"/>
    <w:pPr>
      <w:spacing w:after="0" w:line="240" w:lineRule="auto"/>
    </w:pPr>
    <w:rPr>
      <w:rFonts w:ascii="Verdana" w:hAnsi="Verdana" w:eastAsia="Times New Roman" w:cs="Times New Roman"/>
      <w:color w:val="942612"/>
      <w:sz w:val="18"/>
      <w:szCs w:val="18"/>
      <w:lang w:eastAsia="da-DK"/>
    </w:rPr>
    <w:tblPr>
      <w:tblBorders>
        <w:top w:val="single" w:color="C63418" w:sz="8" w:space="0"/>
        <w:bottom w:val="single" w:color="C63418" w:sz="8" w:space="0"/>
      </w:tblBorders>
    </w:tblPr>
    <w:tblStylePr w:type="firstRow">
      <w:pPr>
        <w:spacing w:before="0" w:after="0" w:line="240" w:lineRule="auto"/>
      </w:pPr>
      <w:rPr>
        <w:b/>
        <w:bCs/>
      </w:rPr>
      <w:tcPr>
        <w:tcBorders>
          <w:top w:val="single" w:color="C63418" w:sz="8" w:space="0"/>
          <w:left w:val="nil"/>
          <w:bottom w:val="single" w:color="C63418" w:sz="8" w:space="0"/>
          <w:right w:val="nil"/>
          <w:insideH w:val="nil"/>
          <w:insideV w:val="nil"/>
        </w:tcBorders>
      </w:tcPr>
    </w:tblStylePr>
    <w:tblStylePr w:type="lastRow">
      <w:pPr>
        <w:spacing w:before="0" w:after="0" w:line="240" w:lineRule="auto"/>
      </w:pPr>
      <w:rPr>
        <w:b/>
        <w:bCs/>
      </w:rPr>
      <w:tcPr>
        <w:tcBorders>
          <w:top w:val="single" w:color="C63418" w:sz="8" w:space="0"/>
          <w:left w:val="nil"/>
          <w:bottom w:val="single" w:color="C63418"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7C8BF"/>
      </w:tcPr>
    </w:tblStylePr>
    <w:tblStylePr w:type="band1Horz">
      <w:tcPr>
        <w:tcBorders>
          <w:left w:val="nil"/>
          <w:right w:val="nil"/>
          <w:insideH w:val="nil"/>
          <w:insideV w:val="nil"/>
        </w:tcBorders>
        <w:shd w:val="clear" w:color="auto" w:fill="F7C8BF"/>
      </w:tcPr>
    </w:tblStylePr>
  </w:style>
  <w:style w:type="table" w:customStyle="1" w:styleId="1862">
    <w:name w:val="Light Shading - Accent 61"/>
    <w:basedOn w:val="12"/>
    <w:semiHidden/>
    <w:unhideWhenUsed/>
    <w:uiPriority w:val="60"/>
    <w:pPr>
      <w:spacing w:after="0" w:line="240" w:lineRule="auto"/>
    </w:pPr>
    <w:rPr>
      <w:rFonts w:ascii="Verdana" w:hAnsi="Verdana" w:eastAsia="Times New Roman" w:cs="Times New Roman"/>
      <w:color w:val="A2A08C"/>
      <w:sz w:val="18"/>
      <w:szCs w:val="18"/>
      <w:lang w:eastAsia="da-DK"/>
    </w:rPr>
    <w:tblPr>
      <w:tblBorders>
        <w:top w:val="single" w:color="D0CFC5" w:sz="8" w:space="0"/>
        <w:bottom w:val="single" w:color="D0CFC5" w:sz="8" w:space="0"/>
      </w:tblBorders>
    </w:tblPr>
    <w:tblStylePr w:type="firstRow">
      <w:pPr>
        <w:spacing w:before="0" w:after="0" w:line="240" w:lineRule="auto"/>
      </w:pPr>
      <w:rPr>
        <w:b/>
        <w:bCs/>
      </w:rPr>
      <w:tcPr>
        <w:tcBorders>
          <w:top w:val="single" w:color="D0CFC5" w:sz="8" w:space="0"/>
          <w:left w:val="nil"/>
          <w:bottom w:val="single" w:color="D0CFC5" w:sz="8" w:space="0"/>
          <w:right w:val="nil"/>
          <w:insideH w:val="nil"/>
          <w:insideV w:val="nil"/>
        </w:tcBorders>
      </w:tcPr>
    </w:tblStylePr>
    <w:tblStylePr w:type="lastRow">
      <w:pPr>
        <w:spacing w:before="0" w:after="0" w:line="240" w:lineRule="auto"/>
      </w:pPr>
      <w:rPr>
        <w:b/>
        <w:bCs/>
      </w:rPr>
      <w:tcPr>
        <w:tcBorders>
          <w:top w:val="single" w:color="D0CFC5" w:sz="8" w:space="0"/>
          <w:left w:val="nil"/>
          <w:bottom w:val="single" w:color="D0CFC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3F3F0"/>
      </w:tcPr>
    </w:tblStylePr>
    <w:tblStylePr w:type="band1Horz">
      <w:tcPr>
        <w:tcBorders>
          <w:left w:val="nil"/>
          <w:right w:val="nil"/>
          <w:insideH w:val="nil"/>
          <w:insideV w:val="nil"/>
        </w:tcBorders>
        <w:shd w:val="clear" w:color="auto" w:fill="F3F3F0"/>
      </w:tcPr>
    </w:tblStylePr>
  </w:style>
  <w:style w:type="table" w:customStyle="1" w:styleId="1863">
    <w:name w:val="Light Grid - Accent 21"/>
    <w:basedOn w:val="12"/>
    <w:semiHidden/>
    <w:unhideWhenUsed/>
    <w:uiPriority w:val="62"/>
    <w:pPr>
      <w:spacing w:after="0" w:line="240" w:lineRule="auto"/>
    </w:pPr>
    <w:rPr>
      <w:rFonts w:ascii="Verdana" w:hAnsi="Verdana" w:eastAsia="Times New Roman" w:cs="Times New Roman"/>
      <w:sz w:val="18"/>
      <w:szCs w:val="18"/>
      <w:lang w:eastAsia="da-DK"/>
    </w:rPr>
    <w:tblPr>
      <w:tblBorders>
        <w:top w:val="single" w:color="5CA551" w:sz="8" w:space="0"/>
        <w:left w:val="single" w:color="5CA551" w:sz="8" w:space="0"/>
        <w:bottom w:val="single" w:color="5CA551" w:sz="8" w:space="0"/>
        <w:right w:val="single" w:color="5CA551" w:sz="8" w:space="0"/>
        <w:insideH w:val="single" w:color="5CA551" w:sz="8" w:space="0"/>
        <w:insideV w:val="single" w:color="5CA551" w:sz="8" w:space="0"/>
      </w:tblBorders>
    </w:tblPr>
    <w:tblStylePr w:type="firstRow">
      <w:pPr>
        <w:spacing w:before="0" w:after="0" w:line="240" w:lineRule="auto"/>
      </w:pPr>
      <w:rPr>
        <w:rFonts w:ascii="Verdana" w:hAnsi="Verdana" w:eastAsia="Times New Roman" w:cs="Times New Roman"/>
        <w:b/>
        <w:bCs/>
      </w:rPr>
      <w:tcPr>
        <w:tcBorders>
          <w:top w:val="single" w:color="5CA551" w:sz="8" w:space="0"/>
          <w:left w:val="single" w:color="5CA551" w:sz="8" w:space="0"/>
          <w:bottom w:val="single" w:color="5CA551" w:sz="18" w:space="0"/>
          <w:right w:val="single" w:color="5CA551" w:sz="8" w:space="0"/>
          <w:insideH w:val="nil"/>
          <w:insideV w:val="single" w:sz="8" w:space="0"/>
        </w:tcBorders>
      </w:tcPr>
    </w:tblStylePr>
    <w:tblStylePr w:type="lastRow">
      <w:pPr>
        <w:spacing w:before="0" w:after="0" w:line="240" w:lineRule="auto"/>
      </w:pPr>
      <w:rPr>
        <w:rFonts w:ascii="Verdana" w:hAnsi="Verdana" w:eastAsia="Times New Roman" w:cs="Times New Roman"/>
        <w:b/>
        <w:bCs/>
      </w:rPr>
      <w:tcPr>
        <w:tcBorders>
          <w:top w:val="double" w:color="5CA551" w:sz="6" w:space="0"/>
          <w:left w:val="single" w:color="5CA551" w:sz="8" w:space="0"/>
          <w:bottom w:val="single" w:color="5CA551" w:sz="8" w:space="0"/>
          <w:right w:val="single" w:color="5CA551" w:sz="8" w:space="0"/>
          <w:insideH w:val="nil"/>
          <w:insideV w:val="single" w:sz="8" w:space="0"/>
        </w:tcBorders>
      </w:tcPr>
    </w:tblStylePr>
    <w:tblStylePr w:type="firstCol">
      <w:rPr>
        <w:rFonts w:ascii="Verdana" w:hAnsi="Verdana" w:eastAsia="Times New Roman" w:cs="Times New Roman"/>
        <w:b/>
        <w:bCs/>
      </w:rPr>
    </w:tblStylePr>
    <w:tblStylePr w:type="lastCol">
      <w:rPr>
        <w:rFonts w:ascii="Verdana" w:hAnsi="Verdana" w:eastAsia="Times New Roman" w:cs="Times New Roman"/>
        <w:b/>
        <w:bCs/>
      </w:rPr>
      <w:tcPr>
        <w:tcBorders>
          <w:top w:val="single" w:color="5CA551" w:sz="8" w:space="0"/>
          <w:left w:val="single" w:color="5CA551" w:sz="8" w:space="0"/>
          <w:bottom w:val="single" w:color="5CA551" w:sz="8" w:space="0"/>
          <w:right w:val="single" w:color="5CA551" w:sz="8" w:space="0"/>
        </w:tcBorders>
      </w:tcPr>
    </w:tblStylePr>
    <w:tblStylePr w:type="band1Vert">
      <w:tcPr>
        <w:tcBorders>
          <w:top w:val="single" w:color="5CA551" w:sz="8" w:space="0"/>
          <w:left w:val="single" w:color="5CA551" w:sz="8" w:space="0"/>
          <w:bottom w:val="single" w:color="5CA551" w:sz="8" w:space="0"/>
          <w:right w:val="single" w:color="5CA551" w:sz="8" w:space="0"/>
        </w:tcBorders>
        <w:shd w:val="clear" w:color="auto" w:fill="D6E9D3"/>
      </w:tcPr>
    </w:tblStylePr>
    <w:tblStylePr w:type="band1Horz">
      <w:tcPr>
        <w:tcBorders>
          <w:top w:val="single" w:color="5CA551" w:sz="8" w:space="0"/>
          <w:left w:val="single" w:color="5CA551" w:sz="8" w:space="0"/>
          <w:bottom w:val="single" w:color="5CA551" w:sz="8" w:space="0"/>
          <w:right w:val="single" w:color="5CA551" w:sz="8" w:space="0"/>
          <w:insideV w:val="single" w:sz="8" w:space="0"/>
        </w:tcBorders>
        <w:shd w:val="clear" w:color="auto" w:fill="D6E9D3"/>
      </w:tcPr>
    </w:tblStylePr>
    <w:tblStylePr w:type="band2Horz">
      <w:tcPr>
        <w:tcBorders>
          <w:top w:val="single" w:color="5CA551" w:sz="8" w:space="0"/>
          <w:left w:val="single" w:color="5CA551" w:sz="8" w:space="0"/>
          <w:bottom w:val="single" w:color="5CA551" w:sz="8" w:space="0"/>
          <w:right w:val="single" w:color="5CA551" w:sz="8" w:space="0"/>
          <w:insideV w:val="single" w:sz="8" w:space="0"/>
        </w:tcBorders>
      </w:tcPr>
    </w:tblStylePr>
  </w:style>
  <w:style w:type="table" w:customStyle="1" w:styleId="1864">
    <w:name w:val="Light Grid - Accent 31"/>
    <w:basedOn w:val="12"/>
    <w:semiHidden/>
    <w:unhideWhenUsed/>
    <w:uiPriority w:val="62"/>
    <w:pPr>
      <w:spacing w:after="0" w:line="240" w:lineRule="auto"/>
    </w:pPr>
    <w:rPr>
      <w:rFonts w:ascii="Verdana" w:hAnsi="Verdana" w:eastAsia="Times New Roman" w:cs="Times New Roman"/>
      <w:sz w:val="18"/>
      <w:szCs w:val="18"/>
      <w:lang w:eastAsia="da-DK"/>
    </w:rPr>
    <w:tblPr>
      <w:tblBorders>
        <w:top w:val="single" w:color="A1BF36" w:sz="8" w:space="0"/>
        <w:left w:val="single" w:color="A1BF36" w:sz="8" w:space="0"/>
        <w:bottom w:val="single" w:color="A1BF36" w:sz="8" w:space="0"/>
        <w:right w:val="single" w:color="A1BF36" w:sz="8" w:space="0"/>
        <w:insideH w:val="single" w:color="A1BF36" w:sz="8" w:space="0"/>
        <w:insideV w:val="single" w:color="A1BF36" w:sz="8" w:space="0"/>
      </w:tblBorders>
    </w:tblPr>
    <w:tblStylePr w:type="firstRow">
      <w:pPr>
        <w:spacing w:before="0" w:after="0" w:line="240" w:lineRule="auto"/>
      </w:pPr>
      <w:rPr>
        <w:rFonts w:ascii="Verdana" w:hAnsi="Verdana" w:eastAsia="Times New Roman" w:cs="Times New Roman"/>
        <w:b/>
        <w:bCs/>
      </w:rPr>
      <w:tcPr>
        <w:tcBorders>
          <w:top w:val="single" w:color="A1BF36" w:sz="8" w:space="0"/>
          <w:left w:val="single" w:color="A1BF36" w:sz="8" w:space="0"/>
          <w:bottom w:val="single" w:color="A1BF36" w:sz="18" w:space="0"/>
          <w:right w:val="single" w:color="A1BF36" w:sz="8" w:space="0"/>
          <w:insideH w:val="nil"/>
          <w:insideV w:val="single" w:sz="8" w:space="0"/>
        </w:tcBorders>
      </w:tcPr>
    </w:tblStylePr>
    <w:tblStylePr w:type="lastRow">
      <w:pPr>
        <w:spacing w:before="0" w:after="0" w:line="240" w:lineRule="auto"/>
      </w:pPr>
      <w:rPr>
        <w:rFonts w:ascii="Verdana" w:hAnsi="Verdana" w:eastAsia="Times New Roman" w:cs="Times New Roman"/>
        <w:b/>
        <w:bCs/>
      </w:rPr>
      <w:tcPr>
        <w:tcBorders>
          <w:top w:val="double" w:color="A1BF36" w:sz="6" w:space="0"/>
          <w:left w:val="single" w:color="A1BF36" w:sz="8" w:space="0"/>
          <w:bottom w:val="single" w:color="A1BF36" w:sz="8" w:space="0"/>
          <w:right w:val="single" w:color="A1BF36" w:sz="8" w:space="0"/>
          <w:insideH w:val="nil"/>
          <w:insideV w:val="single" w:sz="8" w:space="0"/>
        </w:tcBorders>
      </w:tcPr>
    </w:tblStylePr>
    <w:tblStylePr w:type="firstCol">
      <w:rPr>
        <w:rFonts w:ascii="Verdana" w:hAnsi="Verdana" w:eastAsia="Times New Roman" w:cs="Times New Roman"/>
        <w:b/>
        <w:bCs/>
      </w:rPr>
    </w:tblStylePr>
    <w:tblStylePr w:type="lastCol">
      <w:rPr>
        <w:rFonts w:ascii="Verdana" w:hAnsi="Verdana" w:eastAsia="Times New Roman" w:cs="Times New Roman"/>
        <w:b/>
        <w:bCs/>
      </w:rPr>
      <w:tcPr>
        <w:tcBorders>
          <w:top w:val="single" w:color="A1BF36" w:sz="8" w:space="0"/>
          <w:left w:val="single" w:color="A1BF36" w:sz="8" w:space="0"/>
          <w:bottom w:val="single" w:color="A1BF36" w:sz="8" w:space="0"/>
          <w:right w:val="single" w:color="A1BF36" w:sz="8" w:space="0"/>
        </w:tcBorders>
      </w:tcPr>
    </w:tblStylePr>
    <w:tblStylePr w:type="band1Vert">
      <w:tcPr>
        <w:tcBorders>
          <w:top w:val="single" w:color="A1BF36" w:sz="8" w:space="0"/>
          <w:left w:val="single" w:color="A1BF36" w:sz="8" w:space="0"/>
          <w:bottom w:val="single" w:color="A1BF36" w:sz="8" w:space="0"/>
          <w:right w:val="single" w:color="A1BF36" w:sz="8" w:space="0"/>
        </w:tcBorders>
        <w:shd w:val="clear" w:color="auto" w:fill="E8F0CB"/>
      </w:tcPr>
    </w:tblStylePr>
    <w:tblStylePr w:type="band1Horz">
      <w:tcPr>
        <w:tcBorders>
          <w:top w:val="single" w:color="A1BF36" w:sz="8" w:space="0"/>
          <w:left w:val="single" w:color="A1BF36" w:sz="8" w:space="0"/>
          <w:bottom w:val="single" w:color="A1BF36" w:sz="8" w:space="0"/>
          <w:right w:val="single" w:color="A1BF36" w:sz="8" w:space="0"/>
          <w:insideV w:val="single" w:sz="8" w:space="0"/>
        </w:tcBorders>
        <w:shd w:val="clear" w:color="auto" w:fill="E8F0CB"/>
      </w:tcPr>
    </w:tblStylePr>
    <w:tblStylePr w:type="band2Horz">
      <w:tcPr>
        <w:tcBorders>
          <w:top w:val="single" w:color="A1BF36" w:sz="8" w:space="0"/>
          <w:left w:val="single" w:color="A1BF36" w:sz="8" w:space="0"/>
          <w:bottom w:val="single" w:color="A1BF36" w:sz="8" w:space="0"/>
          <w:right w:val="single" w:color="A1BF36" w:sz="8" w:space="0"/>
          <w:insideV w:val="single" w:sz="8" w:space="0"/>
        </w:tcBorders>
      </w:tcPr>
    </w:tblStylePr>
  </w:style>
  <w:style w:type="table" w:customStyle="1" w:styleId="1865">
    <w:name w:val="Light Grid - Accent 41"/>
    <w:basedOn w:val="12"/>
    <w:semiHidden/>
    <w:unhideWhenUsed/>
    <w:uiPriority w:val="62"/>
    <w:pPr>
      <w:spacing w:after="0" w:line="240" w:lineRule="auto"/>
    </w:pPr>
    <w:rPr>
      <w:rFonts w:ascii="Verdana" w:hAnsi="Verdana" w:eastAsia="Times New Roman" w:cs="Times New Roman"/>
      <w:sz w:val="18"/>
      <w:szCs w:val="18"/>
      <w:lang w:eastAsia="da-DK"/>
    </w:rPr>
    <w:tblPr>
      <w:tblBorders>
        <w:top w:val="single" w:color="C40079" w:sz="8" w:space="0"/>
        <w:left w:val="single" w:color="C40079" w:sz="8" w:space="0"/>
        <w:bottom w:val="single" w:color="C40079" w:sz="8" w:space="0"/>
        <w:right w:val="single" w:color="C40079" w:sz="8" w:space="0"/>
        <w:insideH w:val="single" w:color="C40079" w:sz="8" w:space="0"/>
        <w:insideV w:val="single" w:color="C40079" w:sz="8" w:space="0"/>
      </w:tblBorders>
    </w:tblPr>
    <w:tblStylePr w:type="firstRow">
      <w:pPr>
        <w:spacing w:before="0" w:after="0" w:line="240" w:lineRule="auto"/>
      </w:pPr>
      <w:rPr>
        <w:rFonts w:ascii="Verdana" w:hAnsi="Verdana" w:eastAsia="Times New Roman" w:cs="Times New Roman"/>
        <w:b/>
        <w:bCs/>
      </w:rPr>
      <w:tcPr>
        <w:tcBorders>
          <w:top w:val="single" w:color="C40079" w:sz="8" w:space="0"/>
          <w:left w:val="single" w:color="C40079" w:sz="8" w:space="0"/>
          <w:bottom w:val="single" w:color="C40079" w:sz="18" w:space="0"/>
          <w:right w:val="single" w:color="C40079" w:sz="8" w:space="0"/>
          <w:insideH w:val="nil"/>
          <w:insideV w:val="single" w:sz="8" w:space="0"/>
        </w:tcBorders>
      </w:tcPr>
    </w:tblStylePr>
    <w:tblStylePr w:type="lastRow">
      <w:pPr>
        <w:spacing w:before="0" w:after="0" w:line="240" w:lineRule="auto"/>
      </w:pPr>
      <w:rPr>
        <w:rFonts w:ascii="Verdana" w:hAnsi="Verdana" w:eastAsia="Times New Roman" w:cs="Times New Roman"/>
        <w:b/>
        <w:bCs/>
      </w:rPr>
      <w:tcPr>
        <w:tcBorders>
          <w:top w:val="double" w:color="C40079" w:sz="6" w:space="0"/>
          <w:left w:val="single" w:color="C40079" w:sz="8" w:space="0"/>
          <w:bottom w:val="single" w:color="C40079" w:sz="8" w:space="0"/>
          <w:right w:val="single" w:color="C40079" w:sz="8" w:space="0"/>
          <w:insideH w:val="nil"/>
          <w:insideV w:val="single" w:sz="8" w:space="0"/>
        </w:tcBorders>
      </w:tcPr>
    </w:tblStylePr>
    <w:tblStylePr w:type="firstCol">
      <w:rPr>
        <w:rFonts w:ascii="Verdana" w:hAnsi="Verdana" w:eastAsia="Times New Roman" w:cs="Times New Roman"/>
        <w:b/>
        <w:bCs/>
      </w:rPr>
    </w:tblStylePr>
    <w:tblStylePr w:type="lastCol">
      <w:rPr>
        <w:rFonts w:ascii="Verdana" w:hAnsi="Verdana" w:eastAsia="Times New Roman" w:cs="Times New Roman"/>
        <w:b/>
        <w:bCs/>
      </w:rPr>
      <w:tcPr>
        <w:tcBorders>
          <w:top w:val="single" w:color="C40079" w:sz="8" w:space="0"/>
          <w:left w:val="single" w:color="C40079" w:sz="8" w:space="0"/>
          <w:bottom w:val="single" w:color="C40079" w:sz="8" w:space="0"/>
          <w:right w:val="single" w:color="C40079" w:sz="8" w:space="0"/>
        </w:tcBorders>
      </w:tcPr>
    </w:tblStylePr>
    <w:tblStylePr w:type="band1Vert">
      <w:tcPr>
        <w:tcBorders>
          <w:top w:val="single" w:color="C40079" w:sz="8" w:space="0"/>
          <w:left w:val="single" w:color="C40079" w:sz="8" w:space="0"/>
          <w:bottom w:val="single" w:color="C40079" w:sz="8" w:space="0"/>
          <w:right w:val="single" w:color="C40079" w:sz="8" w:space="0"/>
        </w:tcBorders>
        <w:shd w:val="clear" w:color="auto" w:fill="FFB1E1"/>
      </w:tcPr>
    </w:tblStylePr>
    <w:tblStylePr w:type="band1Horz">
      <w:tcPr>
        <w:tcBorders>
          <w:top w:val="single" w:color="C40079" w:sz="8" w:space="0"/>
          <w:left w:val="single" w:color="C40079" w:sz="8" w:space="0"/>
          <w:bottom w:val="single" w:color="C40079" w:sz="8" w:space="0"/>
          <w:right w:val="single" w:color="C40079" w:sz="8" w:space="0"/>
          <w:insideV w:val="single" w:sz="8" w:space="0"/>
        </w:tcBorders>
        <w:shd w:val="clear" w:color="auto" w:fill="FFB1E1"/>
      </w:tcPr>
    </w:tblStylePr>
    <w:tblStylePr w:type="band2Horz">
      <w:tcPr>
        <w:tcBorders>
          <w:top w:val="single" w:color="C40079" w:sz="8" w:space="0"/>
          <w:left w:val="single" w:color="C40079" w:sz="8" w:space="0"/>
          <w:bottom w:val="single" w:color="C40079" w:sz="8" w:space="0"/>
          <w:right w:val="single" w:color="C40079" w:sz="8" w:space="0"/>
          <w:insideV w:val="single" w:sz="8" w:space="0"/>
        </w:tcBorders>
      </w:tcPr>
    </w:tblStylePr>
  </w:style>
  <w:style w:type="table" w:customStyle="1" w:styleId="1866">
    <w:name w:val="Light Grid - Accent 51"/>
    <w:basedOn w:val="12"/>
    <w:semiHidden/>
    <w:unhideWhenUsed/>
    <w:uiPriority w:val="62"/>
    <w:pPr>
      <w:spacing w:after="0" w:line="240" w:lineRule="auto"/>
    </w:pPr>
    <w:rPr>
      <w:rFonts w:ascii="Verdana" w:hAnsi="Verdana" w:eastAsia="Times New Roman" w:cs="Times New Roman"/>
      <w:sz w:val="18"/>
      <w:szCs w:val="18"/>
      <w:lang w:eastAsia="da-DK"/>
    </w:rPr>
    <w:tblPr>
      <w:tblBorders>
        <w:top w:val="single" w:color="C63418" w:sz="8" w:space="0"/>
        <w:left w:val="single" w:color="C63418" w:sz="8" w:space="0"/>
        <w:bottom w:val="single" w:color="C63418" w:sz="8" w:space="0"/>
        <w:right w:val="single" w:color="C63418" w:sz="8" w:space="0"/>
        <w:insideH w:val="single" w:color="C63418" w:sz="8" w:space="0"/>
        <w:insideV w:val="single" w:color="C63418" w:sz="8" w:space="0"/>
      </w:tblBorders>
    </w:tblPr>
    <w:tblStylePr w:type="firstRow">
      <w:pPr>
        <w:spacing w:before="0" w:after="0" w:line="240" w:lineRule="auto"/>
      </w:pPr>
      <w:rPr>
        <w:rFonts w:ascii="Verdana" w:hAnsi="Verdana" w:eastAsia="Times New Roman" w:cs="Times New Roman"/>
        <w:b/>
        <w:bCs/>
      </w:rPr>
      <w:tcPr>
        <w:tcBorders>
          <w:top w:val="single" w:color="C63418" w:sz="8" w:space="0"/>
          <w:left w:val="single" w:color="C63418" w:sz="8" w:space="0"/>
          <w:bottom w:val="single" w:color="C63418" w:sz="18" w:space="0"/>
          <w:right w:val="single" w:color="C63418" w:sz="8" w:space="0"/>
          <w:insideH w:val="nil"/>
          <w:insideV w:val="single" w:sz="8" w:space="0"/>
        </w:tcBorders>
      </w:tcPr>
    </w:tblStylePr>
    <w:tblStylePr w:type="lastRow">
      <w:pPr>
        <w:spacing w:before="0" w:after="0" w:line="240" w:lineRule="auto"/>
      </w:pPr>
      <w:rPr>
        <w:rFonts w:ascii="Verdana" w:hAnsi="Verdana" w:eastAsia="Times New Roman" w:cs="Times New Roman"/>
        <w:b/>
        <w:bCs/>
      </w:rPr>
      <w:tcPr>
        <w:tcBorders>
          <w:top w:val="double" w:color="C63418" w:sz="6" w:space="0"/>
          <w:left w:val="single" w:color="C63418" w:sz="8" w:space="0"/>
          <w:bottom w:val="single" w:color="C63418" w:sz="8" w:space="0"/>
          <w:right w:val="single" w:color="C63418" w:sz="8" w:space="0"/>
          <w:insideH w:val="nil"/>
          <w:insideV w:val="single" w:sz="8" w:space="0"/>
        </w:tcBorders>
      </w:tcPr>
    </w:tblStylePr>
    <w:tblStylePr w:type="firstCol">
      <w:rPr>
        <w:rFonts w:ascii="Verdana" w:hAnsi="Verdana" w:eastAsia="Times New Roman" w:cs="Times New Roman"/>
        <w:b/>
        <w:bCs/>
      </w:rPr>
    </w:tblStylePr>
    <w:tblStylePr w:type="lastCol">
      <w:rPr>
        <w:rFonts w:ascii="Verdana" w:hAnsi="Verdana" w:eastAsia="Times New Roman" w:cs="Times New Roman"/>
        <w:b/>
        <w:bCs/>
      </w:rPr>
      <w:tcPr>
        <w:tcBorders>
          <w:top w:val="single" w:color="C63418" w:sz="8" w:space="0"/>
          <w:left w:val="single" w:color="C63418" w:sz="8" w:space="0"/>
          <w:bottom w:val="single" w:color="C63418" w:sz="8" w:space="0"/>
          <w:right w:val="single" w:color="C63418" w:sz="8" w:space="0"/>
        </w:tcBorders>
      </w:tcPr>
    </w:tblStylePr>
    <w:tblStylePr w:type="band1Vert">
      <w:tcPr>
        <w:tcBorders>
          <w:top w:val="single" w:color="C63418" w:sz="8" w:space="0"/>
          <w:left w:val="single" w:color="C63418" w:sz="8" w:space="0"/>
          <w:bottom w:val="single" w:color="C63418" w:sz="8" w:space="0"/>
          <w:right w:val="single" w:color="C63418" w:sz="8" w:space="0"/>
        </w:tcBorders>
        <w:shd w:val="clear" w:color="auto" w:fill="F7C8BF"/>
      </w:tcPr>
    </w:tblStylePr>
    <w:tblStylePr w:type="band1Horz">
      <w:tcPr>
        <w:tcBorders>
          <w:top w:val="single" w:color="C63418" w:sz="8" w:space="0"/>
          <w:left w:val="single" w:color="C63418" w:sz="8" w:space="0"/>
          <w:bottom w:val="single" w:color="C63418" w:sz="8" w:space="0"/>
          <w:right w:val="single" w:color="C63418" w:sz="8" w:space="0"/>
          <w:insideV w:val="single" w:sz="8" w:space="0"/>
        </w:tcBorders>
        <w:shd w:val="clear" w:color="auto" w:fill="F7C8BF"/>
      </w:tcPr>
    </w:tblStylePr>
    <w:tblStylePr w:type="band2Horz">
      <w:tcPr>
        <w:tcBorders>
          <w:top w:val="single" w:color="C63418" w:sz="8" w:space="0"/>
          <w:left w:val="single" w:color="C63418" w:sz="8" w:space="0"/>
          <w:bottom w:val="single" w:color="C63418" w:sz="8" w:space="0"/>
          <w:right w:val="single" w:color="C63418" w:sz="8" w:space="0"/>
          <w:insideV w:val="single" w:sz="8" w:space="0"/>
        </w:tcBorders>
      </w:tcPr>
    </w:tblStylePr>
  </w:style>
  <w:style w:type="table" w:customStyle="1" w:styleId="1867">
    <w:name w:val="Light Grid - Accent 61"/>
    <w:basedOn w:val="12"/>
    <w:semiHidden/>
    <w:unhideWhenUsed/>
    <w:uiPriority w:val="62"/>
    <w:pPr>
      <w:spacing w:after="0" w:line="240" w:lineRule="auto"/>
    </w:pPr>
    <w:rPr>
      <w:rFonts w:ascii="Verdana" w:hAnsi="Verdana" w:eastAsia="Times New Roman" w:cs="Times New Roman"/>
      <w:sz w:val="18"/>
      <w:szCs w:val="18"/>
      <w:lang w:eastAsia="da-DK"/>
    </w:rPr>
    <w:tblPr>
      <w:tblBorders>
        <w:top w:val="single" w:color="D0CFC5" w:sz="8" w:space="0"/>
        <w:left w:val="single" w:color="D0CFC5" w:sz="8" w:space="0"/>
        <w:bottom w:val="single" w:color="D0CFC5" w:sz="8" w:space="0"/>
        <w:right w:val="single" w:color="D0CFC5" w:sz="8" w:space="0"/>
        <w:insideH w:val="single" w:color="D0CFC5" w:sz="8" w:space="0"/>
        <w:insideV w:val="single" w:color="D0CFC5" w:sz="8" w:space="0"/>
      </w:tblBorders>
    </w:tblPr>
    <w:tblStylePr w:type="firstRow">
      <w:pPr>
        <w:spacing w:before="0" w:after="0" w:line="240" w:lineRule="auto"/>
      </w:pPr>
      <w:rPr>
        <w:rFonts w:ascii="Verdana" w:hAnsi="Verdana" w:eastAsia="Times New Roman" w:cs="Times New Roman"/>
        <w:b/>
        <w:bCs/>
      </w:rPr>
      <w:tcPr>
        <w:tcBorders>
          <w:top w:val="single" w:color="D0CFC5" w:sz="8" w:space="0"/>
          <w:left w:val="single" w:color="D0CFC5" w:sz="8" w:space="0"/>
          <w:bottom w:val="single" w:color="D0CFC5" w:sz="18" w:space="0"/>
          <w:right w:val="single" w:color="D0CFC5" w:sz="8" w:space="0"/>
          <w:insideH w:val="nil"/>
          <w:insideV w:val="single" w:sz="8" w:space="0"/>
        </w:tcBorders>
      </w:tcPr>
    </w:tblStylePr>
    <w:tblStylePr w:type="lastRow">
      <w:pPr>
        <w:spacing w:before="0" w:after="0" w:line="240" w:lineRule="auto"/>
      </w:pPr>
      <w:rPr>
        <w:rFonts w:ascii="Verdana" w:hAnsi="Verdana" w:eastAsia="Times New Roman" w:cs="Times New Roman"/>
        <w:b/>
        <w:bCs/>
      </w:rPr>
      <w:tcPr>
        <w:tcBorders>
          <w:top w:val="double" w:color="D0CFC5" w:sz="6" w:space="0"/>
          <w:left w:val="single" w:color="D0CFC5" w:sz="8" w:space="0"/>
          <w:bottom w:val="single" w:color="D0CFC5" w:sz="8" w:space="0"/>
          <w:right w:val="single" w:color="D0CFC5" w:sz="8" w:space="0"/>
          <w:insideH w:val="nil"/>
          <w:insideV w:val="single" w:sz="8" w:space="0"/>
        </w:tcBorders>
      </w:tcPr>
    </w:tblStylePr>
    <w:tblStylePr w:type="firstCol">
      <w:rPr>
        <w:rFonts w:ascii="Verdana" w:hAnsi="Verdana" w:eastAsia="Times New Roman" w:cs="Times New Roman"/>
        <w:b/>
        <w:bCs/>
      </w:rPr>
    </w:tblStylePr>
    <w:tblStylePr w:type="lastCol">
      <w:rPr>
        <w:rFonts w:ascii="Verdana" w:hAnsi="Verdana" w:eastAsia="Times New Roman" w:cs="Times New Roman"/>
        <w:b/>
        <w:bCs/>
      </w:rPr>
      <w:tcPr>
        <w:tcBorders>
          <w:top w:val="single" w:color="D0CFC5" w:sz="8" w:space="0"/>
          <w:left w:val="single" w:color="D0CFC5" w:sz="8" w:space="0"/>
          <w:bottom w:val="single" w:color="D0CFC5" w:sz="8" w:space="0"/>
          <w:right w:val="single" w:color="D0CFC5" w:sz="8" w:space="0"/>
        </w:tcBorders>
      </w:tcPr>
    </w:tblStylePr>
    <w:tblStylePr w:type="band1Vert">
      <w:tcPr>
        <w:tcBorders>
          <w:top w:val="single" w:color="D0CFC5" w:sz="8" w:space="0"/>
          <w:left w:val="single" w:color="D0CFC5" w:sz="8" w:space="0"/>
          <w:bottom w:val="single" w:color="D0CFC5" w:sz="8" w:space="0"/>
          <w:right w:val="single" w:color="D0CFC5" w:sz="8" w:space="0"/>
        </w:tcBorders>
        <w:shd w:val="clear" w:color="auto" w:fill="F3F3F0"/>
      </w:tcPr>
    </w:tblStylePr>
    <w:tblStylePr w:type="band1Horz">
      <w:tcPr>
        <w:tcBorders>
          <w:top w:val="single" w:color="D0CFC5" w:sz="8" w:space="0"/>
          <w:left w:val="single" w:color="D0CFC5" w:sz="8" w:space="0"/>
          <w:bottom w:val="single" w:color="D0CFC5" w:sz="8" w:space="0"/>
          <w:right w:val="single" w:color="D0CFC5" w:sz="8" w:space="0"/>
          <w:insideV w:val="single" w:sz="8" w:space="0"/>
        </w:tcBorders>
        <w:shd w:val="clear" w:color="auto" w:fill="F3F3F0"/>
      </w:tcPr>
    </w:tblStylePr>
    <w:tblStylePr w:type="band2Horz">
      <w:tcPr>
        <w:tcBorders>
          <w:top w:val="single" w:color="D0CFC5" w:sz="8" w:space="0"/>
          <w:left w:val="single" w:color="D0CFC5" w:sz="8" w:space="0"/>
          <w:bottom w:val="single" w:color="D0CFC5" w:sz="8" w:space="0"/>
          <w:right w:val="single" w:color="D0CFC5" w:sz="8" w:space="0"/>
          <w:insideV w:val="single" w:sz="8" w:space="0"/>
        </w:tcBorders>
      </w:tcPr>
    </w:tblStylePr>
  </w:style>
  <w:style w:type="table" w:customStyle="1" w:styleId="1868">
    <w:name w:val="Light List - Accent 21"/>
    <w:basedOn w:val="12"/>
    <w:semiHidden/>
    <w:unhideWhenUsed/>
    <w:uiPriority w:val="61"/>
    <w:pPr>
      <w:spacing w:after="0" w:line="240" w:lineRule="auto"/>
    </w:pPr>
    <w:rPr>
      <w:rFonts w:ascii="Verdana" w:hAnsi="Verdana" w:eastAsia="Times New Roman" w:cs="Times New Roman"/>
      <w:sz w:val="18"/>
      <w:szCs w:val="18"/>
      <w:lang w:eastAsia="da-DK"/>
    </w:rPr>
    <w:tblPr>
      <w:tblBorders>
        <w:top w:val="single" w:color="5CA551" w:sz="8" w:space="0"/>
        <w:left w:val="single" w:color="5CA551" w:sz="8" w:space="0"/>
        <w:bottom w:val="single" w:color="5CA551" w:sz="8" w:space="0"/>
        <w:right w:val="single" w:color="5CA551" w:sz="8" w:space="0"/>
      </w:tblBorders>
    </w:tblPr>
    <w:tblStylePr w:type="firstRow">
      <w:pPr>
        <w:spacing w:before="0" w:after="0" w:line="240" w:lineRule="auto"/>
      </w:pPr>
      <w:rPr>
        <w:b/>
        <w:bCs/>
        <w:color w:val="FFFFFF"/>
      </w:rPr>
      <w:tcPr>
        <w:shd w:val="clear" w:color="auto" w:fill="5CA551"/>
      </w:tcPr>
    </w:tblStylePr>
    <w:tblStylePr w:type="lastRow">
      <w:pPr>
        <w:spacing w:before="0" w:after="0" w:line="240" w:lineRule="auto"/>
      </w:pPr>
      <w:rPr>
        <w:b/>
        <w:bCs/>
      </w:rPr>
      <w:tcPr>
        <w:tcBorders>
          <w:top w:val="double" w:color="5CA551" w:sz="6" w:space="0"/>
          <w:left w:val="single" w:color="5CA551" w:sz="8" w:space="0"/>
          <w:bottom w:val="single" w:color="5CA551" w:sz="8" w:space="0"/>
          <w:right w:val="single" w:color="5CA551" w:sz="8" w:space="0"/>
        </w:tcBorders>
      </w:tcPr>
    </w:tblStylePr>
    <w:tblStylePr w:type="firstCol">
      <w:rPr>
        <w:b/>
        <w:bCs/>
      </w:rPr>
    </w:tblStylePr>
    <w:tblStylePr w:type="lastCol">
      <w:rPr>
        <w:b/>
        <w:bCs/>
      </w:rPr>
    </w:tblStylePr>
    <w:tblStylePr w:type="band1Vert">
      <w:tcPr>
        <w:tcBorders>
          <w:top w:val="single" w:color="5CA551" w:sz="8" w:space="0"/>
          <w:left w:val="single" w:color="5CA551" w:sz="8" w:space="0"/>
          <w:bottom w:val="single" w:color="5CA551" w:sz="8" w:space="0"/>
          <w:right w:val="single" w:color="5CA551" w:sz="8" w:space="0"/>
        </w:tcBorders>
      </w:tcPr>
    </w:tblStylePr>
    <w:tblStylePr w:type="band1Horz">
      <w:tcPr>
        <w:tcBorders>
          <w:top w:val="single" w:color="5CA551" w:sz="8" w:space="0"/>
          <w:left w:val="single" w:color="5CA551" w:sz="8" w:space="0"/>
          <w:bottom w:val="single" w:color="5CA551" w:sz="8" w:space="0"/>
          <w:right w:val="single" w:color="5CA551" w:sz="8" w:space="0"/>
        </w:tcBorders>
      </w:tcPr>
    </w:tblStylePr>
  </w:style>
  <w:style w:type="table" w:customStyle="1" w:styleId="1869">
    <w:name w:val="Light List - Accent 31"/>
    <w:basedOn w:val="12"/>
    <w:semiHidden/>
    <w:unhideWhenUsed/>
    <w:uiPriority w:val="61"/>
    <w:pPr>
      <w:spacing w:after="0" w:line="240" w:lineRule="auto"/>
    </w:pPr>
    <w:rPr>
      <w:rFonts w:ascii="Verdana" w:hAnsi="Verdana" w:eastAsia="Times New Roman" w:cs="Times New Roman"/>
      <w:sz w:val="18"/>
      <w:szCs w:val="18"/>
      <w:lang w:eastAsia="da-DK"/>
    </w:rPr>
    <w:tblPr>
      <w:tblBorders>
        <w:top w:val="single" w:color="A1BF36" w:sz="8" w:space="0"/>
        <w:left w:val="single" w:color="A1BF36" w:sz="8" w:space="0"/>
        <w:bottom w:val="single" w:color="A1BF36" w:sz="8" w:space="0"/>
        <w:right w:val="single" w:color="A1BF36" w:sz="8" w:space="0"/>
      </w:tblBorders>
    </w:tblPr>
    <w:tblStylePr w:type="firstRow">
      <w:pPr>
        <w:spacing w:before="0" w:after="0" w:line="240" w:lineRule="auto"/>
      </w:pPr>
      <w:rPr>
        <w:b/>
        <w:bCs/>
        <w:color w:val="FFFFFF"/>
      </w:rPr>
      <w:tcPr>
        <w:shd w:val="clear" w:color="auto" w:fill="A1BF36"/>
      </w:tcPr>
    </w:tblStylePr>
    <w:tblStylePr w:type="lastRow">
      <w:pPr>
        <w:spacing w:before="0" w:after="0" w:line="240" w:lineRule="auto"/>
      </w:pPr>
      <w:rPr>
        <w:b/>
        <w:bCs/>
      </w:rPr>
      <w:tcPr>
        <w:tcBorders>
          <w:top w:val="double" w:color="A1BF36" w:sz="6" w:space="0"/>
          <w:left w:val="single" w:color="A1BF36" w:sz="8" w:space="0"/>
          <w:bottom w:val="single" w:color="A1BF36" w:sz="8" w:space="0"/>
          <w:right w:val="single" w:color="A1BF36" w:sz="8" w:space="0"/>
        </w:tcBorders>
      </w:tcPr>
    </w:tblStylePr>
    <w:tblStylePr w:type="firstCol">
      <w:rPr>
        <w:b/>
        <w:bCs/>
      </w:rPr>
    </w:tblStylePr>
    <w:tblStylePr w:type="lastCol">
      <w:rPr>
        <w:b/>
        <w:bCs/>
      </w:rPr>
    </w:tblStylePr>
    <w:tblStylePr w:type="band1Vert">
      <w:tcPr>
        <w:tcBorders>
          <w:top w:val="single" w:color="A1BF36" w:sz="8" w:space="0"/>
          <w:left w:val="single" w:color="A1BF36" w:sz="8" w:space="0"/>
          <w:bottom w:val="single" w:color="A1BF36" w:sz="8" w:space="0"/>
          <w:right w:val="single" w:color="A1BF36" w:sz="8" w:space="0"/>
        </w:tcBorders>
      </w:tcPr>
    </w:tblStylePr>
    <w:tblStylePr w:type="band1Horz">
      <w:tcPr>
        <w:tcBorders>
          <w:top w:val="single" w:color="A1BF36" w:sz="8" w:space="0"/>
          <w:left w:val="single" w:color="A1BF36" w:sz="8" w:space="0"/>
          <w:bottom w:val="single" w:color="A1BF36" w:sz="8" w:space="0"/>
          <w:right w:val="single" w:color="A1BF36" w:sz="8" w:space="0"/>
        </w:tcBorders>
      </w:tcPr>
    </w:tblStylePr>
  </w:style>
  <w:style w:type="table" w:customStyle="1" w:styleId="1870">
    <w:name w:val="Light List - Accent 41"/>
    <w:basedOn w:val="12"/>
    <w:semiHidden/>
    <w:unhideWhenUsed/>
    <w:uiPriority w:val="61"/>
    <w:pPr>
      <w:spacing w:after="0" w:line="240" w:lineRule="auto"/>
    </w:pPr>
    <w:rPr>
      <w:rFonts w:ascii="Verdana" w:hAnsi="Verdana" w:eastAsia="Times New Roman" w:cs="Times New Roman"/>
      <w:sz w:val="18"/>
      <w:szCs w:val="18"/>
      <w:lang w:eastAsia="da-DK"/>
    </w:rPr>
    <w:tblPr>
      <w:tblBorders>
        <w:top w:val="single" w:color="C40079" w:sz="8" w:space="0"/>
        <w:left w:val="single" w:color="C40079" w:sz="8" w:space="0"/>
        <w:bottom w:val="single" w:color="C40079" w:sz="8" w:space="0"/>
        <w:right w:val="single" w:color="C40079" w:sz="8" w:space="0"/>
      </w:tblBorders>
    </w:tblPr>
    <w:tblStylePr w:type="firstRow">
      <w:pPr>
        <w:spacing w:before="0" w:after="0" w:line="240" w:lineRule="auto"/>
      </w:pPr>
      <w:rPr>
        <w:b/>
        <w:bCs/>
        <w:color w:val="FFFFFF"/>
      </w:rPr>
      <w:tcPr>
        <w:shd w:val="clear" w:color="auto" w:fill="C40079"/>
      </w:tcPr>
    </w:tblStylePr>
    <w:tblStylePr w:type="lastRow">
      <w:pPr>
        <w:spacing w:before="0" w:after="0" w:line="240" w:lineRule="auto"/>
      </w:pPr>
      <w:rPr>
        <w:b/>
        <w:bCs/>
      </w:rPr>
      <w:tcPr>
        <w:tcBorders>
          <w:top w:val="double" w:color="C40079" w:sz="6" w:space="0"/>
          <w:left w:val="single" w:color="C40079" w:sz="8" w:space="0"/>
          <w:bottom w:val="single" w:color="C40079" w:sz="8" w:space="0"/>
          <w:right w:val="single" w:color="C40079" w:sz="8" w:space="0"/>
        </w:tcBorders>
      </w:tcPr>
    </w:tblStylePr>
    <w:tblStylePr w:type="firstCol">
      <w:rPr>
        <w:b/>
        <w:bCs/>
      </w:rPr>
    </w:tblStylePr>
    <w:tblStylePr w:type="lastCol">
      <w:rPr>
        <w:b/>
        <w:bCs/>
      </w:rPr>
    </w:tblStylePr>
    <w:tblStylePr w:type="band1Vert">
      <w:tcPr>
        <w:tcBorders>
          <w:top w:val="single" w:color="C40079" w:sz="8" w:space="0"/>
          <w:left w:val="single" w:color="C40079" w:sz="8" w:space="0"/>
          <w:bottom w:val="single" w:color="C40079" w:sz="8" w:space="0"/>
          <w:right w:val="single" w:color="C40079" w:sz="8" w:space="0"/>
        </w:tcBorders>
      </w:tcPr>
    </w:tblStylePr>
    <w:tblStylePr w:type="band1Horz">
      <w:tcPr>
        <w:tcBorders>
          <w:top w:val="single" w:color="C40079" w:sz="8" w:space="0"/>
          <w:left w:val="single" w:color="C40079" w:sz="8" w:space="0"/>
          <w:bottom w:val="single" w:color="C40079" w:sz="8" w:space="0"/>
          <w:right w:val="single" w:color="C40079" w:sz="8" w:space="0"/>
        </w:tcBorders>
      </w:tcPr>
    </w:tblStylePr>
  </w:style>
  <w:style w:type="table" w:customStyle="1" w:styleId="1871">
    <w:name w:val="Light List - Accent 51"/>
    <w:basedOn w:val="12"/>
    <w:semiHidden/>
    <w:unhideWhenUsed/>
    <w:uiPriority w:val="61"/>
    <w:pPr>
      <w:spacing w:after="0" w:line="240" w:lineRule="auto"/>
    </w:pPr>
    <w:rPr>
      <w:rFonts w:ascii="Verdana" w:hAnsi="Verdana" w:eastAsia="Times New Roman" w:cs="Times New Roman"/>
      <w:sz w:val="18"/>
      <w:szCs w:val="18"/>
      <w:lang w:eastAsia="da-DK"/>
    </w:rPr>
    <w:tblPr>
      <w:tblBorders>
        <w:top w:val="single" w:color="C63418" w:sz="8" w:space="0"/>
        <w:left w:val="single" w:color="C63418" w:sz="8" w:space="0"/>
        <w:bottom w:val="single" w:color="C63418" w:sz="8" w:space="0"/>
        <w:right w:val="single" w:color="C63418" w:sz="8" w:space="0"/>
      </w:tblBorders>
    </w:tblPr>
    <w:tblStylePr w:type="firstRow">
      <w:pPr>
        <w:spacing w:before="0" w:after="0" w:line="240" w:lineRule="auto"/>
      </w:pPr>
      <w:rPr>
        <w:b/>
        <w:bCs/>
        <w:color w:val="FFFFFF"/>
      </w:rPr>
      <w:tcPr>
        <w:shd w:val="clear" w:color="auto" w:fill="C63418"/>
      </w:tcPr>
    </w:tblStylePr>
    <w:tblStylePr w:type="lastRow">
      <w:pPr>
        <w:spacing w:before="0" w:after="0" w:line="240" w:lineRule="auto"/>
      </w:pPr>
      <w:rPr>
        <w:b/>
        <w:bCs/>
      </w:rPr>
      <w:tcPr>
        <w:tcBorders>
          <w:top w:val="double" w:color="C63418" w:sz="6" w:space="0"/>
          <w:left w:val="single" w:color="C63418" w:sz="8" w:space="0"/>
          <w:bottom w:val="single" w:color="C63418" w:sz="8" w:space="0"/>
          <w:right w:val="single" w:color="C63418" w:sz="8" w:space="0"/>
        </w:tcBorders>
      </w:tcPr>
    </w:tblStylePr>
    <w:tblStylePr w:type="firstCol">
      <w:rPr>
        <w:b/>
        <w:bCs/>
      </w:rPr>
    </w:tblStylePr>
    <w:tblStylePr w:type="lastCol">
      <w:rPr>
        <w:b/>
        <w:bCs/>
      </w:rPr>
    </w:tblStylePr>
    <w:tblStylePr w:type="band1Vert">
      <w:tcPr>
        <w:tcBorders>
          <w:top w:val="single" w:color="C63418" w:sz="8" w:space="0"/>
          <w:left w:val="single" w:color="C63418" w:sz="8" w:space="0"/>
          <w:bottom w:val="single" w:color="C63418" w:sz="8" w:space="0"/>
          <w:right w:val="single" w:color="C63418" w:sz="8" w:space="0"/>
        </w:tcBorders>
      </w:tcPr>
    </w:tblStylePr>
    <w:tblStylePr w:type="band1Horz">
      <w:tcPr>
        <w:tcBorders>
          <w:top w:val="single" w:color="C63418" w:sz="8" w:space="0"/>
          <w:left w:val="single" w:color="C63418" w:sz="8" w:space="0"/>
          <w:bottom w:val="single" w:color="C63418" w:sz="8" w:space="0"/>
          <w:right w:val="single" w:color="C63418" w:sz="8" w:space="0"/>
        </w:tcBorders>
      </w:tcPr>
    </w:tblStylePr>
  </w:style>
  <w:style w:type="table" w:customStyle="1" w:styleId="1872">
    <w:name w:val="Light List - Accent 61"/>
    <w:basedOn w:val="12"/>
    <w:semiHidden/>
    <w:unhideWhenUsed/>
    <w:uiPriority w:val="61"/>
    <w:pPr>
      <w:spacing w:after="0" w:line="240" w:lineRule="auto"/>
    </w:pPr>
    <w:rPr>
      <w:rFonts w:ascii="Verdana" w:hAnsi="Verdana" w:eastAsia="Times New Roman" w:cs="Times New Roman"/>
      <w:sz w:val="18"/>
      <w:szCs w:val="18"/>
      <w:lang w:eastAsia="da-DK"/>
    </w:rPr>
    <w:tblPr>
      <w:tblBorders>
        <w:top w:val="single" w:color="D0CFC5" w:sz="8" w:space="0"/>
        <w:left w:val="single" w:color="D0CFC5" w:sz="8" w:space="0"/>
        <w:bottom w:val="single" w:color="D0CFC5" w:sz="8" w:space="0"/>
        <w:right w:val="single" w:color="D0CFC5" w:sz="8" w:space="0"/>
      </w:tblBorders>
    </w:tblPr>
    <w:tblStylePr w:type="firstRow">
      <w:pPr>
        <w:spacing w:before="0" w:after="0" w:line="240" w:lineRule="auto"/>
      </w:pPr>
      <w:rPr>
        <w:b/>
        <w:bCs/>
        <w:color w:val="FFFFFF"/>
      </w:rPr>
      <w:tcPr>
        <w:shd w:val="clear" w:color="auto" w:fill="D0CFC5"/>
      </w:tcPr>
    </w:tblStylePr>
    <w:tblStylePr w:type="lastRow">
      <w:pPr>
        <w:spacing w:before="0" w:after="0" w:line="240" w:lineRule="auto"/>
      </w:pPr>
      <w:rPr>
        <w:b/>
        <w:bCs/>
      </w:rPr>
      <w:tcPr>
        <w:tcBorders>
          <w:top w:val="double" w:color="D0CFC5" w:sz="6" w:space="0"/>
          <w:left w:val="single" w:color="D0CFC5" w:sz="8" w:space="0"/>
          <w:bottom w:val="single" w:color="D0CFC5" w:sz="8" w:space="0"/>
          <w:right w:val="single" w:color="D0CFC5" w:sz="8" w:space="0"/>
        </w:tcBorders>
      </w:tcPr>
    </w:tblStylePr>
    <w:tblStylePr w:type="firstCol">
      <w:rPr>
        <w:b/>
        <w:bCs/>
      </w:rPr>
    </w:tblStylePr>
    <w:tblStylePr w:type="lastCol">
      <w:rPr>
        <w:b/>
        <w:bCs/>
      </w:rPr>
    </w:tblStylePr>
    <w:tblStylePr w:type="band1Vert">
      <w:tcPr>
        <w:tcBorders>
          <w:top w:val="single" w:color="D0CFC5" w:sz="8" w:space="0"/>
          <w:left w:val="single" w:color="D0CFC5" w:sz="8" w:space="0"/>
          <w:bottom w:val="single" w:color="D0CFC5" w:sz="8" w:space="0"/>
          <w:right w:val="single" w:color="D0CFC5" w:sz="8" w:space="0"/>
        </w:tcBorders>
      </w:tcPr>
    </w:tblStylePr>
    <w:tblStylePr w:type="band1Horz">
      <w:tcPr>
        <w:tcBorders>
          <w:top w:val="single" w:color="D0CFC5" w:sz="8" w:space="0"/>
          <w:left w:val="single" w:color="D0CFC5" w:sz="8" w:space="0"/>
          <w:bottom w:val="single" w:color="D0CFC5" w:sz="8" w:space="0"/>
          <w:right w:val="single" w:color="D0CFC5" w:sz="8" w:space="0"/>
        </w:tcBorders>
      </w:tcPr>
    </w:tblStylePr>
  </w:style>
  <w:style w:type="table" w:customStyle="1" w:styleId="1873">
    <w:name w:val="Medium List 1 - Accent 21"/>
    <w:basedOn w:val="12"/>
    <w:semiHidden/>
    <w:unhideWhenUsed/>
    <w:uiPriority w:val="65"/>
    <w:pPr>
      <w:spacing w:after="0" w:line="240" w:lineRule="auto"/>
    </w:pPr>
    <w:rPr>
      <w:rFonts w:ascii="Verdana" w:hAnsi="Verdana" w:eastAsia="Times New Roman" w:cs="Times New Roman"/>
      <w:color w:val="000000"/>
      <w:sz w:val="18"/>
      <w:szCs w:val="18"/>
      <w:lang w:eastAsia="da-DK"/>
    </w:rPr>
    <w:tblPr>
      <w:tblBorders>
        <w:top w:val="single" w:color="5CA551" w:sz="8" w:space="0"/>
        <w:bottom w:val="single" w:color="5CA551" w:sz="8" w:space="0"/>
      </w:tblBorders>
    </w:tblPr>
    <w:tblStylePr w:type="firstRow">
      <w:rPr>
        <w:rFonts w:ascii="Verdana" w:hAnsi="Verdana" w:eastAsia="Times New Roman" w:cs="Times New Roman"/>
      </w:rPr>
      <w:tcPr>
        <w:tcBorders>
          <w:top w:val="nil"/>
          <w:bottom w:val="single" w:color="5CA551" w:sz="8" w:space="0"/>
        </w:tcBorders>
      </w:tcPr>
    </w:tblStylePr>
    <w:tblStylePr w:type="lastRow">
      <w:rPr>
        <w:b/>
        <w:bCs/>
        <w:color w:val="009DE0"/>
      </w:rPr>
      <w:tcPr>
        <w:tcBorders>
          <w:top w:val="single" w:color="5CA551" w:sz="8" w:space="0"/>
          <w:bottom w:val="single" w:color="5CA551" w:sz="8" w:space="0"/>
        </w:tcBorders>
      </w:tcPr>
    </w:tblStylePr>
    <w:tblStylePr w:type="firstCol">
      <w:rPr>
        <w:b/>
        <w:bCs/>
      </w:rPr>
    </w:tblStylePr>
    <w:tblStylePr w:type="lastCol">
      <w:rPr>
        <w:b/>
        <w:bCs/>
      </w:rPr>
      <w:tcPr>
        <w:tcBorders>
          <w:top w:val="single" w:color="5CA551" w:sz="8" w:space="0"/>
          <w:bottom w:val="single" w:color="5CA551" w:sz="8" w:space="0"/>
        </w:tcBorders>
      </w:tcPr>
    </w:tblStylePr>
    <w:tblStylePr w:type="band1Vert">
      <w:tcPr>
        <w:shd w:val="clear" w:color="auto" w:fill="D6E9D3"/>
      </w:tcPr>
    </w:tblStylePr>
    <w:tblStylePr w:type="band1Horz">
      <w:tcPr>
        <w:shd w:val="clear" w:color="auto" w:fill="D6E9D3"/>
      </w:tcPr>
    </w:tblStylePr>
  </w:style>
  <w:style w:type="table" w:customStyle="1" w:styleId="1874">
    <w:name w:val="Medium List 1 - Accent 31"/>
    <w:basedOn w:val="12"/>
    <w:semiHidden/>
    <w:unhideWhenUsed/>
    <w:uiPriority w:val="65"/>
    <w:pPr>
      <w:spacing w:after="0" w:line="240" w:lineRule="auto"/>
    </w:pPr>
    <w:rPr>
      <w:rFonts w:ascii="Verdana" w:hAnsi="Verdana" w:eastAsia="Times New Roman" w:cs="Times New Roman"/>
      <w:color w:val="000000"/>
      <w:sz w:val="18"/>
      <w:szCs w:val="18"/>
      <w:lang w:eastAsia="da-DK"/>
    </w:rPr>
    <w:tblPr>
      <w:tblBorders>
        <w:top w:val="single" w:color="A1BF36" w:sz="8" w:space="0"/>
        <w:bottom w:val="single" w:color="A1BF36" w:sz="8" w:space="0"/>
      </w:tblBorders>
    </w:tblPr>
    <w:tblStylePr w:type="firstRow">
      <w:rPr>
        <w:rFonts w:ascii="Verdana" w:hAnsi="Verdana" w:eastAsia="Times New Roman" w:cs="Times New Roman"/>
      </w:rPr>
      <w:tcPr>
        <w:tcBorders>
          <w:top w:val="nil"/>
          <w:bottom w:val="single" w:color="A1BF36" w:sz="8" w:space="0"/>
        </w:tcBorders>
      </w:tcPr>
    </w:tblStylePr>
    <w:tblStylePr w:type="lastRow">
      <w:rPr>
        <w:b/>
        <w:bCs/>
        <w:color w:val="009DE0"/>
      </w:rPr>
      <w:tcPr>
        <w:tcBorders>
          <w:top w:val="single" w:color="A1BF36" w:sz="8" w:space="0"/>
          <w:bottom w:val="single" w:color="A1BF36" w:sz="8" w:space="0"/>
        </w:tcBorders>
      </w:tcPr>
    </w:tblStylePr>
    <w:tblStylePr w:type="firstCol">
      <w:rPr>
        <w:b/>
        <w:bCs/>
      </w:rPr>
    </w:tblStylePr>
    <w:tblStylePr w:type="lastCol">
      <w:rPr>
        <w:b/>
        <w:bCs/>
      </w:rPr>
      <w:tcPr>
        <w:tcBorders>
          <w:top w:val="single" w:color="A1BF36" w:sz="8" w:space="0"/>
          <w:bottom w:val="single" w:color="A1BF36" w:sz="8" w:space="0"/>
        </w:tcBorders>
      </w:tcPr>
    </w:tblStylePr>
    <w:tblStylePr w:type="band1Vert">
      <w:tcPr>
        <w:shd w:val="clear" w:color="auto" w:fill="E8F0CB"/>
      </w:tcPr>
    </w:tblStylePr>
    <w:tblStylePr w:type="band1Horz">
      <w:tcPr>
        <w:shd w:val="clear" w:color="auto" w:fill="E8F0CB"/>
      </w:tcPr>
    </w:tblStylePr>
  </w:style>
  <w:style w:type="table" w:customStyle="1" w:styleId="1875">
    <w:name w:val="Medium List 1 - Accent 41"/>
    <w:basedOn w:val="12"/>
    <w:semiHidden/>
    <w:unhideWhenUsed/>
    <w:uiPriority w:val="65"/>
    <w:pPr>
      <w:spacing w:after="0" w:line="240" w:lineRule="auto"/>
    </w:pPr>
    <w:rPr>
      <w:rFonts w:ascii="Verdana" w:hAnsi="Verdana" w:eastAsia="Times New Roman" w:cs="Times New Roman"/>
      <w:color w:val="000000"/>
      <w:sz w:val="18"/>
      <w:szCs w:val="18"/>
      <w:lang w:eastAsia="da-DK"/>
    </w:rPr>
    <w:tblPr>
      <w:tblBorders>
        <w:top w:val="single" w:color="C40079" w:sz="8" w:space="0"/>
        <w:bottom w:val="single" w:color="C40079" w:sz="8" w:space="0"/>
      </w:tblBorders>
    </w:tblPr>
    <w:tblStylePr w:type="firstRow">
      <w:rPr>
        <w:rFonts w:ascii="Verdana" w:hAnsi="Verdana" w:eastAsia="Times New Roman" w:cs="Times New Roman"/>
      </w:rPr>
      <w:tcPr>
        <w:tcBorders>
          <w:top w:val="nil"/>
          <w:bottom w:val="single" w:color="C40079" w:sz="8" w:space="0"/>
        </w:tcBorders>
      </w:tcPr>
    </w:tblStylePr>
    <w:tblStylePr w:type="lastRow">
      <w:rPr>
        <w:b/>
        <w:bCs/>
        <w:color w:val="009DE0"/>
      </w:rPr>
      <w:tcPr>
        <w:tcBorders>
          <w:top w:val="single" w:color="C40079" w:sz="8" w:space="0"/>
          <w:bottom w:val="single" w:color="C40079" w:sz="8" w:space="0"/>
        </w:tcBorders>
      </w:tcPr>
    </w:tblStylePr>
    <w:tblStylePr w:type="firstCol">
      <w:rPr>
        <w:b/>
        <w:bCs/>
      </w:rPr>
    </w:tblStylePr>
    <w:tblStylePr w:type="lastCol">
      <w:rPr>
        <w:b/>
        <w:bCs/>
      </w:rPr>
      <w:tcPr>
        <w:tcBorders>
          <w:top w:val="single" w:color="C40079" w:sz="8" w:space="0"/>
          <w:bottom w:val="single" w:color="C40079" w:sz="8" w:space="0"/>
        </w:tcBorders>
      </w:tcPr>
    </w:tblStylePr>
    <w:tblStylePr w:type="band1Vert">
      <w:tcPr>
        <w:shd w:val="clear" w:color="auto" w:fill="FFB1E1"/>
      </w:tcPr>
    </w:tblStylePr>
    <w:tblStylePr w:type="band1Horz">
      <w:tcPr>
        <w:shd w:val="clear" w:color="auto" w:fill="FFB1E1"/>
      </w:tcPr>
    </w:tblStylePr>
  </w:style>
  <w:style w:type="table" w:customStyle="1" w:styleId="1876">
    <w:name w:val="Medium List 1 - Accent 51"/>
    <w:basedOn w:val="12"/>
    <w:semiHidden/>
    <w:unhideWhenUsed/>
    <w:uiPriority w:val="65"/>
    <w:pPr>
      <w:spacing w:after="0" w:line="240" w:lineRule="auto"/>
    </w:pPr>
    <w:rPr>
      <w:rFonts w:ascii="Verdana" w:hAnsi="Verdana" w:eastAsia="Times New Roman" w:cs="Times New Roman"/>
      <w:color w:val="000000"/>
      <w:sz w:val="18"/>
      <w:szCs w:val="18"/>
      <w:lang w:eastAsia="da-DK"/>
    </w:rPr>
    <w:tblPr>
      <w:tblBorders>
        <w:top w:val="single" w:color="C63418" w:sz="8" w:space="0"/>
        <w:bottom w:val="single" w:color="C63418" w:sz="8" w:space="0"/>
      </w:tblBorders>
    </w:tblPr>
    <w:tblStylePr w:type="firstRow">
      <w:rPr>
        <w:rFonts w:ascii="Verdana" w:hAnsi="Verdana" w:eastAsia="Times New Roman" w:cs="Times New Roman"/>
      </w:rPr>
      <w:tcPr>
        <w:tcBorders>
          <w:top w:val="nil"/>
          <w:bottom w:val="single" w:color="C63418" w:sz="8" w:space="0"/>
        </w:tcBorders>
      </w:tcPr>
    </w:tblStylePr>
    <w:tblStylePr w:type="lastRow">
      <w:rPr>
        <w:b/>
        <w:bCs/>
        <w:color w:val="009DE0"/>
      </w:rPr>
      <w:tcPr>
        <w:tcBorders>
          <w:top w:val="single" w:color="C63418" w:sz="8" w:space="0"/>
          <w:bottom w:val="single" w:color="C63418" w:sz="8" w:space="0"/>
        </w:tcBorders>
      </w:tcPr>
    </w:tblStylePr>
    <w:tblStylePr w:type="firstCol">
      <w:rPr>
        <w:b/>
        <w:bCs/>
      </w:rPr>
    </w:tblStylePr>
    <w:tblStylePr w:type="lastCol">
      <w:rPr>
        <w:b/>
        <w:bCs/>
      </w:rPr>
      <w:tcPr>
        <w:tcBorders>
          <w:top w:val="single" w:color="C63418" w:sz="8" w:space="0"/>
          <w:bottom w:val="single" w:color="C63418" w:sz="8" w:space="0"/>
        </w:tcBorders>
      </w:tcPr>
    </w:tblStylePr>
    <w:tblStylePr w:type="band1Vert">
      <w:tcPr>
        <w:shd w:val="clear" w:color="auto" w:fill="F7C8BF"/>
      </w:tcPr>
    </w:tblStylePr>
    <w:tblStylePr w:type="band1Horz">
      <w:tcPr>
        <w:shd w:val="clear" w:color="auto" w:fill="F7C8BF"/>
      </w:tcPr>
    </w:tblStylePr>
  </w:style>
  <w:style w:type="table" w:customStyle="1" w:styleId="1877">
    <w:name w:val="Medium List 1 - Accent 61"/>
    <w:basedOn w:val="12"/>
    <w:semiHidden/>
    <w:unhideWhenUsed/>
    <w:uiPriority w:val="65"/>
    <w:pPr>
      <w:spacing w:after="0" w:line="240" w:lineRule="auto"/>
    </w:pPr>
    <w:rPr>
      <w:rFonts w:ascii="Verdana" w:hAnsi="Verdana" w:eastAsia="Times New Roman" w:cs="Times New Roman"/>
      <w:color w:val="000000"/>
      <w:sz w:val="18"/>
      <w:szCs w:val="18"/>
      <w:lang w:eastAsia="da-DK"/>
    </w:rPr>
    <w:tblPr>
      <w:tblBorders>
        <w:top w:val="single" w:color="D0CFC5" w:sz="8" w:space="0"/>
        <w:bottom w:val="single" w:color="D0CFC5" w:sz="8" w:space="0"/>
      </w:tblBorders>
    </w:tblPr>
    <w:tblStylePr w:type="firstRow">
      <w:rPr>
        <w:rFonts w:ascii="Verdana" w:hAnsi="Verdana" w:eastAsia="Times New Roman" w:cs="Times New Roman"/>
      </w:rPr>
      <w:tcPr>
        <w:tcBorders>
          <w:top w:val="nil"/>
          <w:bottom w:val="single" w:color="D0CFC5" w:sz="8" w:space="0"/>
        </w:tcBorders>
      </w:tcPr>
    </w:tblStylePr>
    <w:tblStylePr w:type="lastRow">
      <w:rPr>
        <w:b/>
        <w:bCs/>
        <w:color w:val="009DE0"/>
      </w:rPr>
      <w:tcPr>
        <w:tcBorders>
          <w:top w:val="single" w:color="D0CFC5" w:sz="8" w:space="0"/>
          <w:bottom w:val="single" w:color="D0CFC5" w:sz="8" w:space="0"/>
        </w:tcBorders>
      </w:tcPr>
    </w:tblStylePr>
    <w:tblStylePr w:type="firstCol">
      <w:rPr>
        <w:b/>
        <w:bCs/>
      </w:rPr>
    </w:tblStylePr>
    <w:tblStylePr w:type="lastCol">
      <w:rPr>
        <w:b/>
        <w:bCs/>
      </w:rPr>
      <w:tcPr>
        <w:tcBorders>
          <w:top w:val="single" w:color="D0CFC5" w:sz="8" w:space="0"/>
          <w:bottom w:val="single" w:color="D0CFC5" w:sz="8" w:space="0"/>
        </w:tcBorders>
      </w:tcPr>
    </w:tblStylePr>
    <w:tblStylePr w:type="band1Vert">
      <w:tcPr>
        <w:shd w:val="clear" w:color="auto" w:fill="F3F3F0"/>
      </w:tcPr>
    </w:tblStylePr>
    <w:tblStylePr w:type="band1Horz">
      <w:tcPr>
        <w:shd w:val="clear" w:color="auto" w:fill="F3F3F0"/>
      </w:tcPr>
    </w:tblStylePr>
  </w:style>
  <w:style w:type="table" w:customStyle="1" w:styleId="1878">
    <w:name w:val="Medium List 2 - Accent 11"/>
    <w:basedOn w:val="12"/>
    <w:semiHidden/>
    <w:unhideWhenUsed/>
    <w:uiPriority w:val="66"/>
    <w:pPr>
      <w:spacing w:after="0" w:line="240" w:lineRule="auto"/>
    </w:pPr>
    <w:rPr>
      <w:rFonts w:ascii="Verdana" w:hAnsi="Verdana" w:eastAsia="Times New Roman" w:cs="Times New Roman"/>
      <w:color w:val="000000"/>
      <w:sz w:val="18"/>
      <w:szCs w:val="18"/>
      <w:lang w:eastAsia="da-DK"/>
    </w:rPr>
    <w:tblPr>
      <w:tblBorders>
        <w:top w:val="single" w:color="A7D3F5" w:sz="8" w:space="0"/>
        <w:left w:val="single" w:color="A7D3F5" w:sz="8" w:space="0"/>
        <w:bottom w:val="single" w:color="A7D3F5" w:sz="8" w:space="0"/>
        <w:right w:val="single" w:color="A7D3F5" w:sz="8" w:space="0"/>
      </w:tblBorders>
    </w:tblPr>
    <w:tblStylePr w:type="firstRow">
      <w:rPr>
        <w:sz w:val="24"/>
        <w:szCs w:val="24"/>
      </w:rPr>
      <w:tcPr>
        <w:tcBorders>
          <w:top w:val="nil"/>
          <w:left w:val="nil"/>
          <w:bottom w:val="single" w:color="A7D3F5" w:sz="24" w:space="0"/>
          <w:right w:val="nil"/>
          <w:insideH w:val="nil"/>
          <w:insideV w:val="nil"/>
        </w:tcBorders>
        <w:shd w:val="clear" w:color="auto" w:fill="FFFFFF"/>
      </w:tcPr>
    </w:tblStylePr>
    <w:tblStylePr w:type="lastRow">
      <w:tcPr>
        <w:tcBorders>
          <w:top w:val="nil"/>
          <w:left w:val="nil"/>
          <w:bottom w:val="nil"/>
          <w:right w:val="nil"/>
          <w:insideH w:val="nil"/>
          <w:insideV w:val="nil"/>
        </w:tcBorders>
        <w:shd w:val="clear" w:color="auto" w:fill="FFFFFF"/>
      </w:tcPr>
    </w:tblStylePr>
    <w:tblStylePr w:type="firstCol">
      <w:tcPr>
        <w:tcBorders>
          <w:top w:val="nil"/>
          <w:left w:val="nil"/>
          <w:bottom w:val="nil"/>
          <w:right w:val="single" w:color="A7D3F5" w:sz="8" w:space="0"/>
          <w:insideH w:val="nil"/>
          <w:insideV w:val="nil"/>
        </w:tcBorders>
        <w:shd w:val="clear" w:color="auto" w:fill="FFFFFF"/>
      </w:tcPr>
    </w:tblStylePr>
    <w:tblStylePr w:type="lastCol">
      <w:tcPr>
        <w:tcBorders>
          <w:top w:val="nil"/>
          <w:left w:val="single" w:color="A7D3F5" w:sz="8" w:space="0"/>
          <w:bottom w:val="nil"/>
          <w:right w:val="nil"/>
          <w:insideH w:val="nil"/>
          <w:insideV w:val="nil"/>
        </w:tcBorders>
        <w:shd w:val="clear" w:color="auto" w:fill="FFFFFF"/>
      </w:tcPr>
    </w:tblStylePr>
    <w:tblStylePr w:type="band1Vert">
      <w:tcPr>
        <w:tcBorders>
          <w:left w:val="nil"/>
          <w:right w:val="nil"/>
          <w:insideH w:val="nil"/>
          <w:insideV w:val="nil"/>
        </w:tcBorders>
        <w:shd w:val="clear" w:color="auto" w:fill="E9F4FC"/>
      </w:tcPr>
    </w:tblStylePr>
    <w:tblStylePr w:type="band1Horz">
      <w:tcPr>
        <w:tcBorders>
          <w:top w:val="nil"/>
          <w:bottom w:val="nil"/>
          <w:insideH w:val="nil"/>
          <w:insideV w:val="nil"/>
        </w:tcBorders>
        <w:shd w:val="clear" w:color="auto" w:fill="E9F4FC"/>
      </w:tcPr>
    </w:tblStylePr>
    <w:tblStylePr w:type="nwCell">
      <w:tcPr>
        <w:shd w:val="clear" w:color="auto" w:fill="FFFFFF"/>
      </w:tcPr>
    </w:tblStylePr>
    <w:tblStylePr w:type="swCell">
      <w:tcPr>
        <w:tcBorders>
          <w:top w:val="nil"/>
        </w:tcBorders>
      </w:tcPr>
    </w:tblStylePr>
  </w:style>
  <w:style w:type="table" w:customStyle="1" w:styleId="1879">
    <w:name w:val="Medium List 2 - Accent 21"/>
    <w:basedOn w:val="12"/>
    <w:semiHidden/>
    <w:unhideWhenUsed/>
    <w:uiPriority w:val="66"/>
    <w:pPr>
      <w:spacing w:after="0" w:line="240" w:lineRule="auto"/>
    </w:pPr>
    <w:rPr>
      <w:rFonts w:ascii="Verdana" w:hAnsi="Verdana" w:eastAsia="Times New Roman" w:cs="Times New Roman"/>
      <w:color w:val="000000"/>
      <w:sz w:val="18"/>
      <w:szCs w:val="18"/>
      <w:lang w:eastAsia="da-DK"/>
    </w:rPr>
    <w:tblPr>
      <w:tblBorders>
        <w:top w:val="single" w:color="5CA551" w:sz="8" w:space="0"/>
        <w:left w:val="single" w:color="5CA551" w:sz="8" w:space="0"/>
        <w:bottom w:val="single" w:color="5CA551" w:sz="8" w:space="0"/>
        <w:right w:val="single" w:color="5CA551" w:sz="8" w:space="0"/>
      </w:tblBorders>
    </w:tblPr>
    <w:tblStylePr w:type="firstRow">
      <w:rPr>
        <w:sz w:val="24"/>
        <w:szCs w:val="24"/>
      </w:rPr>
      <w:tcPr>
        <w:tcBorders>
          <w:top w:val="nil"/>
          <w:left w:val="nil"/>
          <w:bottom w:val="single" w:color="5CA551" w:sz="24" w:space="0"/>
          <w:right w:val="nil"/>
          <w:insideH w:val="nil"/>
          <w:insideV w:val="nil"/>
        </w:tcBorders>
        <w:shd w:val="clear" w:color="auto" w:fill="FFFFFF"/>
      </w:tcPr>
    </w:tblStylePr>
    <w:tblStylePr w:type="lastRow">
      <w:tcPr>
        <w:tcBorders>
          <w:top w:val="nil"/>
          <w:left w:val="nil"/>
          <w:bottom w:val="nil"/>
          <w:right w:val="nil"/>
          <w:insideH w:val="nil"/>
          <w:insideV w:val="nil"/>
        </w:tcBorders>
        <w:shd w:val="clear" w:color="auto" w:fill="FFFFFF"/>
      </w:tcPr>
    </w:tblStylePr>
    <w:tblStylePr w:type="firstCol">
      <w:tcPr>
        <w:tcBorders>
          <w:top w:val="nil"/>
          <w:left w:val="nil"/>
          <w:bottom w:val="nil"/>
          <w:right w:val="single" w:color="5CA551" w:sz="8" w:space="0"/>
          <w:insideH w:val="nil"/>
          <w:insideV w:val="nil"/>
        </w:tcBorders>
        <w:shd w:val="clear" w:color="auto" w:fill="FFFFFF"/>
      </w:tcPr>
    </w:tblStylePr>
    <w:tblStylePr w:type="lastCol">
      <w:tcPr>
        <w:tcBorders>
          <w:top w:val="nil"/>
          <w:left w:val="single" w:color="5CA551" w:sz="8" w:space="0"/>
          <w:bottom w:val="nil"/>
          <w:right w:val="nil"/>
          <w:insideH w:val="nil"/>
          <w:insideV w:val="nil"/>
        </w:tcBorders>
        <w:shd w:val="clear" w:color="auto" w:fill="FFFFFF"/>
      </w:tcPr>
    </w:tblStylePr>
    <w:tblStylePr w:type="band1Vert">
      <w:tcPr>
        <w:tcBorders>
          <w:left w:val="nil"/>
          <w:right w:val="nil"/>
          <w:insideH w:val="nil"/>
          <w:insideV w:val="nil"/>
        </w:tcBorders>
        <w:shd w:val="clear" w:color="auto" w:fill="D6E9D3"/>
      </w:tcPr>
    </w:tblStylePr>
    <w:tblStylePr w:type="band1Horz">
      <w:tcPr>
        <w:tcBorders>
          <w:top w:val="nil"/>
          <w:bottom w:val="nil"/>
          <w:insideH w:val="nil"/>
          <w:insideV w:val="nil"/>
        </w:tcBorders>
        <w:shd w:val="clear" w:color="auto" w:fill="D6E9D3"/>
      </w:tcPr>
    </w:tblStylePr>
    <w:tblStylePr w:type="nwCell">
      <w:tcPr>
        <w:shd w:val="clear" w:color="auto" w:fill="FFFFFF"/>
      </w:tcPr>
    </w:tblStylePr>
    <w:tblStylePr w:type="swCell">
      <w:tcPr>
        <w:tcBorders>
          <w:top w:val="nil"/>
        </w:tcBorders>
      </w:tcPr>
    </w:tblStylePr>
  </w:style>
  <w:style w:type="table" w:customStyle="1" w:styleId="1880">
    <w:name w:val="Medium List 2 - Accent 31"/>
    <w:basedOn w:val="12"/>
    <w:semiHidden/>
    <w:unhideWhenUsed/>
    <w:uiPriority w:val="66"/>
    <w:pPr>
      <w:spacing w:after="0" w:line="240" w:lineRule="auto"/>
    </w:pPr>
    <w:rPr>
      <w:rFonts w:ascii="Verdana" w:hAnsi="Verdana" w:eastAsia="Times New Roman" w:cs="Times New Roman"/>
      <w:color w:val="000000"/>
      <w:sz w:val="18"/>
      <w:szCs w:val="18"/>
      <w:lang w:eastAsia="da-DK"/>
    </w:rPr>
    <w:tblPr>
      <w:tblBorders>
        <w:top w:val="single" w:color="A1BF36" w:sz="8" w:space="0"/>
        <w:left w:val="single" w:color="A1BF36" w:sz="8" w:space="0"/>
        <w:bottom w:val="single" w:color="A1BF36" w:sz="8" w:space="0"/>
        <w:right w:val="single" w:color="A1BF36" w:sz="8" w:space="0"/>
      </w:tblBorders>
    </w:tblPr>
    <w:tblStylePr w:type="firstRow">
      <w:rPr>
        <w:sz w:val="24"/>
        <w:szCs w:val="24"/>
      </w:rPr>
      <w:tcPr>
        <w:tcBorders>
          <w:top w:val="nil"/>
          <w:left w:val="nil"/>
          <w:bottom w:val="single" w:color="A1BF36" w:sz="24" w:space="0"/>
          <w:right w:val="nil"/>
          <w:insideH w:val="nil"/>
          <w:insideV w:val="nil"/>
        </w:tcBorders>
        <w:shd w:val="clear" w:color="auto" w:fill="FFFFFF"/>
      </w:tcPr>
    </w:tblStylePr>
    <w:tblStylePr w:type="lastRow">
      <w:tcPr>
        <w:tcBorders>
          <w:top w:val="nil"/>
          <w:left w:val="nil"/>
          <w:bottom w:val="nil"/>
          <w:right w:val="nil"/>
          <w:insideH w:val="nil"/>
          <w:insideV w:val="nil"/>
        </w:tcBorders>
        <w:shd w:val="clear" w:color="auto" w:fill="FFFFFF"/>
      </w:tcPr>
    </w:tblStylePr>
    <w:tblStylePr w:type="firstCol">
      <w:tcPr>
        <w:tcBorders>
          <w:top w:val="nil"/>
          <w:left w:val="nil"/>
          <w:bottom w:val="nil"/>
          <w:right w:val="single" w:color="A1BF36" w:sz="8" w:space="0"/>
          <w:insideH w:val="nil"/>
          <w:insideV w:val="nil"/>
        </w:tcBorders>
        <w:shd w:val="clear" w:color="auto" w:fill="FFFFFF"/>
      </w:tcPr>
    </w:tblStylePr>
    <w:tblStylePr w:type="lastCol">
      <w:tcPr>
        <w:tcBorders>
          <w:top w:val="nil"/>
          <w:left w:val="single" w:color="A1BF36" w:sz="8" w:space="0"/>
          <w:bottom w:val="nil"/>
          <w:right w:val="nil"/>
          <w:insideH w:val="nil"/>
          <w:insideV w:val="nil"/>
        </w:tcBorders>
        <w:shd w:val="clear" w:color="auto" w:fill="FFFFFF"/>
      </w:tcPr>
    </w:tblStylePr>
    <w:tblStylePr w:type="band1Vert">
      <w:tcPr>
        <w:tcBorders>
          <w:left w:val="nil"/>
          <w:right w:val="nil"/>
          <w:insideH w:val="nil"/>
          <w:insideV w:val="nil"/>
        </w:tcBorders>
        <w:shd w:val="clear" w:color="auto" w:fill="E8F0CB"/>
      </w:tcPr>
    </w:tblStylePr>
    <w:tblStylePr w:type="band1Horz">
      <w:tcPr>
        <w:tcBorders>
          <w:top w:val="nil"/>
          <w:bottom w:val="nil"/>
          <w:insideH w:val="nil"/>
          <w:insideV w:val="nil"/>
        </w:tcBorders>
        <w:shd w:val="clear" w:color="auto" w:fill="E8F0CB"/>
      </w:tcPr>
    </w:tblStylePr>
    <w:tblStylePr w:type="nwCell">
      <w:tcPr>
        <w:shd w:val="clear" w:color="auto" w:fill="FFFFFF"/>
      </w:tcPr>
    </w:tblStylePr>
    <w:tblStylePr w:type="swCell">
      <w:tcPr>
        <w:tcBorders>
          <w:top w:val="nil"/>
        </w:tcBorders>
      </w:tcPr>
    </w:tblStylePr>
  </w:style>
  <w:style w:type="table" w:customStyle="1" w:styleId="1881">
    <w:name w:val="Medium List 2 - Accent 41"/>
    <w:basedOn w:val="12"/>
    <w:semiHidden/>
    <w:unhideWhenUsed/>
    <w:uiPriority w:val="66"/>
    <w:pPr>
      <w:spacing w:after="0" w:line="240" w:lineRule="auto"/>
    </w:pPr>
    <w:rPr>
      <w:rFonts w:ascii="Verdana" w:hAnsi="Verdana" w:eastAsia="Times New Roman" w:cs="Times New Roman"/>
      <w:color w:val="000000"/>
      <w:sz w:val="18"/>
      <w:szCs w:val="18"/>
      <w:lang w:eastAsia="da-DK"/>
    </w:rPr>
    <w:tblPr>
      <w:tblBorders>
        <w:top w:val="single" w:color="C40079" w:sz="8" w:space="0"/>
        <w:left w:val="single" w:color="C40079" w:sz="8" w:space="0"/>
        <w:bottom w:val="single" w:color="C40079" w:sz="8" w:space="0"/>
        <w:right w:val="single" w:color="C40079" w:sz="8" w:space="0"/>
      </w:tblBorders>
    </w:tblPr>
    <w:tblStylePr w:type="firstRow">
      <w:rPr>
        <w:sz w:val="24"/>
        <w:szCs w:val="24"/>
      </w:rPr>
      <w:tcPr>
        <w:tcBorders>
          <w:top w:val="nil"/>
          <w:left w:val="nil"/>
          <w:bottom w:val="single" w:color="C40079" w:sz="24" w:space="0"/>
          <w:right w:val="nil"/>
          <w:insideH w:val="nil"/>
          <w:insideV w:val="nil"/>
        </w:tcBorders>
        <w:shd w:val="clear" w:color="auto" w:fill="FFFFFF"/>
      </w:tcPr>
    </w:tblStylePr>
    <w:tblStylePr w:type="lastRow">
      <w:tcPr>
        <w:tcBorders>
          <w:top w:val="nil"/>
          <w:left w:val="nil"/>
          <w:bottom w:val="nil"/>
          <w:right w:val="nil"/>
          <w:insideH w:val="nil"/>
          <w:insideV w:val="nil"/>
        </w:tcBorders>
        <w:shd w:val="clear" w:color="auto" w:fill="FFFFFF"/>
      </w:tcPr>
    </w:tblStylePr>
    <w:tblStylePr w:type="firstCol">
      <w:tcPr>
        <w:tcBorders>
          <w:top w:val="nil"/>
          <w:left w:val="nil"/>
          <w:bottom w:val="nil"/>
          <w:right w:val="single" w:color="C40079" w:sz="8" w:space="0"/>
          <w:insideH w:val="nil"/>
          <w:insideV w:val="nil"/>
        </w:tcBorders>
        <w:shd w:val="clear" w:color="auto" w:fill="FFFFFF"/>
      </w:tcPr>
    </w:tblStylePr>
    <w:tblStylePr w:type="lastCol">
      <w:tcPr>
        <w:tcBorders>
          <w:top w:val="nil"/>
          <w:left w:val="single" w:color="C40079" w:sz="8" w:space="0"/>
          <w:bottom w:val="nil"/>
          <w:right w:val="nil"/>
          <w:insideH w:val="nil"/>
          <w:insideV w:val="nil"/>
        </w:tcBorders>
        <w:shd w:val="clear" w:color="auto" w:fill="FFFFFF"/>
      </w:tcPr>
    </w:tblStylePr>
    <w:tblStylePr w:type="band1Vert">
      <w:tcPr>
        <w:tcBorders>
          <w:left w:val="nil"/>
          <w:right w:val="nil"/>
          <w:insideH w:val="nil"/>
          <w:insideV w:val="nil"/>
        </w:tcBorders>
        <w:shd w:val="clear" w:color="auto" w:fill="FFB1E1"/>
      </w:tcPr>
    </w:tblStylePr>
    <w:tblStylePr w:type="band1Horz">
      <w:tcPr>
        <w:tcBorders>
          <w:top w:val="nil"/>
          <w:bottom w:val="nil"/>
          <w:insideH w:val="nil"/>
          <w:insideV w:val="nil"/>
        </w:tcBorders>
        <w:shd w:val="clear" w:color="auto" w:fill="FFB1E1"/>
      </w:tcPr>
    </w:tblStylePr>
    <w:tblStylePr w:type="nwCell">
      <w:tcPr>
        <w:shd w:val="clear" w:color="auto" w:fill="FFFFFF"/>
      </w:tcPr>
    </w:tblStylePr>
    <w:tblStylePr w:type="swCell">
      <w:tcPr>
        <w:tcBorders>
          <w:top w:val="nil"/>
        </w:tcBorders>
      </w:tcPr>
    </w:tblStylePr>
  </w:style>
  <w:style w:type="table" w:customStyle="1" w:styleId="1882">
    <w:name w:val="Medium List 2 - Accent 51"/>
    <w:basedOn w:val="12"/>
    <w:semiHidden/>
    <w:unhideWhenUsed/>
    <w:uiPriority w:val="66"/>
    <w:pPr>
      <w:spacing w:after="0" w:line="240" w:lineRule="auto"/>
    </w:pPr>
    <w:rPr>
      <w:rFonts w:ascii="Verdana" w:hAnsi="Verdana" w:eastAsia="Times New Roman" w:cs="Times New Roman"/>
      <w:color w:val="000000"/>
      <w:sz w:val="18"/>
      <w:szCs w:val="18"/>
      <w:lang w:eastAsia="da-DK"/>
    </w:rPr>
    <w:tblPr>
      <w:tblBorders>
        <w:top w:val="single" w:color="C63418" w:sz="8" w:space="0"/>
        <w:left w:val="single" w:color="C63418" w:sz="8" w:space="0"/>
        <w:bottom w:val="single" w:color="C63418" w:sz="8" w:space="0"/>
        <w:right w:val="single" w:color="C63418" w:sz="8" w:space="0"/>
      </w:tblBorders>
    </w:tblPr>
    <w:tblStylePr w:type="firstRow">
      <w:rPr>
        <w:sz w:val="24"/>
        <w:szCs w:val="24"/>
      </w:rPr>
      <w:tcPr>
        <w:tcBorders>
          <w:top w:val="nil"/>
          <w:left w:val="nil"/>
          <w:bottom w:val="single" w:color="C63418" w:sz="24" w:space="0"/>
          <w:right w:val="nil"/>
          <w:insideH w:val="nil"/>
          <w:insideV w:val="nil"/>
        </w:tcBorders>
        <w:shd w:val="clear" w:color="auto" w:fill="FFFFFF"/>
      </w:tcPr>
    </w:tblStylePr>
    <w:tblStylePr w:type="lastRow">
      <w:tcPr>
        <w:tcBorders>
          <w:top w:val="nil"/>
          <w:left w:val="nil"/>
          <w:bottom w:val="nil"/>
          <w:right w:val="nil"/>
          <w:insideH w:val="nil"/>
          <w:insideV w:val="nil"/>
        </w:tcBorders>
        <w:shd w:val="clear" w:color="auto" w:fill="FFFFFF"/>
      </w:tcPr>
    </w:tblStylePr>
    <w:tblStylePr w:type="firstCol">
      <w:tcPr>
        <w:tcBorders>
          <w:top w:val="nil"/>
          <w:left w:val="nil"/>
          <w:bottom w:val="nil"/>
          <w:right w:val="single" w:color="C63418" w:sz="8" w:space="0"/>
          <w:insideH w:val="nil"/>
          <w:insideV w:val="nil"/>
        </w:tcBorders>
        <w:shd w:val="clear" w:color="auto" w:fill="FFFFFF"/>
      </w:tcPr>
    </w:tblStylePr>
    <w:tblStylePr w:type="lastCol">
      <w:tcPr>
        <w:tcBorders>
          <w:top w:val="nil"/>
          <w:left w:val="single" w:color="C63418" w:sz="8" w:space="0"/>
          <w:bottom w:val="nil"/>
          <w:right w:val="nil"/>
          <w:insideH w:val="nil"/>
          <w:insideV w:val="nil"/>
        </w:tcBorders>
        <w:shd w:val="clear" w:color="auto" w:fill="FFFFFF"/>
      </w:tcPr>
    </w:tblStylePr>
    <w:tblStylePr w:type="band1Vert">
      <w:tcPr>
        <w:tcBorders>
          <w:left w:val="nil"/>
          <w:right w:val="nil"/>
          <w:insideH w:val="nil"/>
          <w:insideV w:val="nil"/>
        </w:tcBorders>
        <w:shd w:val="clear" w:color="auto" w:fill="F7C8BF"/>
      </w:tcPr>
    </w:tblStylePr>
    <w:tblStylePr w:type="band1Horz">
      <w:tcPr>
        <w:tcBorders>
          <w:top w:val="nil"/>
          <w:bottom w:val="nil"/>
          <w:insideH w:val="nil"/>
          <w:insideV w:val="nil"/>
        </w:tcBorders>
        <w:shd w:val="clear" w:color="auto" w:fill="F7C8BF"/>
      </w:tcPr>
    </w:tblStylePr>
    <w:tblStylePr w:type="nwCell">
      <w:tcPr>
        <w:shd w:val="clear" w:color="auto" w:fill="FFFFFF"/>
      </w:tcPr>
    </w:tblStylePr>
    <w:tblStylePr w:type="swCell">
      <w:tcPr>
        <w:tcBorders>
          <w:top w:val="nil"/>
        </w:tcBorders>
      </w:tcPr>
    </w:tblStylePr>
  </w:style>
  <w:style w:type="table" w:customStyle="1" w:styleId="1883">
    <w:name w:val="Medium List 2 - Accent 61"/>
    <w:basedOn w:val="12"/>
    <w:semiHidden/>
    <w:unhideWhenUsed/>
    <w:uiPriority w:val="66"/>
    <w:pPr>
      <w:spacing w:after="0" w:line="240" w:lineRule="auto"/>
    </w:pPr>
    <w:rPr>
      <w:rFonts w:ascii="Verdana" w:hAnsi="Verdana" w:eastAsia="Times New Roman" w:cs="Times New Roman"/>
      <w:color w:val="000000"/>
      <w:sz w:val="18"/>
      <w:szCs w:val="18"/>
      <w:lang w:eastAsia="da-DK"/>
    </w:rPr>
    <w:tblPr>
      <w:tblBorders>
        <w:top w:val="single" w:color="D0CFC5" w:sz="8" w:space="0"/>
        <w:left w:val="single" w:color="D0CFC5" w:sz="8" w:space="0"/>
        <w:bottom w:val="single" w:color="D0CFC5" w:sz="8" w:space="0"/>
        <w:right w:val="single" w:color="D0CFC5" w:sz="8" w:space="0"/>
      </w:tblBorders>
    </w:tblPr>
    <w:tblStylePr w:type="firstRow">
      <w:rPr>
        <w:sz w:val="24"/>
        <w:szCs w:val="24"/>
      </w:rPr>
      <w:tcPr>
        <w:tcBorders>
          <w:top w:val="nil"/>
          <w:left w:val="nil"/>
          <w:bottom w:val="single" w:color="D0CFC5" w:sz="24" w:space="0"/>
          <w:right w:val="nil"/>
          <w:insideH w:val="nil"/>
          <w:insideV w:val="nil"/>
        </w:tcBorders>
        <w:shd w:val="clear" w:color="auto" w:fill="FFFFFF"/>
      </w:tcPr>
    </w:tblStylePr>
    <w:tblStylePr w:type="lastRow">
      <w:tcPr>
        <w:tcBorders>
          <w:top w:val="nil"/>
          <w:left w:val="nil"/>
          <w:bottom w:val="nil"/>
          <w:right w:val="nil"/>
          <w:insideH w:val="nil"/>
          <w:insideV w:val="nil"/>
        </w:tcBorders>
        <w:shd w:val="clear" w:color="auto" w:fill="FFFFFF"/>
      </w:tcPr>
    </w:tblStylePr>
    <w:tblStylePr w:type="firstCol">
      <w:tcPr>
        <w:tcBorders>
          <w:top w:val="nil"/>
          <w:left w:val="nil"/>
          <w:bottom w:val="nil"/>
          <w:right w:val="single" w:color="D0CFC5" w:sz="8" w:space="0"/>
          <w:insideH w:val="nil"/>
          <w:insideV w:val="nil"/>
        </w:tcBorders>
        <w:shd w:val="clear" w:color="auto" w:fill="FFFFFF"/>
      </w:tcPr>
    </w:tblStylePr>
    <w:tblStylePr w:type="lastCol">
      <w:tcPr>
        <w:tcBorders>
          <w:top w:val="nil"/>
          <w:left w:val="single" w:color="D0CFC5" w:sz="8" w:space="0"/>
          <w:bottom w:val="nil"/>
          <w:right w:val="nil"/>
          <w:insideH w:val="nil"/>
          <w:insideV w:val="nil"/>
        </w:tcBorders>
        <w:shd w:val="clear" w:color="auto" w:fill="FFFFFF"/>
      </w:tcPr>
    </w:tblStylePr>
    <w:tblStylePr w:type="band1Vert">
      <w:tcPr>
        <w:tcBorders>
          <w:left w:val="nil"/>
          <w:right w:val="nil"/>
          <w:insideH w:val="nil"/>
          <w:insideV w:val="nil"/>
        </w:tcBorders>
        <w:shd w:val="clear" w:color="auto" w:fill="F3F3F0"/>
      </w:tcPr>
    </w:tblStylePr>
    <w:tblStylePr w:type="band1Horz">
      <w:tcPr>
        <w:tcBorders>
          <w:top w:val="nil"/>
          <w:bottom w:val="nil"/>
          <w:insideH w:val="nil"/>
          <w:insideV w:val="nil"/>
        </w:tcBorders>
        <w:shd w:val="clear" w:color="auto" w:fill="F3F3F0"/>
      </w:tcPr>
    </w:tblStylePr>
    <w:tblStylePr w:type="nwCell">
      <w:tcPr>
        <w:shd w:val="clear" w:color="auto" w:fill="FFFFFF"/>
      </w:tcPr>
    </w:tblStylePr>
    <w:tblStylePr w:type="swCell">
      <w:tcPr>
        <w:tcBorders>
          <w:top w:val="nil"/>
        </w:tcBorders>
      </w:tcPr>
    </w:tblStylePr>
  </w:style>
  <w:style w:type="table" w:customStyle="1" w:styleId="1884">
    <w:name w:val="Medium Shading 1 - Accent 21"/>
    <w:basedOn w:val="12"/>
    <w:semiHidden/>
    <w:unhideWhenUsed/>
    <w:uiPriority w:val="63"/>
    <w:pPr>
      <w:spacing w:after="0" w:line="240" w:lineRule="auto"/>
    </w:pPr>
    <w:rPr>
      <w:rFonts w:ascii="Verdana" w:hAnsi="Verdana" w:eastAsia="Times New Roman" w:cs="Times New Roman"/>
      <w:sz w:val="18"/>
      <w:szCs w:val="18"/>
      <w:lang w:eastAsia="da-DK"/>
    </w:rPr>
    <w:tblPr>
      <w:tblBorders>
        <w:top w:val="single" w:color="82BD7A" w:sz="8" w:space="0"/>
        <w:left w:val="single" w:color="82BD7A" w:sz="8" w:space="0"/>
        <w:bottom w:val="single" w:color="82BD7A" w:sz="8" w:space="0"/>
        <w:right w:val="single" w:color="82BD7A" w:sz="8" w:space="0"/>
        <w:insideH w:val="single" w:color="82BD7A" w:sz="8" w:space="0"/>
      </w:tblBorders>
    </w:tblPr>
    <w:tblStylePr w:type="firstRow">
      <w:pPr>
        <w:spacing w:before="0" w:after="0" w:line="240" w:lineRule="auto"/>
      </w:pPr>
      <w:rPr>
        <w:b/>
        <w:bCs/>
        <w:color w:val="FFFFFF"/>
      </w:rPr>
      <w:tcPr>
        <w:tcBorders>
          <w:top w:val="single" w:color="82BD7A" w:sz="8" w:space="0"/>
          <w:left w:val="single" w:color="82BD7A" w:sz="8" w:space="0"/>
          <w:bottom w:val="single" w:color="82BD7A" w:sz="8" w:space="0"/>
          <w:right w:val="single" w:color="82BD7A" w:sz="8" w:space="0"/>
          <w:insideH w:val="nil"/>
          <w:insideV w:val="nil"/>
        </w:tcBorders>
        <w:shd w:val="clear" w:color="auto" w:fill="5CA551"/>
      </w:tcPr>
    </w:tblStylePr>
    <w:tblStylePr w:type="lastRow">
      <w:pPr>
        <w:spacing w:before="0" w:after="0" w:line="240" w:lineRule="auto"/>
      </w:pPr>
      <w:rPr>
        <w:b/>
        <w:bCs/>
      </w:rPr>
      <w:tcPr>
        <w:tcBorders>
          <w:top w:val="double" w:color="82BD7A" w:sz="6" w:space="0"/>
          <w:left w:val="single" w:color="82BD7A" w:sz="8" w:space="0"/>
          <w:bottom w:val="single" w:color="82BD7A" w:sz="8" w:space="0"/>
          <w:right w:val="single" w:color="82BD7A" w:sz="8" w:space="0"/>
          <w:insideH w:val="nil"/>
          <w:insideV w:val="nil"/>
        </w:tcBorders>
      </w:tcPr>
    </w:tblStylePr>
    <w:tblStylePr w:type="firstCol">
      <w:rPr>
        <w:b/>
        <w:bCs/>
      </w:rPr>
    </w:tblStylePr>
    <w:tblStylePr w:type="lastCol">
      <w:rPr>
        <w:b/>
        <w:bCs/>
      </w:rPr>
    </w:tblStylePr>
    <w:tblStylePr w:type="band1Vert">
      <w:tcPr>
        <w:shd w:val="clear" w:color="auto" w:fill="D6E9D3"/>
      </w:tcPr>
    </w:tblStylePr>
    <w:tblStylePr w:type="band1Horz">
      <w:tcPr>
        <w:tcBorders>
          <w:insideH w:val="nil"/>
          <w:insideV w:val="nil"/>
        </w:tcBorders>
        <w:shd w:val="clear" w:color="auto" w:fill="D6E9D3"/>
      </w:tcPr>
    </w:tblStylePr>
    <w:tblStylePr w:type="band2Horz">
      <w:tcPr>
        <w:tcBorders>
          <w:insideH w:val="nil"/>
          <w:insideV w:val="nil"/>
        </w:tcBorders>
      </w:tcPr>
    </w:tblStylePr>
  </w:style>
  <w:style w:type="table" w:customStyle="1" w:styleId="1885">
    <w:name w:val="Medium Shading 1 - Accent 31"/>
    <w:basedOn w:val="12"/>
    <w:semiHidden/>
    <w:unhideWhenUsed/>
    <w:uiPriority w:val="63"/>
    <w:pPr>
      <w:spacing w:after="0" w:line="240" w:lineRule="auto"/>
    </w:pPr>
    <w:rPr>
      <w:rFonts w:ascii="Verdana" w:hAnsi="Verdana" w:eastAsia="Times New Roman" w:cs="Times New Roman"/>
      <w:sz w:val="18"/>
      <w:szCs w:val="18"/>
      <w:lang w:eastAsia="da-DK"/>
    </w:rPr>
    <w:tblPr>
      <w:tblBorders>
        <w:top w:val="single" w:color="BAD364" w:sz="8" w:space="0"/>
        <w:left w:val="single" w:color="BAD364" w:sz="8" w:space="0"/>
        <w:bottom w:val="single" w:color="BAD364" w:sz="8" w:space="0"/>
        <w:right w:val="single" w:color="BAD364" w:sz="8" w:space="0"/>
        <w:insideH w:val="single" w:color="BAD364" w:sz="8" w:space="0"/>
      </w:tblBorders>
    </w:tblPr>
    <w:tblStylePr w:type="firstRow">
      <w:pPr>
        <w:spacing w:before="0" w:after="0" w:line="240" w:lineRule="auto"/>
      </w:pPr>
      <w:rPr>
        <w:b/>
        <w:bCs/>
        <w:color w:val="FFFFFF"/>
      </w:rPr>
      <w:tcPr>
        <w:tcBorders>
          <w:top w:val="single" w:color="BAD364" w:sz="8" w:space="0"/>
          <w:left w:val="single" w:color="BAD364" w:sz="8" w:space="0"/>
          <w:bottom w:val="single" w:color="BAD364" w:sz="8" w:space="0"/>
          <w:right w:val="single" w:color="BAD364" w:sz="8" w:space="0"/>
          <w:insideH w:val="nil"/>
          <w:insideV w:val="nil"/>
        </w:tcBorders>
        <w:shd w:val="clear" w:color="auto" w:fill="A1BF36"/>
      </w:tcPr>
    </w:tblStylePr>
    <w:tblStylePr w:type="lastRow">
      <w:pPr>
        <w:spacing w:before="0" w:after="0" w:line="240" w:lineRule="auto"/>
      </w:pPr>
      <w:rPr>
        <w:b/>
        <w:bCs/>
      </w:rPr>
      <w:tcPr>
        <w:tcBorders>
          <w:top w:val="double" w:color="BAD364" w:sz="6" w:space="0"/>
          <w:left w:val="single" w:color="BAD364" w:sz="8" w:space="0"/>
          <w:bottom w:val="single" w:color="BAD364" w:sz="8" w:space="0"/>
          <w:right w:val="single" w:color="BAD364" w:sz="8" w:space="0"/>
          <w:insideH w:val="nil"/>
          <w:insideV w:val="nil"/>
        </w:tcBorders>
      </w:tcPr>
    </w:tblStylePr>
    <w:tblStylePr w:type="firstCol">
      <w:rPr>
        <w:b/>
        <w:bCs/>
      </w:rPr>
    </w:tblStylePr>
    <w:tblStylePr w:type="lastCol">
      <w:rPr>
        <w:b/>
        <w:bCs/>
      </w:rPr>
    </w:tblStylePr>
    <w:tblStylePr w:type="band1Vert">
      <w:tcPr>
        <w:shd w:val="clear" w:color="auto" w:fill="E8F0CB"/>
      </w:tcPr>
    </w:tblStylePr>
    <w:tblStylePr w:type="band1Horz">
      <w:tcPr>
        <w:tcBorders>
          <w:insideH w:val="nil"/>
          <w:insideV w:val="nil"/>
        </w:tcBorders>
        <w:shd w:val="clear" w:color="auto" w:fill="E8F0CB"/>
      </w:tcPr>
    </w:tblStylePr>
    <w:tblStylePr w:type="band2Horz">
      <w:tcPr>
        <w:tcBorders>
          <w:insideH w:val="nil"/>
          <w:insideV w:val="nil"/>
        </w:tcBorders>
      </w:tcPr>
    </w:tblStylePr>
  </w:style>
  <w:style w:type="table" w:customStyle="1" w:styleId="1886">
    <w:name w:val="Medium Shading 1 - Accent 41"/>
    <w:basedOn w:val="12"/>
    <w:semiHidden/>
    <w:unhideWhenUsed/>
    <w:uiPriority w:val="63"/>
    <w:pPr>
      <w:spacing w:after="0" w:line="240" w:lineRule="auto"/>
    </w:pPr>
    <w:rPr>
      <w:rFonts w:ascii="Verdana" w:hAnsi="Verdana" w:eastAsia="Times New Roman" w:cs="Times New Roman"/>
      <w:sz w:val="18"/>
      <w:szCs w:val="18"/>
      <w:lang w:eastAsia="da-DK"/>
    </w:rPr>
    <w:tblPr>
      <w:tblBorders>
        <w:top w:val="single" w:color="FF13A4" w:sz="8" w:space="0"/>
        <w:left w:val="single" w:color="FF13A4" w:sz="8" w:space="0"/>
        <w:bottom w:val="single" w:color="FF13A4" w:sz="8" w:space="0"/>
        <w:right w:val="single" w:color="FF13A4" w:sz="8" w:space="0"/>
        <w:insideH w:val="single" w:color="FF13A4" w:sz="8" w:space="0"/>
      </w:tblBorders>
    </w:tblPr>
    <w:tblStylePr w:type="firstRow">
      <w:pPr>
        <w:spacing w:before="0" w:after="0" w:line="240" w:lineRule="auto"/>
      </w:pPr>
      <w:rPr>
        <w:b/>
        <w:bCs/>
        <w:color w:val="FFFFFF"/>
      </w:rPr>
      <w:tcPr>
        <w:tcBorders>
          <w:top w:val="single" w:color="FF13A4" w:sz="8" w:space="0"/>
          <w:left w:val="single" w:color="FF13A4" w:sz="8" w:space="0"/>
          <w:bottom w:val="single" w:color="FF13A4" w:sz="8" w:space="0"/>
          <w:right w:val="single" w:color="FF13A4" w:sz="8" w:space="0"/>
          <w:insideH w:val="nil"/>
          <w:insideV w:val="nil"/>
        </w:tcBorders>
        <w:shd w:val="clear" w:color="auto" w:fill="C40079"/>
      </w:tcPr>
    </w:tblStylePr>
    <w:tblStylePr w:type="lastRow">
      <w:pPr>
        <w:spacing w:before="0" w:after="0" w:line="240" w:lineRule="auto"/>
      </w:pPr>
      <w:rPr>
        <w:b/>
        <w:bCs/>
      </w:rPr>
      <w:tcPr>
        <w:tcBorders>
          <w:top w:val="double" w:color="FF13A4" w:sz="6" w:space="0"/>
          <w:left w:val="single" w:color="FF13A4" w:sz="8" w:space="0"/>
          <w:bottom w:val="single" w:color="FF13A4" w:sz="8" w:space="0"/>
          <w:right w:val="single" w:color="FF13A4" w:sz="8" w:space="0"/>
          <w:insideH w:val="nil"/>
          <w:insideV w:val="nil"/>
        </w:tcBorders>
      </w:tcPr>
    </w:tblStylePr>
    <w:tblStylePr w:type="firstCol">
      <w:rPr>
        <w:b/>
        <w:bCs/>
      </w:rPr>
    </w:tblStylePr>
    <w:tblStylePr w:type="lastCol">
      <w:rPr>
        <w:b/>
        <w:bCs/>
      </w:rPr>
    </w:tblStylePr>
    <w:tblStylePr w:type="band1Vert">
      <w:tcPr>
        <w:shd w:val="clear" w:color="auto" w:fill="FFB1E1"/>
      </w:tcPr>
    </w:tblStylePr>
    <w:tblStylePr w:type="band1Horz">
      <w:tcPr>
        <w:tcBorders>
          <w:insideH w:val="nil"/>
          <w:insideV w:val="nil"/>
        </w:tcBorders>
        <w:shd w:val="clear" w:color="auto" w:fill="FFB1E1"/>
      </w:tcPr>
    </w:tblStylePr>
    <w:tblStylePr w:type="band2Horz">
      <w:tcPr>
        <w:tcBorders>
          <w:insideH w:val="nil"/>
          <w:insideV w:val="nil"/>
        </w:tcBorders>
      </w:tcPr>
    </w:tblStylePr>
  </w:style>
  <w:style w:type="table" w:customStyle="1" w:styleId="1887">
    <w:name w:val="Medium Shading 1 - Accent 51"/>
    <w:basedOn w:val="12"/>
    <w:semiHidden/>
    <w:unhideWhenUsed/>
    <w:uiPriority w:val="63"/>
    <w:pPr>
      <w:spacing w:after="0" w:line="240" w:lineRule="auto"/>
    </w:pPr>
    <w:rPr>
      <w:rFonts w:ascii="Verdana" w:hAnsi="Verdana" w:eastAsia="Times New Roman" w:cs="Times New Roman"/>
      <w:sz w:val="18"/>
      <w:szCs w:val="18"/>
      <w:lang w:eastAsia="da-DK"/>
    </w:rPr>
    <w:tblPr>
      <w:tblBorders>
        <w:top w:val="single" w:color="E7593E" w:sz="8" w:space="0"/>
        <w:left w:val="single" w:color="E7593E" w:sz="8" w:space="0"/>
        <w:bottom w:val="single" w:color="E7593E" w:sz="8" w:space="0"/>
        <w:right w:val="single" w:color="E7593E" w:sz="8" w:space="0"/>
        <w:insideH w:val="single" w:color="E7593E" w:sz="8" w:space="0"/>
      </w:tblBorders>
    </w:tblPr>
    <w:tblStylePr w:type="firstRow">
      <w:pPr>
        <w:spacing w:before="0" w:after="0" w:line="240" w:lineRule="auto"/>
      </w:pPr>
      <w:rPr>
        <w:b/>
        <w:bCs/>
        <w:color w:val="FFFFFF"/>
      </w:rPr>
      <w:tcPr>
        <w:tcBorders>
          <w:top w:val="single" w:color="E7593E" w:sz="8" w:space="0"/>
          <w:left w:val="single" w:color="E7593E" w:sz="8" w:space="0"/>
          <w:bottom w:val="single" w:color="E7593E" w:sz="8" w:space="0"/>
          <w:right w:val="single" w:color="E7593E" w:sz="8" w:space="0"/>
          <w:insideH w:val="nil"/>
          <w:insideV w:val="nil"/>
        </w:tcBorders>
        <w:shd w:val="clear" w:color="auto" w:fill="C63418"/>
      </w:tcPr>
    </w:tblStylePr>
    <w:tblStylePr w:type="lastRow">
      <w:pPr>
        <w:spacing w:before="0" w:after="0" w:line="240" w:lineRule="auto"/>
      </w:pPr>
      <w:rPr>
        <w:b/>
        <w:bCs/>
      </w:rPr>
      <w:tcPr>
        <w:tcBorders>
          <w:top w:val="double" w:color="E7593E" w:sz="6" w:space="0"/>
          <w:left w:val="single" w:color="E7593E" w:sz="8" w:space="0"/>
          <w:bottom w:val="single" w:color="E7593E" w:sz="8" w:space="0"/>
          <w:right w:val="single" w:color="E7593E" w:sz="8" w:space="0"/>
          <w:insideH w:val="nil"/>
          <w:insideV w:val="nil"/>
        </w:tcBorders>
      </w:tcPr>
    </w:tblStylePr>
    <w:tblStylePr w:type="firstCol">
      <w:rPr>
        <w:b/>
        <w:bCs/>
      </w:rPr>
    </w:tblStylePr>
    <w:tblStylePr w:type="lastCol">
      <w:rPr>
        <w:b/>
        <w:bCs/>
      </w:rPr>
    </w:tblStylePr>
    <w:tblStylePr w:type="band1Vert">
      <w:tcPr>
        <w:shd w:val="clear" w:color="auto" w:fill="F7C8BF"/>
      </w:tcPr>
    </w:tblStylePr>
    <w:tblStylePr w:type="band1Horz">
      <w:tcPr>
        <w:tcBorders>
          <w:insideH w:val="nil"/>
          <w:insideV w:val="nil"/>
        </w:tcBorders>
        <w:shd w:val="clear" w:color="auto" w:fill="F7C8BF"/>
      </w:tcPr>
    </w:tblStylePr>
    <w:tblStylePr w:type="band2Horz">
      <w:tcPr>
        <w:tcBorders>
          <w:insideH w:val="nil"/>
          <w:insideV w:val="nil"/>
        </w:tcBorders>
      </w:tcPr>
    </w:tblStylePr>
  </w:style>
  <w:style w:type="table" w:customStyle="1" w:styleId="1888">
    <w:name w:val="Medium Shading 1 - Accent 61"/>
    <w:basedOn w:val="12"/>
    <w:semiHidden/>
    <w:unhideWhenUsed/>
    <w:uiPriority w:val="63"/>
    <w:pPr>
      <w:spacing w:after="0" w:line="240" w:lineRule="auto"/>
    </w:pPr>
    <w:rPr>
      <w:rFonts w:ascii="Verdana" w:hAnsi="Verdana" w:eastAsia="Times New Roman" w:cs="Times New Roman"/>
      <w:sz w:val="18"/>
      <w:szCs w:val="18"/>
      <w:lang w:eastAsia="da-DK"/>
    </w:rPr>
    <w:tblPr>
      <w:tblBorders>
        <w:top w:val="single" w:color="DBDBD3" w:sz="8" w:space="0"/>
        <w:left w:val="single" w:color="DBDBD3" w:sz="8" w:space="0"/>
        <w:bottom w:val="single" w:color="DBDBD3" w:sz="8" w:space="0"/>
        <w:right w:val="single" w:color="DBDBD3" w:sz="8" w:space="0"/>
        <w:insideH w:val="single" w:color="DBDBD3" w:sz="8" w:space="0"/>
      </w:tblBorders>
    </w:tblPr>
    <w:tblStylePr w:type="firstRow">
      <w:pPr>
        <w:spacing w:before="0" w:after="0" w:line="240" w:lineRule="auto"/>
      </w:pPr>
      <w:rPr>
        <w:b/>
        <w:bCs/>
        <w:color w:val="FFFFFF"/>
      </w:rPr>
      <w:tcPr>
        <w:tcBorders>
          <w:top w:val="single" w:color="DBDBD3" w:sz="8" w:space="0"/>
          <w:left w:val="single" w:color="DBDBD3" w:sz="8" w:space="0"/>
          <w:bottom w:val="single" w:color="DBDBD3" w:sz="8" w:space="0"/>
          <w:right w:val="single" w:color="DBDBD3" w:sz="8" w:space="0"/>
          <w:insideH w:val="nil"/>
          <w:insideV w:val="nil"/>
        </w:tcBorders>
        <w:shd w:val="clear" w:color="auto" w:fill="D0CFC5"/>
      </w:tcPr>
    </w:tblStylePr>
    <w:tblStylePr w:type="lastRow">
      <w:pPr>
        <w:spacing w:before="0" w:after="0" w:line="240" w:lineRule="auto"/>
      </w:pPr>
      <w:rPr>
        <w:b/>
        <w:bCs/>
      </w:rPr>
      <w:tcPr>
        <w:tcBorders>
          <w:top w:val="double" w:color="DBDBD3" w:sz="6" w:space="0"/>
          <w:left w:val="single" w:color="DBDBD3" w:sz="8" w:space="0"/>
          <w:bottom w:val="single" w:color="DBDBD3" w:sz="8" w:space="0"/>
          <w:right w:val="single" w:color="DBDBD3" w:sz="8" w:space="0"/>
          <w:insideH w:val="nil"/>
          <w:insideV w:val="nil"/>
        </w:tcBorders>
      </w:tcPr>
    </w:tblStylePr>
    <w:tblStylePr w:type="firstCol">
      <w:rPr>
        <w:b/>
        <w:bCs/>
      </w:rPr>
    </w:tblStylePr>
    <w:tblStylePr w:type="lastCol">
      <w:rPr>
        <w:b/>
        <w:bCs/>
      </w:rPr>
    </w:tblStylePr>
    <w:tblStylePr w:type="band1Vert">
      <w:tcPr>
        <w:shd w:val="clear" w:color="auto" w:fill="F3F3F0"/>
      </w:tcPr>
    </w:tblStylePr>
    <w:tblStylePr w:type="band1Horz">
      <w:tcPr>
        <w:tcBorders>
          <w:insideH w:val="nil"/>
          <w:insideV w:val="nil"/>
        </w:tcBorders>
        <w:shd w:val="clear" w:color="auto" w:fill="F3F3F0"/>
      </w:tcPr>
    </w:tblStylePr>
    <w:tblStylePr w:type="band2Horz">
      <w:tcPr>
        <w:tcBorders>
          <w:insideH w:val="nil"/>
          <w:insideV w:val="nil"/>
        </w:tcBorders>
      </w:tcPr>
    </w:tblStylePr>
  </w:style>
  <w:style w:type="table" w:customStyle="1" w:styleId="1889">
    <w:name w:val="Medium Shading 2 - Accent 21"/>
    <w:basedOn w:val="12"/>
    <w:semiHidden/>
    <w:unhideWhenUsed/>
    <w:uiPriority w:val="64"/>
    <w:pPr>
      <w:spacing w:after="0" w:line="240" w:lineRule="auto"/>
    </w:pPr>
    <w:rPr>
      <w:rFonts w:ascii="Verdana" w:hAnsi="Verdana" w:eastAsia="Times New Roman" w:cs="Times New Roman"/>
      <w:sz w:val="18"/>
      <w:szCs w:val="18"/>
      <w:lang w:eastAsia="da-DK"/>
    </w:rPr>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5CA55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nil"/>
          <w:right w:val="nil"/>
          <w:insideH w:val="nil"/>
          <w:insideV w:val="nil"/>
        </w:tcBorders>
        <w:shd w:val="clear" w:color="auto" w:fill="5CA551"/>
      </w:tcPr>
    </w:tblStylePr>
    <w:tblStylePr w:type="lastCol">
      <w:rPr>
        <w:b/>
        <w:bCs/>
        <w:color w:val="FFFFFF"/>
      </w:rPr>
      <w:tcPr>
        <w:tcBorders>
          <w:left w:val="nil"/>
          <w:right w:val="nil"/>
          <w:insideH w:val="nil"/>
          <w:insideV w:val="nil"/>
        </w:tcBorders>
        <w:shd w:val="clear" w:color="auto" w:fill="5CA551"/>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nil"/>
          <w:right w:val="nil"/>
          <w:insideH w:val="nil"/>
          <w:insideV w:val="nil"/>
        </w:tcBorders>
      </w:tcPr>
    </w:tblStylePr>
    <w:tblStylePr w:type="nwCell">
      <w:rPr>
        <w:color w:val="FFFFFF"/>
      </w:rPr>
      <w:tcPr>
        <w:tcBorders>
          <w:top w:val="single" w:color="auto" w:sz="18" w:space="0"/>
          <w:left w:val="nil"/>
          <w:bottom w:val="nil"/>
          <w:right w:val="nil"/>
          <w:insideH w:val="nil"/>
          <w:insideV w:val="nil"/>
        </w:tcBorders>
      </w:tcPr>
    </w:tblStylePr>
  </w:style>
  <w:style w:type="table" w:customStyle="1" w:styleId="1890">
    <w:name w:val="Medium Shading 2 - Accent 31"/>
    <w:basedOn w:val="12"/>
    <w:semiHidden/>
    <w:unhideWhenUsed/>
    <w:uiPriority w:val="64"/>
    <w:pPr>
      <w:spacing w:after="0" w:line="240" w:lineRule="auto"/>
    </w:pPr>
    <w:rPr>
      <w:rFonts w:ascii="Verdana" w:hAnsi="Verdana" w:eastAsia="Times New Roman" w:cs="Times New Roman"/>
      <w:sz w:val="18"/>
      <w:szCs w:val="18"/>
      <w:lang w:eastAsia="da-DK"/>
    </w:rPr>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A1BF3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nil"/>
          <w:right w:val="nil"/>
          <w:insideH w:val="nil"/>
          <w:insideV w:val="nil"/>
        </w:tcBorders>
        <w:shd w:val="clear" w:color="auto" w:fill="A1BF36"/>
      </w:tcPr>
    </w:tblStylePr>
    <w:tblStylePr w:type="lastCol">
      <w:rPr>
        <w:b/>
        <w:bCs/>
        <w:color w:val="FFFFFF"/>
      </w:rPr>
      <w:tcPr>
        <w:tcBorders>
          <w:left w:val="nil"/>
          <w:right w:val="nil"/>
          <w:insideH w:val="nil"/>
          <w:insideV w:val="nil"/>
        </w:tcBorders>
        <w:shd w:val="clear" w:color="auto" w:fill="A1BF36"/>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nil"/>
          <w:right w:val="nil"/>
          <w:insideH w:val="nil"/>
          <w:insideV w:val="nil"/>
        </w:tcBorders>
      </w:tcPr>
    </w:tblStylePr>
    <w:tblStylePr w:type="nwCell">
      <w:rPr>
        <w:color w:val="FFFFFF"/>
      </w:rPr>
      <w:tcPr>
        <w:tcBorders>
          <w:top w:val="single" w:color="auto" w:sz="18" w:space="0"/>
          <w:left w:val="nil"/>
          <w:bottom w:val="nil"/>
          <w:right w:val="nil"/>
          <w:insideH w:val="nil"/>
          <w:insideV w:val="nil"/>
        </w:tcBorders>
      </w:tcPr>
    </w:tblStylePr>
  </w:style>
  <w:style w:type="table" w:customStyle="1" w:styleId="1891">
    <w:name w:val="Medium Shading 2 - Accent 41"/>
    <w:basedOn w:val="12"/>
    <w:semiHidden/>
    <w:unhideWhenUsed/>
    <w:uiPriority w:val="64"/>
    <w:pPr>
      <w:spacing w:after="0" w:line="240" w:lineRule="auto"/>
    </w:pPr>
    <w:rPr>
      <w:rFonts w:ascii="Verdana" w:hAnsi="Verdana" w:eastAsia="Times New Roman" w:cs="Times New Roman"/>
      <w:sz w:val="18"/>
      <w:szCs w:val="18"/>
      <w:lang w:eastAsia="da-DK"/>
    </w:rPr>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C40079"/>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nil"/>
          <w:right w:val="nil"/>
          <w:insideH w:val="nil"/>
          <w:insideV w:val="nil"/>
        </w:tcBorders>
        <w:shd w:val="clear" w:color="auto" w:fill="C40079"/>
      </w:tcPr>
    </w:tblStylePr>
    <w:tblStylePr w:type="lastCol">
      <w:rPr>
        <w:b/>
        <w:bCs/>
        <w:color w:val="FFFFFF"/>
      </w:rPr>
      <w:tcPr>
        <w:tcBorders>
          <w:left w:val="nil"/>
          <w:right w:val="nil"/>
          <w:insideH w:val="nil"/>
          <w:insideV w:val="nil"/>
        </w:tcBorders>
        <w:shd w:val="clear" w:color="auto" w:fill="C40079"/>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nil"/>
          <w:right w:val="nil"/>
          <w:insideH w:val="nil"/>
          <w:insideV w:val="nil"/>
        </w:tcBorders>
      </w:tcPr>
    </w:tblStylePr>
    <w:tblStylePr w:type="nwCell">
      <w:rPr>
        <w:color w:val="FFFFFF"/>
      </w:rPr>
      <w:tcPr>
        <w:tcBorders>
          <w:top w:val="single" w:color="auto" w:sz="18" w:space="0"/>
          <w:left w:val="nil"/>
          <w:bottom w:val="nil"/>
          <w:right w:val="nil"/>
          <w:insideH w:val="nil"/>
          <w:insideV w:val="nil"/>
        </w:tcBorders>
      </w:tcPr>
    </w:tblStylePr>
  </w:style>
  <w:style w:type="table" w:customStyle="1" w:styleId="1892">
    <w:name w:val="Medium Shading 2 - Accent 51"/>
    <w:basedOn w:val="12"/>
    <w:semiHidden/>
    <w:unhideWhenUsed/>
    <w:uiPriority w:val="64"/>
    <w:pPr>
      <w:spacing w:after="0" w:line="240" w:lineRule="auto"/>
    </w:pPr>
    <w:rPr>
      <w:rFonts w:ascii="Verdana" w:hAnsi="Verdana" w:eastAsia="Times New Roman" w:cs="Times New Roman"/>
      <w:sz w:val="18"/>
      <w:szCs w:val="18"/>
      <w:lang w:eastAsia="da-DK"/>
    </w:rPr>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C63418"/>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nil"/>
          <w:right w:val="nil"/>
          <w:insideH w:val="nil"/>
          <w:insideV w:val="nil"/>
        </w:tcBorders>
        <w:shd w:val="clear" w:color="auto" w:fill="C63418"/>
      </w:tcPr>
    </w:tblStylePr>
    <w:tblStylePr w:type="lastCol">
      <w:rPr>
        <w:b/>
        <w:bCs/>
        <w:color w:val="FFFFFF"/>
      </w:rPr>
      <w:tcPr>
        <w:tcBorders>
          <w:left w:val="nil"/>
          <w:right w:val="nil"/>
          <w:insideH w:val="nil"/>
          <w:insideV w:val="nil"/>
        </w:tcBorders>
        <w:shd w:val="clear" w:color="auto" w:fill="C63418"/>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nil"/>
          <w:right w:val="nil"/>
          <w:insideH w:val="nil"/>
          <w:insideV w:val="nil"/>
        </w:tcBorders>
      </w:tcPr>
    </w:tblStylePr>
    <w:tblStylePr w:type="nwCell">
      <w:rPr>
        <w:color w:val="FFFFFF"/>
      </w:rPr>
      <w:tcPr>
        <w:tcBorders>
          <w:top w:val="single" w:color="auto" w:sz="18" w:space="0"/>
          <w:left w:val="nil"/>
          <w:bottom w:val="nil"/>
          <w:right w:val="nil"/>
          <w:insideH w:val="nil"/>
          <w:insideV w:val="nil"/>
        </w:tcBorders>
      </w:tcPr>
    </w:tblStylePr>
  </w:style>
  <w:style w:type="table" w:customStyle="1" w:styleId="1893">
    <w:name w:val="Medium Shading 2 - Accent 61"/>
    <w:basedOn w:val="12"/>
    <w:semiHidden/>
    <w:unhideWhenUsed/>
    <w:uiPriority w:val="64"/>
    <w:pPr>
      <w:spacing w:after="0" w:line="240" w:lineRule="auto"/>
    </w:pPr>
    <w:rPr>
      <w:rFonts w:ascii="Verdana" w:hAnsi="Verdana" w:eastAsia="Times New Roman" w:cs="Times New Roman"/>
      <w:sz w:val="18"/>
      <w:szCs w:val="18"/>
      <w:lang w:eastAsia="da-DK"/>
    </w:rPr>
    <w:tblPr>
      <w:tblBorders>
        <w:top w:val="single" w:color="auto" w:sz="18" w:space="0"/>
        <w:bottom w:val="single" w:color="auto" w:sz="18" w:space="0"/>
      </w:tblBorders>
    </w:tblPr>
    <w:tblStylePr w:type="firstRow">
      <w:pPr>
        <w:spacing w:before="0" w:after="0" w:line="240" w:lineRule="auto"/>
      </w:pPr>
      <w:rPr>
        <w:b/>
        <w:bCs/>
        <w:color w:val="FFFFFF"/>
      </w:rPr>
      <w:tcPr>
        <w:tcBorders>
          <w:top w:val="single" w:color="auto" w:sz="18" w:space="0"/>
          <w:left w:val="nil"/>
          <w:bottom w:val="single" w:color="auto" w:sz="18" w:space="0"/>
          <w:right w:val="nil"/>
          <w:insideH w:val="nil"/>
          <w:insideV w:val="nil"/>
        </w:tcBorders>
        <w:shd w:val="clear" w:color="auto" w:fill="D0CFC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cPr>
        <w:tcBorders>
          <w:top w:val="nil"/>
          <w:left w:val="nil"/>
          <w:bottom w:val="nil"/>
          <w:right w:val="nil"/>
          <w:insideH w:val="nil"/>
          <w:insideV w:val="nil"/>
        </w:tcBorders>
        <w:shd w:val="clear" w:color="auto" w:fill="D0CFC5"/>
      </w:tcPr>
    </w:tblStylePr>
    <w:tblStylePr w:type="lastCol">
      <w:rPr>
        <w:b/>
        <w:bCs/>
        <w:color w:val="FFFFFF"/>
      </w:rPr>
      <w:tcPr>
        <w:tcBorders>
          <w:left w:val="nil"/>
          <w:right w:val="nil"/>
          <w:insideH w:val="nil"/>
          <w:insideV w:val="nil"/>
        </w:tcBorders>
        <w:shd w:val="clear" w:color="auto" w:fill="D0CFC5"/>
      </w:tcPr>
    </w:tblStylePr>
    <w:tblStylePr w:type="band1Vert">
      <w:tcPr>
        <w:tcBorders>
          <w:left w:val="nil"/>
          <w:right w:val="nil"/>
          <w:insideH w:val="nil"/>
          <w:insideV w:val="nil"/>
        </w:tcBorders>
        <w:shd w:val="clear" w:color="auto" w:fill="D8D8D8"/>
      </w:tcPr>
    </w:tblStylePr>
    <w:tblStylePr w:type="band1Horz">
      <w:tcPr>
        <w:shd w:val="clear" w:color="auto" w:fill="D8D8D8"/>
      </w:tcPr>
    </w:tblStylePr>
    <w:tblStylePr w:type="neCell">
      <w:tcPr>
        <w:tcBorders>
          <w:top w:val="single" w:color="auto" w:sz="18" w:space="0"/>
          <w:left w:val="nil"/>
          <w:bottom w:val="nil"/>
          <w:right w:val="nil"/>
          <w:insideH w:val="nil"/>
          <w:insideV w:val="nil"/>
        </w:tcBorders>
      </w:tcPr>
    </w:tblStylePr>
    <w:tblStylePr w:type="nwCell">
      <w:rPr>
        <w:color w:val="FFFFFF"/>
      </w:rPr>
      <w:tcPr>
        <w:tcBorders>
          <w:top w:val="single" w:color="auto" w:sz="18" w:space="0"/>
          <w:left w:val="nil"/>
          <w:bottom w:val="nil"/>
          <w:right w:val="nil"/>
          <w:insideH w:val="nil"/>
          <w:insideV w:val="nil"/>
        </w:tcBorders>
      </w:tcPr>
    </w:tblStylePr>
  </w:style>
  <w:style w:type="table" w:customStyle="1" w:styleId="1894">
    <w:name w:val="Medium Grid 1 - Accent 11"/>
    <w:basedOn w:val="12"/>
    <w:semiHidden/>
    <w:unhideWhenUsed/>
    <w:uiPriority w:val="67"/>
    <w:pPr>
      <w:spacing w:after="0" w:line="240" w:lineRule="auto"/>
    </w:pPr>
    <w:rPr>
      <w:rFonts w:ascii="Verdana" w:hAnsi="Verdana" w:eastAsia="Times New Roman" w:cs="Times New Roman"/>
      <w:sz w:val="18"/>
      <w:szCs w:val="18"/>
      <w:lang w:eastAsia="da-DK"/>
    </w:rPr>
    <w:tblPr>
      <w:tblBorders>
        <w:top w:val="single" w:color="BCDDF7" w:sz="8" w:space="0"/>
        <w:left w:val="single" w:color="BCDDF7" w:sz="8" w:space="0"/>
        <w:bottom w:val="single" w:color="BCDDF7" w:sz="8" w:space="0"/>
        <w:right w:val="single" w:color="BCDDF7" w:sz="8" w:space="0"/>
        <w:insideH w:val="single" w:color="BCDDF7" w:sz="8" w:space="0"/>
        <w:insideV w:val="single" w:color="BCDDF7" w:sz="8" w:space="0"/>
      </w:tblBorders>
    </w:tblPr>
    <w:tcPr>
      <w:shd w:val="clear" w:color="auto" w:fill="E9F4FC"/>
    </w:tcPr>
    <w:tblStylePr w:type="firstRow">
      <w:rPr>
        <w:b/>
        <w:bCs/>
      </w:rPr>
    </w:tblStylePr>
    <w:tblStylePr w:type="lastRow">
      <w:rPr>
        <w:b/>
        <w:bCs/>
      </w:rPr>
      <w:tcPr>
        <w:tcBorders>
          <w:top w:val="single" w:color="BCDDF7" w:sz="18" w:space="0"/>
        </w:tcBorders>
      </w:tcPr>
    </w:tblStylePr>
    <w:tblStylePr w:type="firstCol">
      <w:rPr>
        <w:b/>
        <w:bCs/>
      </w:rPr>
    </w:tblStylePr>
    <w:tblStylePr w:type="lastCol">
      <w:rPr>
        <w:b/>
        <w:bCs/>
      </w:rPr>
    </w:tblStylePr>
    <w:tblStylePr w:type="band1Vert">
      <w:tcPr>
        <w:shd w:val="clear" w:color="auto" w:fill="D3E8FA"/>
      </w:tcPr>
    </w:tblStylePr>
    <w:tblStylePr w:type="band1Horz">
      <w:tcPr>
        <w:shd w:val="clear" w:color="auto" w:fill="D3E8FA"/>
      </w:tcPr>
    </w:tblStylePr>
  </w:style>
  <w:style w:type="table" w:customStyle="1" w:styleId="1895">
    <w:name w:val="Medium Grid 1 - Accent 21"/>
    <w:basedOn w:val="12"/>
    <w:semiHidden/>
    <w:unhideWhenUsed/>
    <w:uiPriority w:val="67"/>
    <w:pPr>
      <w:spacing w:after="0" w:line="240" w:lineRule="auto"/>
    </w:pPr>
    <w:rPr>
      <w:rFonts w:ascii="Verdana" w:hAnsi="Verdana" w:eastAsia="Times New Roman" w:cs="Times New Roman"/>
      <w:sz w:val="18"/>
      <w:szCs w:val="18"/>
      <w:lang w:eastAsia="da-DK"/>
    </w:rPr>
    <w:tblPr>
      <w:tblBorders>
        <w:top w:val="single" w:color="82BD7A" w:sz="8" w:space="0"/>
        <w:left w:val="single" w:color="82BD7A" w:sz="8" w:space="0"/>
        <w:bottom w:val="single" w:color="82BD7A" w:sz="8" w:space="0"/>
        <w:right w:val="single" w:color="82BD7A" w:sz="8" w:space="0"/>
        <w:insideH w:val="single" w:color="82BD7A" w:sz="8" w:space="0"/>
        <w:insideV w:val="single" w:color="82BD7A" w:sz="8" w:space="0"/>
      </w:tblBorders>
    </w:tblPr>
    <w:tcPr>
      <w:shd w:val="clear" w:color="auto" w:fill="D6E9D3"/>
    </w:tcPr>
    <w:tblStylePr w:type="firstRow">
      <w:rPr>
        <w:b/>
        <w:bCs/>
      </w:rPr>
    </w:tblStylePr>
    <w:tblStylePr w:type="lastRow">
      <w:rPr>
        <w:b/>
        <w:bCs/>
      </w:rPr>
      <w:tcPr>
        <w:tcBorders>
          <w:top w:val="single" w:color="82BD7A" w:sz="18" w:space="0"/>
        </w:tcBorders>
      </w:tcPr>
    </w:tblStylePr>
    <w:tblStylePr w:type="firstCol">
      <w:rPr>
        <w:b/>
        <w:bCs/>
      </w:rPr>
    </w:tblStylePr>
    <w:tblStylePr w:type="lastCol">
      <w:rPr>
        <w:b/>
        <w:bCs/>
      </w:rPr>
    </w:tblStylePr>
    <w:tblStylePr w:type="band1Vert">
      <w:tcPr>
        <w:shd w:val="clear" w:color="auto" w:fill="ACD3A6"/>
      </w:tcPr>
    </w:tblStylePr>
    <w:tblStylePr w:type="band1Horz">
      <w:tcPr>
        <w:shd w:val="clear" w:color="auto" w:fill="ACD3A6"/>
      </w:tcPr>
    </w:tblStylePr>
  </w:style>
  <w:style w:type="table" w:customStyle="1" w:styleId="1896">
    <w:name w:val="Medium Grid 1 - Accent 31"/>
    <w:basedOn w:val="12"/>
    <w:semiHidden/>
    <w:unhideWhenUsed/>
    <w:uiPriority w:val="67"/>
    <w:pPr>
      <w:spacing w:after="0" w:line="240" w:lineRule="auto"/>
    </w:pPr>
    <w:rPr>
      <w:rFonts w:ascii="Verdana" w:hAnsi="Verdana" w:eastAsia="Times New Roman" w:cs="Times New Roman"/>
      <w:sz w:val="18"/>
      <w:szCs w:val="18"/>
      <w:lang w:eastAsia="da-DK"/>
    </w:rPr>
    <w:tblPr>
      <w:tblBorders>
        <w:top w:val="single" w:color="BAD364" w:sz="8" w:space="0"/>
        <w:left w:val="single" w:color="BAD364" w:sz="8" w:space="0"/>
        <w:bottom w:val="single" w:color="BAD364" w:sz="8" w:space="0"/>
        <w:right w:val="single" w:color="BAD364" w:sz="8" w:space="0"/>
        <w:insideH w:val="single" w:color="BAD364" w:sz="8" w:space="0"/>
        <w:insideV w:val="single" w:color="BAD364" w:sz="8" w:space="0"/>
      </w:tblBorders>
    </w:tblPr>
    <w:tcPr>
      <w:shd w:val="clear" w:color="auto" w:fill="E8F0CB"/>
    </w:tcPr>
    <w:tblStylePr w:type="firstRow">
      <w:rPr>
        <w:b/>
        <w:bCs/>
      </w:rPr>
    </w:tblStylePr>
    <w:tblStylePr w:type="lastRow">
      <w:rPr>
        <w:b/>
        <w:bCs/>
      </w:rPr>
      <w:tcPr>
        <w:tcBorders>
          <w:top w:val="single" w:color="BAD364" w:sz="18" w:space="0"/>
        </w:tcBorders>
      </w:tcPr>
    </w:tblStylePr>
    <w:tblStylePr w:type="firstCol">
      <w:rPr>
        <w:b/>
        <w:bCs/>
      </w:rPr>
    </w:tblStylePr>
    <w:tblStylePr w:type="lastCol">
      <w:rPr>
        <w:b/>
        <w:bCs/>
      </w:rPr>
    </w:tblStylePr>
    <w:tblStylePr w:type="band1Vert">
      <w:tcPr>
        <w:shd w:val="clear" w:color="auto" w:fill="D1E298"/>
      </w:tcPr>
    </w:tblStylePr>
    <w:tblStylePr w:type="band1Horz">
      <w:tcPr>
        <w:shd w:val="clear" w:color="auto" w:fill="D1E298"/>
      </w:tcPr>
    </w:tblStylePr>
  </w:style>
  <w:style w:type="table" w:customStyle="1" w:styleId="1897">
    <w:name w:val="Medium Grid 1 - Accent 41"/>
    <w:basedOn w:val="12"/>
    <w:semiHidden/>
    <w:unhideWhenUsed/>
    <w:uiPriority w:val="67"/>
    <w:pPr>
      <w:spacing w:after="0" w:line="240" w:lineRule="auto"/>
    </w:pPr>
    <w:rPr>
      <w:rFonts w:ascii="Verdana" w:hAnsi="Verdana" w:eastAsia="Times New Roman" w:cs="Times New Roman"/>
      <w:sz w:val="18"/>
      <w:szCs w:val="18"/>
      <w:lang w:eastAsia="da-DK"/>
    </w:rPr>
    <w:tblPr>
      <w:tblBorders>
        <w:top w:val="single" w:color="FF13A4" w:sz="8" w:space="0"/>
        <w:left w:val="single" w:color="FF13A4" w:sz="8" w:space="0"/>
        <w:bottom w:val="single" w:color="FF13A4" w:sz="8" w:space="0"/>
        <w:right w:val="single" w:color="FF13A4" w:sz="8" w:space="0"/>
        <w:insideH w:val="single" w:color="FF13A4" w:sz="8" w:space="0"/>
        <w:insideV w:val="single" w:color="FF13A4" w:sz="8" w:space="0"/>
      </w:tblBorders>
    </w:tblPr>
    <w:tcPr>
      <w:shd w:val="clear" w:color="auto" w:fill="FFB1E1"/>
    </w:tcPr>
    <w:tblStylePr w:type="firstRow">
      <w:rPr>
        <w:b/>
        <w:bCs/>
      </w:rPr>
    </w:tblStylePr>
    <w:tblStylePr w:type="lastRow">
      <w:rPr>
        <w:b/>
        <w:bCs/>
      </w:rPr>
      <w:tcPr>
        <w:tcBorders>
          <w:top w:val="single" w:color="FF13A4" w:sz="18" w:space="0"/>
        </w:tcBorders>
      </w:tcPr>
    </w:tblStylePr>
    <w:tblStylePr w:type="firstCol">
      <w:rPr>
        <w:b/>
        <w:bCs/>
      </w:rPr>
    </w:tblStylePr>
    <w:tblStylePr w:type="lastCol">
      <w:rPr>
        <w:b/>
        <w:bCs/>
      </w:rPr>
    </w:tblStylePr>
    <w:tblStylePr w:type="band1Vert">
      <w:tcPr>
        <w:shd w:val="clear" w:color="auto" w:fill="FF62C2"/>
      </w:tcPr>
    </w:tblStylePr>
    <w:tblStylePr w:type="band1Horz">
      <w:tcPr>
        <w:shd w:val="clear" w:color="auto" w:fill="FF62C2"/>
      </w:tcPr>
    </w:tblStylePr>
  </w:style>
  <w:style w:type="table" w:customStyle="1" w:styleId="1898">
    <w:name w:val="Medium Grid 1 - Accent 51"/>
    <w:basedOn w:val="12"/>
    <w:semiHidden/>
    <w:unhideWhenUsed/>
    <w:uiPriority w:val="67"/>
    <w:pPr>
      <w:spacing w:after="0" w:line="240" w:lineRule="auto"/>
    </w:pPr>
    <w:rPr>
      <w:rFonts w:ascii="Verdana" w:hAnsi="Verdana" w:eastAsia="Times New Roman" w:cs="Times New Roman"/>
      <w:sz w:val="18"/>
      <w:szCs w:val="18"/>
      <w:lang w:eastAsia="da-DK"/>
    </w:rPr>
    <w:tblPr>
      <w:tblBorders>
        <w:top w:val="single" w:color="E7593E" w:sz="8" w:space="0"/>
        <w:left w:val="single" w:color="E7593E" w:sz="8" w:space="0"/>
        <w:bottom w:val="single" w:color="E7593E" w:sz="8" w:space="0"/>
        <w:right w:val="single" w:color="E7593E" w:sz="8" w:space="0"/>
        <w:insideH w:val="single" w:color="E7593E" w:sz="8" w:space="0"/>
        <w:insideV w:val="single" w:color="E7593E" w:sz="8" w:space="0"/>
      </w:tblBorders>
    </w:tblPr>
    <w:tcPr>
      <w:shd w:val="clear" w:color="auto" w:fill="F7C8BF"/>
    </w:tcPr>
    <w:tblStylePr w:type="firstRow">
      <w:rPr>
        <w:b/>
        <w:bCs/>
      </w:rPr>
    </w:tblStylePr>
    <w:tblStylePr w:type="lastRow">
      <w:rPr>
        <w:b/>
        <w:bCs/>
      </w:rPr>
      <w:tcPr>
        <w:tcBorders>
          <w:top w:val="single" w:color="E7593E" w:sz="18" w:space="0"/>
        </w:tcBorders>
      </w:tcPr>
    </w:tblStylePr>
    <w:tblStylePr w:type="firstCol">
      <w:rPr>
        <w:b/>
        <w:bCs/>
      </w:rPr>
    </w:tblStylePr>
    <w:tblStylePr w:type="lastCol">
      <w:rPr>
        <w:b/>
        <w:bCs/>
      </w:rPr>
    </w:tblStylePr>
    <w:tblStylePr w:type="band1Vert">
      <w:tcPr>
        <w:shd w:val="clear" w:color="auto" w:fill="EF907E"/>
      </w:tcPr>
    </w:tblStylePr>
    <w:tblStylePr w:type="band1Horz">
      <w:tcPr>
        <w:shd w:val="clear" w:color="auto" w:fill="EF907E"/>
      </w:tcPr>
    </w:tblStylePr>
  </w:style>
  <w:style w:type="table" w:customStyle="1" w:styleId="1899">
    <w:name w:val="Medium Grid 1 - Accent 61"/>
    <w:basedOn w:val="12"/>
    <w:semiHidden/>
    <w:unhideWhenUsed/>
    <w:uiPriority w:val="67"/>
    <w:pPr>
      <w:spacing w:after="0" w:line="240" w:lineRule="auto"/>
    </w:pPr>
    <w:rPr>
      <w:rFonts w:ascii="Verdana" w:hAnsi="Verdana" w:eastAsia="Times New Roman" w:cs="Times New Roman"/>
      <w:sz w:val="18"/>
      <w:szCs w:val="18"/>
      <w:lang w:eastAsia="da-DK"/>
    </w:rPr>
    <w:tblPr>
      <w:tblBorders>
        <w:top w:val="single" w:color="DBDBD3" w:sz="8" w:space="0"/>
        <w:left w:val="single" w:color="DBDBD3" w:sz="8" w:space="0"/>
        <w:bottom w:val="single" w:color="DBDBD3" w:sz="8" w:space="0"/>
        <w:right w:val="single" w:color="DBDBD3" w:sz="8" w:space="0"/>
        <w:insideH w:val="single" w:color="DBDBD3" w:sz="8" w:space="0"/>
        <w:insideV w:val="single" w:color="DBDBD3" w:sz="8" w:space="0"/>
      </w:tblBorders>
    </w:tblPr>
    <w:tcPr>
      <w:shd w:val="clear" w:color="auto" w:fill="F3F3F0"/>
    </w:tcPr>
    <w:tblStylePr w:type="firstRow">
      <w:rPr>
        <w:b/>
        <w:bCs/>
      </w:rPr>
    </w:tblStylePr>
    <w:tblStylePr w:type="lastRow">
      <w:rPr>
        <w:b/>
        <w:bCs/>
      </w:rPr>
      <w:tcPr>
        <w:tcBorders>
          <w:top w:val="single" w:color="DBDBD3" w:sz="18" w:space="0"/>
        </w:tcBorders>
      </w:tcPr>
    </w:tblStylePr>
    <w:tblStylePr w:type="firstCol">
      <w:rPr>
        <w:b/>
        <w:bCs/>
      </w:rPr>
    </w:tblStylePr>
    <w:tblStylePr w:type="lastCol">
      <w:rPr>
        <w:b/>
        <w:bCs/>
      </w:rPr>
    </w:tblStylePr>
    <w:tblStylePr w:type="band1Vert">
      <w:tcPr>
        <w:shd w:val="clear" w:color="auto" w:fill="E7E7E2"/>
      </w:tcPr>
    </w:tblStylePr>
    <w:tblStylePr w:type="band1Horz">
      <w:tcPr>
        <w:shd w:val="clear" w:color="auto" w:fill="E7E7E2"/>
      </w:tcPr>
    </w:tblStylePr>
  </w:style>
  <w:style w:type="table" w:customStyle="1" w:styleId="1900">
    <w:name w:val="Medium Grid 2 - Accent 11"/>
    <w:basedOn w:val="12"/>
    <w:semiHidden/>
    <w:unhideWhenUsed/>
    <w:uiPriority w:val="68"/>
    <w:pPr>
      <w:spacing w:after="0" w:line="240" w:lineRule="auto"/>
    </w:pPr>
    <w:rPr>
      <w:rFonts w:ascii="Verdana" w:hAnsi="Verdana" w:eastAsia="Times New Roman" w:cs="Times New Roman"/>
      <w:color w:val="000000"/>
      <w:sz w:val="18"/>
      <w:szCs w:val="18"/>
      <w:lang w:eastAsia="da-DK"/>
    </w:rPr>
    <w:tblPr>
      <w:tblBorders>
        <w:top w:val="single" w:color="A7D3F5" w:sz="8" w:space="0"/>
        <w:left w:val="single" w:color="A7D3F5" w:sz="8" w:space="0"/>
        <w:bottom w:val="single" w:color="A7D3F5" w:sz="8" w:space="0"/>
        <w:right w:val="single" w:color="A7D3F5" w:sz="8" w:space="0"/>
        <w:insideH w:val="single" w:color="A7D3F5" w:sz="8" w:space="0"/>
        <w:insideV w:val="single" w:color="A7D3F5" w:sz="8" w:space="0"/>
      </w:tblBorders>
    </w:tblPr>
    <w:tcPr>
      <w:shd w:val="clear" w:color="auto" w:fill="E9F4FC"/>
    </w:tcPr>
    <w:tblStylePr w:type="firstRow">
      <w:rPr>
        <w:b/>
        <w:bCs/>
        <w:color w:val="000000"/>
      </w:rPr>
      <w:tcPr>
        <w:shd w:val="clear" w:color="auto" w:fill="F6FAFE"/>
      </w:tcPr>
    </w:tblStylePr>
    <w:tblStylePr w:type="lastRow">
      <w:rPr>
        <w:b/>
        <w:bCs/>
        <w:color w:val="000000"/>
      </w:rPr>
      <w:tcPr>
        <w:tcBorders>
          <w:top w:val="single" w:color="000000" w:sz="12" w:space="0"/>
          <w:left w:val="nil"/>
          <w:bottom w:val="nil"/>
          <w:right w:val="nil"/>
          <w:insideH w:val="nil"/>
          <w:insideV w:val="nil"/>
        </w:tcBorders>
        <w:shd w:val="clear" w:color="auto" w:fill="FFFFFF"/>
      </w:tcPr>
    </w:tblStylePr>
    <w:tblStylePr w:type="firstCol">
      <w:rPr>
        <w:b/>
        <w:bCs/>
        <w:color w:val="000000"/>
      </w:rPr>
      <w:tcPr>
        <w:tcBorders>
          <w:top w:val="nil"/>
          <w:left w:val="nil"/>
          <w:bottom w:val="nil"/>
          <w:right w:val="nil"/>
          <w:insideH w:val="nil"/>
          <w:insideV w:val="nil"/>
        </w:tcBorders>
        <w:shd w:val="clear" w:color="auto" w:fill="FFFFFF"/>
      </w:tcPr>
    </w:tblStylePr>
    <w:tblStylePr w:type="lastCol">
      <w:rPr>
        <w:b w:val="0"/>
        <w:bCs w:val="0"/>
        <w:color w:val="000000"/>
      </w:rPr>
      <w:tcPr>
        <w:tcBorders>
          <w:top w:val="nil"/>
          <w:left w:val="nil"/>
          <w:bottom w:val="nil"/>
          <w:right w:val="nil"/>
          <w:insideH w:val="nil"/>
          <w:insideV w:val="nil"/>
        </w:tcBorders>
        <w:shd w:val="clear" w:color="auto" w:fill="EDF6FD"/>
      </w:tcPr>
    </w:tblStylePr>
    <w:tblStylePr w:type="band1Vert">
      <w:tcPr>
        <w:shd w:val="clear" w:color="auto" w:fill="D3E8FA"/>
      </w:tcPr>
    </w:tblStylePr>
    <w:tblStylePr w:type="band1Horz">
      <w:tcPr>
        <w:tcBorders>
          <w:insideH w:val="single" w:sz="6" w:space="0"/>
          <w:insideV w:val="single" w:sz="6" w:space="0"/>
        </w:tcBorders>
        <w:shd w:val="clear" w:color="auto" w:fill="D3E8FA"/>
      </w:tcPr>
    </w:tblStylePr>
    <w:tblStylePr w:type="nwCell">
      <w:tcPr>
        <w:shd w:val="clear" w:color="auto" w:fill="FFFFFF"/>
      </w:tcPr>
    </w:tblStylePr>
  </w:style>
  <w:style w:type="table" w:customStyle="1" w:styleId="1901">
    <w:name w:val="Medium Grid 2 - Accent 21"/>
    <w:basedOn w:val="12"/>
    <w:semiHidden/>
    <w:unhideWhenUsed/>
    <w:uiPriority w:val="68"/>
    <w:pPr>
      <w:spacing w:after="0" w:line="240" w:lineRule="auto"/>
    </w:pPr>
    <w:rPr>
      <w:rFonts w:ascii="Verdana" w:hAnsi="Verdana" w:eastAsia="Times New Roman" w:cs="Times New Roman"/>
      <w:color w:val="000000"/>
      <w:sz w:val="18"/>
      <w:szCs w:val="18"/>
      <w:lang w:eastAsia="da-DK"/>
    </w:rPr>
    <w:tblPr>
      <w:tblBorders>
        <w:top w:val="single" w:color="5CA551" w:sz="8" w:space="0"/>
        <w:left w:val="single" w:color="5CA551" w:sz="8" w:space="0"/>
        <w:bottom w:val="single" w:color="5CA551" w:sz="8" w:space="0"/>
        <w:right w:val="single" w:color="5CA551" w:sz="8" w:space="0"/>
        <w:insideH w:val="single" w:color="5CA551" w:sz="8" w:space="0"/>
        <w:insideV w:val="single" w:color="5CA551" w:sz="8" w:space="0"/>
      </w:tblBorders>
    </w:tblPr>
    <w:tcPr>
      <w:shd w:val="clear" w:color="auto" w:fill="D6E9D3"/>
    </w:tcPr>
    <w:tblStylePr w:type="firstRow">
      <w:rPr>
        <w:b/>
        <w:bCs/>
        <w:color w:val="000000"/>
      </w:rPr>
      <w:tcPr>
        <w:shd w:val="clear" w:color="auto" w:fill="EEF6ED"/>
      </w:tcPr>
    </w:tblStylePr>
    <w:tblStylePr w:type="lastRow">
      <w:rPr>
        <w:b/>
        <w:bCs/>
        <w:color w:val="000000"/>
      </w:rPr>
      <w:tcPr>
        <w:tcBorders>
          <w:top w:val="single" w:color="000000" w:sz="12" w:space="0"/>
          <w:left w:val="nil"/>
          <w:bottom w:val="nil"/>
          <w:right w:val="nil"/>
          <w:insideH w:val="nil"/>
          <w:insideV w:val="nil"/>
        </w:tcBorders>
        <w:shd w:val="clear" w:color="auto" w:fill="FFFFFF"/>
      </w:tcPr>
    </w:tblStylePr>
    <w:tblStylePr w:type="firstCol">
      <w:rPr>
        <w:b/>
        <w:bCs/>
        <w:color w:val="000000"/>
      </w:rPr>
      <w:tcPr>
        <w:tcBorders>
          <w:top w:val="nil"/>
          <w:left w:val="nil"/>
          <w:bottom w:val="nil"/>
          <w:right w:val="nil"/>
          <w:insideH w:val="nil"/>
          <w:insideV w:val="nil"/>
        </w:tcBorders>
        <w:shd w:val="clear" w:color="auto" w:fill="FFFFFF"/>
      </w:tcPr>
    </w:tblStylePr>
    <w:tblStylePr w:type="lastCol">
      <w:rPr>
        <w:b w:val="0"/>
        <w:bCs w:val="0"/>
        <w:color w:val="000000"/>
      </w:rPr>
      <w:tcPr>
        <w:tcBorders>
          <w:top w:val="nil"/>
          <w:left w:val="nil"/>
          <w:bottom w:val="nil"/>
          <w:right w:val="nil"/>
          <w:insideH w:val="nil"/>
          <w:insideV w:val="nil"/>
        </w:tcBorders>
        <w:shd w:val="clear" w:color="auto" w:fill="DDEDDB"/>
      </w:tcPr>
    </w:tblStylePr>
    <w:tblStylePr w:type="band1Vert">
      <w:tcPr>
        <w:shd w:val="clear" w:color="auto" w:fill="ACD3A6"/>
      </w:tcPr>
    </w:tblStylePr>
    <w:tblStylePr w:type="band1Horz">
      <w:tcPr>
        <w:tcBorders>
          <w:insideH w:val="single" w:sz="6" w:space="0"/>
          <w:insideV w:val="single" w:sz="6" w:space="0"/>
        </w:tcBorders>
        <w:shd w:val="clear" w:color="auto" w:fill="ACD3A6"/>
      </w:tcPr>
    </w:tblStylePr>
    <w:tblStylePr w:type="nwCell">
      <w:tcPr>
        <w:shd w:val="clear" w:color="auto" w:fill="FFFFFF"/>
      </w:tcPr>
    </w:tblStylePr>
  </w:style>
  <w:style w:type="table" w:customStyle="1" w:styleId="1902">
    <w:name w:val="Medium Grid 2 - Accent 31"/>
    <w:basedOn w:val="12"/>
    <w:semiHidden/>
    <w:unhideWhenUsed/>
    <w:uiPriority w:val="68"/>
    <w:pPr>
      <w:spacing w:after="0" w:line="240" w:lineRule="auto"/>
    </w:pPr>
    <w:rPr>
      <w:rFonts w:ascii="Verdana" w:hAnsi="Verdana" w:eastAsia="Times New Roman" w:cs="Times New Roman"/>
      <w:color w:val="000000"/>
      <w:sz w:val="18"/>
      <w:szCs w:val="18"/>
      <w:lang w:eastAsia="da-DK"/>
    </w:rPr>
    <w:tblPr>
      <w:tblBorders>
        <w:top w:val="single" w:color="A1BF36" w:sz="8" w:space="0"/>
        <w:left w:val="single" w:color="A1BF36" w:sz="8" w:space="0"/>
        <w:bottom w:val="single" w:color="A1BF36" w:sz="8" w:space="0"/>
        <w:right w:val="single" w:color="A1BF36" w:sz="8" w:space="0"/>
        <w:insideH w:val="single" w:color="A1BF36" w:sz="8" w:space="0"/>
        <w:insideV w:val="single" w:color="A1BF36" w:sz="8" w:space="0"/>
      </w:tblBorders>
    </w:tblPr>
    <w:tcPr>
      <w:shd w:val="clear" w:color="auto" w:fill="E8F0CB"/>
    </w:tcPr>
    <w:tblStylePr w:type="firstRow">
      <w:rPr>
        <w:b/>
        <w:bCs/>
        <w:color w:val="000000"/>
      </w:rPr>
      <w:tcPr>
        <w:shd w:val="clear" w:color="auto" w:fill="F6F9EA"/>
      </w:tcPr>
    </w:tblStylePr>
    <w:tblStylePr w:type="lastRow">
      <w:rPr>
        <w:b/>
        <w:bCs/>
        <w:color w:val="000000"/>
      </w:rPr>
      <w:tcPr>
        <w:tcBorders>
          <w:top w:val="single" w:color="000000" w:sz="12" w:space="0"/>
          <w:left w:val="nil"/>
          <w:bottom w:val="nil"/>
          <w:right w:val="nil"/>
          <w:insideH w:val="nil"/>
          <w:insideV w:val="nil"/>
        </w:tcBorders>
        <w:shd w:val="clear" w:color="auto" w:fill="FFFFFF"/>
      </w:tcPr>
    </w:tblStylePr>
    <w:tblStylePr w:type="firstCol">
      <w:rPr>
        <w:b/>
        <w:bCs/>
        <w:color w:val="000000"/>
      </w:rPr>
      <w:tcPr>
        <w:tcBorders>
          <w:top w:val="nil"/>
          <w:left w:val="nil"/>
          <w:bottom w:val="nil"/>
          <w:right w:val="nil"/>
          <w:insideH w:val="nil"/>
          <w:insideV w:val="nil"/>
        </w:tcBorders>
        <w:shd w:val="clear" w:color="auto" w:fill="FFFFFF"/>
      </w:tcPr>
    </w:tblStylePr>
    <w:tblStylePr w:type="lastCol">
      <w:rPr>
        <w:b w:val="0"/>
        <w:bCs w:val="0"/>
        <w:color w:val="000000"/>
      </w:rPr>
      <w:tcPr>
        <w:tcBorders>
          <w:top w:val="nil"/>
          <w:left w:val="nil"/>
          <w:bottom w:val="nil"/>
          <w:right w:val="nil"/>
          <w:insideH w:val="nil"/>
          <w:insideV w:val="nil"/>
        </w:tcBorders>
        <w:shd w:val="clear" w:color="auto" w:fill="ECF3D5"/>
      </w:tcPr>
    </w:tblStylePr>
    <w:tblStylePr w:type="band1Vert">
      <w:tcPr>
        <w:shd w:val="clear" w:color="auto" w:fill="D1E298"/>
      </w:tcPr>
    </w:tblStylePr>
    <w:tblStylePr w:type="band1Horz">
      <w:tcPr>
        <w:tcBorders>
          <w:insideH w:val="single" w:sz="6" w:space="0"/>
          <w:insideV w:val="single" w:sz="6" w:space="0"/>
        </w:tcBorders>
        <w:shd w:val="clear" w:color="auto" w:fill="D1E298"/>
      </w:tcPr>
    </w:tblStylePr>
    <w:tblStylePr w:type="nwCell">
      <w:tcPr>
        <w:shd w:val="clear" w:color="auto" w:fill="FFFFFF"/>
      </w:tcPr>
    </w:tblStylePr>
  </w:style>
  <w:style w:type="table" w:customStyle="1" w:styleId="1903">
    <w:name w:val="Medium Grid 2 - Accent 41"/>
    <w:basedOn w:val="12"/>
    <w:semiHidden/>
    <w:unhideWhenUsed/>
    <w:uiPriority w:val="68"/>
    <w:pPr>
      <w:spacing w:after="0" w:line="240" w:lineRule="auto"/>
    </w:pPr>
    <w:rPr>
      <w:rFonts w:ascii="Verdana" w:hAnsi="Verdana" w:eastAsia="Times New Roman" w:cs="Times New Roman"/>
      <w:color w:val="000000"/>
      <w:sz w:val="18"/>
      <w:szCs w:val="18"/>
      <w:lang w:eastAsia="da-DK"/>
    </w:rPr>
    <w:tblPr>
      <w:tblBorders>
        <w:top w:val="single" w:color="C40079" w:sz="8" w:space="0"/>
        <w:left w:val="single" w:color="C40079" w:sz="8" w:space="0"/>
        <w:bottom w:val="single" w:color="C40079" w:sz="8" w:space="0"/>
        <w:right w:val="single" w:color="C40079" w:sz="8" w:space="0"/>
        <w:insideH w:val="single" w:color="C40079" w:sz="8" w:space="0"/>
        <w:insideV w:val="single" w:color="C40079" w:sz="8" w:space="0"/>
      </w:tblBorders>
    </w:tblPr>
    <w:tcPr>
      <w:shd w:val="clear" w:color="auto" w:fill="FFB1E1"/>
    </w:tcPr>
    <w:tblStylePr w:type="firstRow">
      <w:rPr>
        <w:b/>
        <w:bCs/>
        <w:color w:val="000000"/>
      </w:rPr>
      <w:tcPr>
        <w:shd w:val="clear" w:color="auto" w:fill="FFE0F3"/>
      </w:tcPr>
    </w:tblStylePr>
    <w:tblStylePr w:type="lastRow">
      <w:rPr>
        <w:b/>
        <w:bCs/>
        <w:color w:val="000000"/>
      </w:rPr>
      <w:tcPr>
        <w:tcBorders>
          <w:top w:val="single" w:color="000000" w:sz="12" w:space="0"/>
          <w:left w:val="nil"/>
          <w:bottom w:val="nil"/>
          <w:right w:val="nil"/>
          <w:insideH w:val="nil"/>
          <w:insideV w:val="nil"/>
        </w:tcBorders>
        <w:shd w:val="clear" w:color="auto" w:fill="FFFFFF"/>
      </w:tcPr>
    </w:tblStylePr>
    <w:tblStylePr w:type="firstCol">
      <w:rPr>
        <w:b/>
        <w:bCs/>
        <w:color w:val="000000"/>
      </w:rPr>
      <w:tcPr>
        <w:tcBorders>
          <w:top w:val="nil"/>
          <w:left w:val="nil"/>
          <w:bottom w:val="nil"/>
          <w:right w:val="nil"/>
          <w:insideH w:val="nil"/>
          <w:insideV w:val="nil"/>
        </w:tcBorders>
        <w:shd w:val="clear" w:color="auto" w:fill="FFFFFF"/>
      </w:tcPr>
    </w:tblStylePr>
    <w:tblStylePr w:type="lastCol">
      <w:rPr>
        <w:b w:val="0"/>
        <w:bCs w:val="0"/>
        <w:color w:val="000000"/>
      </w:rPr>
      <w:tcPr>
        <w:tcBorders>
          <w:top w:val="nil"/>
          <w:left w:val="nil"/>
          <w:bottom w:val="nil"/>
          <w:right w:val="nil"/>
          <w:insideH w:val="nil"/>
          <w:insideV w:val="nil"/>
        </w:tcBorders>
        <w:shd w:val="clear" w:color="auto" w:fill="FFC0E6"/>
      </w:tcPr>
    </w:tblStylePr>
    <w:tblStylePr w:type="band1Vert">
      <w:tcPr>
        <w:shd w:val="clear" w:color="auto" w:fill="FF62C2"/>
      </w:tcPr>
    </w:tblStylePr>
    <w:tblStylePr w:type="band1Horz">
      <w:tcPr>
        <w:tcBorders>
          <w:insideH w:val="single" w:sz="6" w:space="0"/>
          <w:insideV w:val="single" w:sz="6" w:space="0"/>
        </w:tcBorders>
        <w:shd w:val="clear" w:color="auto" w:fill="FF62C2"/>
      </w:tcPr>
    </w:tblStylePr>
    <w:tblStylePr w:type="nwCell">
      <w:tcPr>
        <w:shd w:val="clear" w:color="auto" w:fill="FFFFFF"/>
      </w:tcPr>
    </w:tblStylePr>
  </w:style>
  <w:style w:type="table" w:customStyle="1" w:styleId="1904">
    <w:name w:val="Medium Grid 2 - Accent 51"/>
    <w:basedOn w:val="12"/>
    <w:semiHidden/>
    <w:unhideWhenUsed/>
    <w:uiPriority w:val="68"/>
    <w:pPr>
      <w:spacing w:after="0" w:line="240" w:lineRule="auto"/>
    </w:pPr>
    <w:rPr>
      <w:rFonts w:ascii="Verdana" w:hAnsi="Verdana" w:eastAsia="Times New Roman" w:cs="Times New Roman"/>
      <w:color w:val="000000"/>
      <w:sz w:val="18"/>
      <w:szCs w:val="18"/>
      <w:lang w:eastAsia="da-DK"/>
    </w:rPr>
    <w:tblPr>
      <w:tblBorders>
        <w:top w:val="single" w:color="C63418" w:sz="8" w:space="0"/>
        <w:left w:val="single" w:color="C63418" w:sz="8" w:space="0"/>
        <w:bottom w:val="single" w:color="C63418" w:sz="8" w:space="0"/>
        <w:right w:val="single" w:color="C63418" w:sz="8" w:space="0"/>
        <w:insideH w:val="single" w:color="C63418" w:sz="8" w:space="0"/>
        <w:insideV w:val="single" w:color="C63418" w:sz="8" w:space="0"/>
      </w:tblBorders>
    </w:tblPr>
    <w:tcPr>
      <w:shd w:val="clear" w:color="auto" w:fill="F7C8BF"/>
    </w:tcPr>
    <w:tblStylePr w:type="firstRow">
      <w:rPr>
        <w:b/>
        <w:bCs/>
        <w:color w:val="000000"/>
      </w:rPr>
      <w:tcPr>
        <w:shd w:val="clear" w:color="auto" w:fill="FCE9E5"/>
      </w:tcPr>
    </w:tblStylePr>
    <w:tblStylePr w:type="lastRow">
      <w:rPr>
        <w:b/>
        <w:bCs/>
        <w:color w:val="000000"/>
      </w:rPr>
      <w:tcPr>
        <w:tcBorders>
          <w:top w:val="single" w:color="000000" w:sz="12" w:space="0"/>
          <w:left w:val="nil"/>
          <w:bottom w:val="nil"/>
          <w:right w:val="nil"/>
          <w:insideH w:val="nil"/>
          <w:insideV w:val="nil"/>
        </w:tcBorders>
        <w:shd w:val="clear" w:color="auto" w:fill="FFFFFF"/>
      </w:tcPr>
    </w:tblStylePr>
    <w:tblStylePr w:type="firstCol">
      <w:rPr>
        <w:b/>
        <w:bCs/>
        <w:color w:val="000000"/>
      </w:rPr>
      <w:tcPr>
        <w:tcBorders>
          <w:top w:val="nil"/>
          <w:left w:val="nil"/>
          <w:bottom w:val="nil"/>
          <w:right w:val="nil"/>
          <w:insideH w:val="nil"/>
          <w:insideV w:val="nil"/>
        </w:tcBorders>
        <w:shd w:val="clear" w:color="auto" w:fill="FFFFFF"/>
      </w:tcPr>
    </w:tblStylePr>
    <w:tblStylePr w:type="lastCol">
      <w:rPr>
        <w:b w:val="0"/>
        <w:bCs w:val="0"/>
        <w:color w:val="000000"/>
      </w:rPr>
      <w:tcPr>
        <w:tcBorders>
          <w:top w:val="nil"/>
          <w:left w:val="nil"/>
          <w:bottom w:val="nil"/>
          <w:right w:val="nil"/>
          <w:insideH w:val="nil"/>
          <w:insideV w:val="nil"/>
        </w:tcBorders>
        <w:shd w:val="clear" w:color="auto" w:fill="F8D2CB"/>
      </w:tcPr>
    </w:tblStylePr>
    <w:tblStylePr w:type="band1Vert">
      <w:tcPr>
        <w:shd w:val="clear" w:color="auto" w:fill="EF907E"/>
      </w:tcPr>
    </w:tblStylePr>
    <w:tblStylePr w:type="band1Horz">
      <w:tcPr>
        <w:tcBorders>
          <w:insideH w:val="single" w:sz="6" w:space="0"/>
          <w:insideV w:val="single" w:sz="6" w:space="0"/>
        </w:tcBorders>
        <w:shd w:val="clear" w:color="auto" w:fill="EF907E"/>
      </w:tcPr>
    </w:tblStylePr>
    <w:tblStylePr w:type="nwCell">
      <w:tcPr>
        <w:shd w:val="clear" w:color="auto" w:fill="FFFFFF"/>
      </w:tcPr>
    </w:tblStylePr>
  </w:style>
  <w:style w:type="table" w:customStyle="1" w:styleId="1905">
    <w:name w:val="Medium Grid 2 - Accent 61"/>
    <w:basedOn w:val="12"/>
    <w:semiHidden/>
    <w:unhideWhenUsed/>
    <w:uiPriority w:val="68"/>
    <w:pPr>
      <w:spacing w:after="0" w:line="240" w:lineRule="auto"/>
    </w:pPr>
    <w:rPr>
      <w:rFonts w:ascii="Verdana" w:hAnsi="Verdana" w:eastAsia="Times New Roman" w:cs="Times New Roman"/>
      <w:color w:val="000000"/>
      <w:sz w:val="18"/>
      <w:szCs w:val="18"/>
      <w:lang w:eastAsia="da-DK"/>
    </w:rPr>
    <w:tblPr>
      <w:tblBorders>
        <w:top w:val="single" w:color="D0CFC5" w:sz="8" w:space="0"/>
        <w:left w:val="single" w:color="D0CFC5" w:sz="8" w:space="0"/>
        <w:bottom w:val="single" w:color="D0CFC5" w:sz="8" w:space="0"/>
        <w:right w:val="single" w:color="D0CFC5" w:sz="8" w:space="0"/>
        <w:insideH w:val="single" w:color="D0CFC5" w:sz="8" w:space="0"/>
        <w:insideV w:val="single" w:color="D0CFC5" w:sz="8" w:space="0"/>
      </w:tblBorders>
    </w:tblPr>
    <w:tcPr>
      <w:shd w:val="clear" w:color="auto" w:fill="F3F3F0"/>
    </w:tcPr>
    <w:tblStylePr w:type="firstRow">
      <w:rPr>
        <w:b/>
        <w:bCs/>
        <w:color w:val="000000"/>
      </w:rPr>
      <w:tcPr>
        <w:shd w:val="clear" w:color="auto" w:fill="FAFAF9"/>
      </w:tcPr>
    </w:tblStylePr>
    <w:tblStylePr w:type="lastRow">
      <w:rPr>
        <w:b/>
        <w:bCs/>
        <w:color w:val="000000"/>
      </w:rPr>
      <w:tcPr>
        <w:tcBorders>
          <w:top w:val="single" w:color="000000" w:sz="12" w:space="0"/>
          <w:left w:val="nil"/>
          <w:bottom w:val="nil"/>
          <w:right w:val="nil"/>
          <w:insideH w:val="nil"/>
          <w:insideV w:val="nil"/>
        </w:tcBorders>
        <w:shd w:val="clear" w:color="auto" w:fill="FFFFFF"/>
      </w:tcPr>
    </w:tblStylePr>
    <w:tblStylePr w:type="firstCol">
      <w:rPr>
        <w:b/>
        <w:bCs/>
        <w:color w:val="000000"/>
      </w:rPr>
      <w:tcPr>
        <w:tcBorders>
          <w:top w:val="nil"/>
          <w:left w:val="nil"/>
          <w:bottom w:val="nil"/>
          <w:right w:val="nil"/>
          <w:insideH w:val="nil"/>
          <w:insideV w:val="nil"/>
        </w:tcBorders>
        <w:shd w:val="clear" w:color="auto" w:fill="FFFFFF"/>
      </w:tcPr>
    </w:tblStylePr>
    <w:tblStylePr w:type="lastCol">
      <w:rPr>
        <w:b w:val="0"/>
        <w:bCs w:val="0"/>
        <w:color w:val="000000"/>
      </w:rPr>
      <w:tcPr>
        <w:tcBorders>
          <w:top w:val="nil"/>
          <w:left w:val="nil"/>
          <w:bottom w:val="nil"/>
          <w:right w:val="nil"/>
          <w:insideH w:val="nil"/>
          <w:insideV w:val="nil"/>
        </w:tcBorders>
        <w:shd w:val="clear" w:color="auto" w:fill="F5F5F3"/>
      </w:tcPr>
    </w:tblStylePr>
    <w:tblStylePr w:type="band1Vert">
      <w:tcPr>
        <w:shd w:val="clear" w:color="auto" w:fill="E7E7E2"/>
      </w:tcPr>
    </w:tblStylePr>
    <w:tblStylePr w:type="band1Horz">
      <w:tcPr>
        <w:tcBorders>
          <w:insideH w:val="single" w:sz="6" w:space="0"/>
          <w:insideV w:val="single" w:sz="6" w:space="0"/>
        </w:tcBorders>
        <w:shd w:val="clear" w:color="auto" w:fill="E7E7E2"/>
      </w:tcPr>
    </w:tblStylePr>
    <w:tblStylePr w:type="nwCell">
      <w:tcPr>
        <w:shd w:val="clear" w:color="auto" w:fill="FFFFFF"/>
      </w:tcPr>
    </w:tblStylePr>
  </w:style>
  <w:style w:type="table" w:customStyle="1" w:styleId="1906">
    <w:name w:val="Medium Grid 3 - Accent 11"/>
    <w:basedOn w:val="12"/>
    <w:semiHidden/>
    <w:unhideWhenUsed/>
    <w:uiPriority w:val="69"/>
    <w:pPr>
      <w:spacing w:after="0" w:line="240" w:lineRule="auto"/>
    </w:pPr>
    <w:rPr>
      <w:rFonts w:ascii="Verdana" w:hAnsi="Verdana" w:eastAsia="Times New Roman" w:cs="Times New Roman"/>
      <w:sz w:val="18"/>
      <w:szCs w:val="18"/>
      <w:lang w:eastAsia="da-DK"/>
    </w:r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9F4FC"/>
    </w:tcPr>
    <w:tblStylePr w:type="firstRow">
      <w:rPr>
        <w:b/>
        <w:bCs/>
        <w:i w:val="0"/>
        <w:iCs w:val="0"/>
        <w:color w:val="FFFFFF"/>
      </w:r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A7D3F5"/>
      </w:tcPr>
    </w:tblStylePr>
    <w:tblStylePr w:type="lastRow">
      <w:rPr>
        <w:b/>
        <w:bCs/>
        <w:i w:val="0"/>
        <w:iCs w:val="0"/>
        <w:color w:val="FFFFFF"/>
      </w:r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A7D3F5"/>
      </w:tcPr>
    </w:tblStylePr>
    <w:tblStylePr w:type="firstCol">
      <w:rPr>
        <w:b/>
        <w:bCs/>
        <w:i w:val="0"/>
        <w:iCs w:val="0"/>
        <w:color w:val="FFFFFF"/>
      </w:rPr>
      <w:tcPr>
        <w:tcBorders>
          <w:left w:val="single" w:color="FFFFFF" w:sz="8" w:space="0"/>
          <w:right w:val="single" w:color="FFFFFF" w:sz="24" w:space="0"/>
          <w:insideH w:val="nil"/>
          <w:insideV w:val="nil"/>
        </w:tcBorders>
        <w:shd w:val="clear" w:color="auto" w:fill="A7D3F5"/>
      </w:tcPr>
    </w:tblStylePr>
    <w:tblStylePr w:type="lastCol">
      <w:rPr>
        <w:b/>
        <w:bCs/>
        <w:i w:val="0"/>
        <w:iCs w:val="0"/>
        <w:color w:val="FFFFFF"/>
      </w:rPr>
      <w:tcPr>
        <w:tcBorders>
          <w:top w:val="nil"/>
          <w:left w:val="single" w:color="FFFFFF" w:sz="24" w:space="0"/>
          <w:bottom w:val="nil"/>
          <w:right w:val="nil"/>
          <w:insideH w:val="nil"/>
          <w:insideV w:val="nil"/>
        </w:tcBorders>
        <w:shd w:val="clear" w:color="auto" w:fill="A7D3F5"/>
      </w:tcPr>
    </w:tblStylePr>
    <w:tblStylePr w:type="band1Vert">
      <w:tcPr>
        <w:tcBorders>
          <w:top w:val="single" w:color="FFFFFF" w:sz="8" w:space="0"/>
          <w:left w:val="single" w:color="FFFFFF" w:sz="8" w:space="0"/>
          <w:bottom w:val="single" w:color="FFFFFF" w:sz="8" w:space="0"/>
          <w:right w:val="single" w:color="FFFFFF" w:sz="8" w:space="0"/>
          <w:insideH w:val="nil"/>
          <w:insideV w:val="nil"/>
        </w:tcBorders>
        <w:shd w:val="clear" w:color="auto" w:fill="D3E8FA"/>
      </w:tcPr>
    </w:tblStylePr>
    <w:tblStylePr w:type="band1Horz">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3E8FA"/>
      </w:tcPr>
    </w:tblStylePr>
  </w:style>
  <w:style w:type="table" w:customStyle="1" w:styleId="1907">
    <w:name w:val="Medium Grid 3 - Accent 21"/>
    <w:basedOn w:val="12"/>
    <w:semiHidden/>
    <w:unhideWhenUsed/>
    <w:uiPriority w:val="69"/>
    <w:pPr>
      <w:spacing w:after="0" w:line="240" w:lineRule="auto"/>
    </w:pPr>
    <w:rPr>
      <w:rFonts w:ascii="Verdana" w:hAnsi="Verdana" w:eastAsia="Times New Roman" w:cs="Times New Roman"/>
      <w:sz w:val="18"/>
      <w:szCs w:val="18"/>
      <w:lang w:eastAsia="da-DK"/>
    </w:r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6E9D3"/>
    </w:tcPr>
    <w:tblStylePr w:type="firstRow">
      <w:rPr>
        <w:b/>
        <w:bCs/>
        <w:i w:val="0"/>
        <w:iCs w:val="0"/>
        <w:color w:val="FFFFFF"/>
      </w:r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5CA551"/>
      </w:tcPr>
    </w:tblStylePr>
    <w:tblStylePr w:type="lastRow">
      <w:rPr>
        <w:b/>
        <w:bCs/>
        <w:i w:val="0"/>
        <w:iCs w:val="0"/>
        <w:color w:val="FFFFFF"/>
      </w:r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5CA551"/>
      </w:tcPr>
    </w:tblStylePr>
    <w:tblStylePr w:type="firstCol">
      <w:rPr>
        <w:b/>
        <w:bCs/>
        <w:i w:val="0"/>
        <w:iCs w:val="0"/>
        <w:color w:val="FFFFFF"/>
      </w:rPr>
      <w:tcPr>
        <w:tcBorders>
          <w:left w:val="single" w:color="FFFFFF" w:sz="8" w:space="0"/>
          <w:right w:val="single" w:color="FFFFFF" w:sz="24" w:space="0"/>
          <w:insideH w:val="nil"/>
          <w:insideV w:val="nil"/>
        </w:tcBorders>
        <w:shd w:val="clear" w:color="auto" w:fill="5CA551"/>
      </w:tcPr>
    </w:tblStylePr>
    <w:tblStylePr w:type="lastCol">
      <w:rPr>
        <w:b/>
        <w:bCs/>
        <w:i w:val="0"/>
        <w:iCs w:val="0"/>
        <w:color w:val="FFFFFF"/>
      </w:rPr>
      <w:tcPr>
        <w:tcBorders>
          <w:top w:val="nil"/>
          <w:left w:val="single" w:color="FFFFFF" w:sz="24" w:space="0"/>
          <w:bottom w:val="nil"/>
          <w:right w:val="nil"/>
          <w:insideH w:val="nil"/>
          <w:insideV w:val="nil"/>
        </w:tcBorders>
        <w:shd w:val="clear" w:color="auto" w:fill="5CA551"/>
      </w:tcPr>
    </w:tblStylePr>
    <w:tblStylePr w:type="band1Vert">
      <w:tcPr>
        <w:tcBorders>
          <w:top w:val="single" w:color="FFFFFF" w:sz="8" w:space="0"/>
          <w:left w:val="single" w:color="FFFFFF" w:sz="8" w:space="0"/>
          <w:bottom w:val="single" w:color="FFFFFF" w:sz="8" w:space="0"/>
          <w:right w:val="single" w:color="FFFFFF" w:sz="8" w:space="0"/>
          <w:insideH w:val="nil"/>
          <w:insideV w:val="nil"/>
        </w:tcBorders>
        <w:shd w:val="clear" w:color="auto" w:fill="ACD3A6"/>
      </w:tcPr>
    </w:tblStylePr>
    <w:tblStylePr w:type="band1Horz">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CD3A6"/>
      </w:tcPr>
    </w:tblStylePr>
  </w:style>
  <w:style w:type="table" w:customStyle="1" w:styleId="1908">
    <w:name w:val="Medium Grid 3 - Accent 31"/>
    <w:basedOn w:val="12"/>
    <w:semiHidden/>
    <w:unhideWhenUsed/>
    <w:uiPriority w:val="69"/>
    <w:pPr>
      <w:spacing w:after="0" w:line="240" w:lineRule="auto"/>
    </w:pPr>
    <w:rPr>
      <w:rFonts w:ascii="Verdana" w:hAnsi="Verdana" w:eastAsia="Times New Roman" w:cs="Times New Roman"/>
      <w:sz w:val="18"/>
      <w:szCs w:val="18"/>
      <w:lang w:eastAsia="da-DK"/>
    </w:r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8F0CB"/>
    </w:tcPr>
    <w:tblStylePr w:type="firstRow">
      <w:rPr>
        <w:b/>
        <w:bCs/>
        <w:i w:val="0"/>
        <w:iCs w:val="0"/>
        <w:color w:val="FFFFFF"/>
      </w:r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A1BF36"/>
      </w:tcPr>
    </w:tblStylePr>
    <w:tblStylePr w:type="lastRow">
      <w:rPr>
        <w:b/>
        <w:bCs/>
        <w:i w:val="0"/>
        <w:iCs w:val="0"/>
        <w:color w:val="FFFFFF"/>
      </w:r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A1BF36"/>
      </w:tcPr>
    </w:tblStylePr>
    <w:tblStylePr w:type="firstCol">
      <w:rPr>
        <w:b/>
        <w:bCs/>
        <w:i w:val="0"/>
        <w:iCs w:val="0"/>
        <w:color w:val="FFFFFF"/>
      </w:rPr>
      <w:tcPr>
        <w:tcBorders>
          <w:left w:val="single" w:color="FFFFFF" w:sz="8" w:space="0"/>
          <w:right w:val="single" w:color="FFFFFF" w:sz="24" w:space="0"/>
          <w:insideH w:val="nil"/>
          <w:insideV w:val="nil"/>
        </w:tcBorders>
        <w:shd w:val="clear" w:color="auto" w:fill="A1BF36"/>
      </w:tcPr>
    </w:tblStylePr>
    <w:tblStylePr w:type="lastCol">
      <w:rPr>
        <w:b/>
        <w:bCs/>
        <w:i w:val="0"/>
        <w:iCs w:val="0"/>
        <w:color w:val="FFFFFF"/>
      </w:rPr>
      <w:tcPr>
        <w:tcBorders>
          <w:top w:val="nil"/>
          <w:left w:val="single" w:color="FFFFFF" w:sz="24" w:space="0"/>
          <w:bottom w:val="nil"/>
          <w:right w:val="nil"/>
          <w:insideH w:val="nil"/>
          <w:insideV w:val="nil"/>
        </w:tcBorders>
        <w:shd w:val="clear" w:color="auto" w:fill="A1BF36"/>
      </w:tcPr>
    </w:tblStylePr>
    <w:tblStylePr w:type="band1Vert">
      <w:tcPr>
        <w:tcBorders>
          <w:top w:val="single" w:color="FFFFFF" w:sz="8" w:space="0"/>
          <w:left w:val="single" w:color="FFFFFF" w:sz="8" w:space="0"/>
          <w:bottom w:val="single" w:color="FFFFFF" w:sz="8" w:space="0"/>
          <w:right w:val="single" w:color="FFFFFF" w:sz="8" w:space="0"/>
          <w:insideH w:val="nil"/>
          <w:insideV w:val="nil"/>
        </w:tcBorders>
        <w:shd w:val="clear" w:color="auto" w:fill="D1E298"/>
      </w:tcPr>
    </w:tblStylePr>
    <w:tblStylePr w:type="band1Horz">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1E298"/>
      </w:tcPr>
    </w:tblStylePr>
  </w:style>
  <w:style w:type="table" w:customStyle="1" w:styleId="1909">
    <w:name w:val="Medium Grid 3 - Accent 41"/>
    <w:basedOn w:val="12"/>
    <w:semiHidden/>
    <w:unhideWhenUsed/>
    <w:uiPriority w:val="69"/>
    <w:pPr>
      <w:spacing w:after="0" w:line="240" w:lineRule="auto"/>
    </w:pPr>
    <w:rPr>
      <w:rFonts w:ascii="Verdana" w:hAnsi="Verdana" w:eastAsia="Times New Roman" w:cs="Times New Roman"/>
      <w:sz w:val="18"/>
      <w:szCs w:val="18"/>
      <w:lang w:eastAsia="da-DK"/>
    </w:r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FB1E1"/>
    </w:tcPr>
    <w:tblStylePr w:type="firstRow">
      <w:rPr>
        <w:b/>
        <w:bCs/>
        <w:i w:val="0"/>
        <w:iCs w:val="0"/>
        <w:color w:val="FFFFFF"/>
      </w:r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C40079"/>
      </w:tcPr>
    </w:tblStylePr>
    <w:tblStylePr w:type="lastRow">
      <w:rPr>
        <w:b/>
        <w:bCs/>
        <w:i w:val="0"/>
        <w:iCs w:val="0"/>
        <w:color w:val="FFFFFF"/>
      </w:r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40079"/>
      </w:tcPr>
    </w:tblStylePr>
    <w:tblStylePr w:type="firstCol">
      <w:rPr>
        <w:b/>
        <w:bCs/>
        <w:i w:val="0"/>
        <w:iCs w:val="0"/>
        <w:color w:val="FFFFFF"/>
      </w:rPr>
      <w:tcPr>
        <w:tcBorders>
          <w:left w:val="single" w:color="FFFFFF" w:sz="8" w:space="0"/>
          <w:right w:val="single" w:color="FFFFFF" w:sz="24" w:space="0"/>
          <w:insideH w:val="nil"/>
          <w:insideV w:val="nil"/>
        </w:tcBorders>
        <w:shd w:val="clear" w:color="auto" w:fill="C40079"/>
      </w:tcPr>
    </w:tblStylePr>
    <w:tblStylePr w:type="lastCol">
      <w:rPr>
        <w:b/>
        <w:bCs/>
        <w:i w:val="0"/>
        <w:iCs w:val="0"/>
        <w:color w:val="FFFFFF"/>
      </w:rPr>
      <w:tcPr>
        <w:tcBorders>
          <w:top w:val="nil"/>
          <w:left w:val="single" w:color="FFFFFF" w:sz="24" w:space="0"/>
          <w:bottom w:val="nil"/>
          <w:right w:val="nil"/>
          <w:insideH w:val="nil"/>
          <w:insideV w:val="nil"/>
        </w:tcBorders>
        <w:shd w:val="clear" w:color="auto" w:fill="C40079"/>
      </w:tcPr>
    </w:tblStylePr>
    <w:tblStylePr w:type="band1Vert">
      <w:tcPr>
        <w:tcBorders>
          <w:top w:val="single" w:color="FFFFFF" w:sz="8" w:space="0"/>
          <w:left w:val="single" w:color="FFFFFF" w:sz="8" w:space="0"/>
          <w:bottom w:val="single" w:color="FFFFFF" w:sz="8" w:space="0"/>
          <w:right w:val="single" w:color="FFFFFF" w:sz="8" w:space="0"/>
          <w:insideH w:val="nil"/>
          <w:insideV w:val="nil"/>
        </w:tcBorders>
        <w:shd w:val="clear" w:color="auto" w:fill="FF62C2"/>
      </w:tcPr>
    </w:tblStylePr>
    <w:tblStylePr w:type="band1Horz">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F62C2"/>
      </w:tcPr>
    </w:tblStylePr>
  </w:style>
  <w:style w:type="table" w:customStyle="1" w:styleId="1910">
    <w:name w:val="Medium Grid 3 - Accent 51"/>
    <w:basedOn w:val="12"/>
    <w:semiHidden/>
    <w:unhideWhenUsed/>
    <w:uiPriority w:val="69"/>
    <w:pPr>
      <w:spacing w:after="0" w:line="240" w:lineRule="auto"/>
    </w:pPr>
    <w:rPr>
      <w:rFonts w:ascii="Verdana" w:hAnsi="Verdana" w:eastAsia="Times New Roman" w:cs="Times New Roman"/>
      <w:sz w:val="18"/>
      <w:szCs w:val="18"/>
      <w:lang w:eastAsia="da-DK"/>
    </w:r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7C8BF"/>
    </w:tcPr>
    <w:tblStylePr w:type="firstRow">
      <w:rPr>
        <w:b/>
        <w:bCs/>
        <w:i w:val="0"/>
        <w:iCs w:val="0"/>
        <w:color w:val="FFFFFF"/>
      </w:r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C63418"/>
      </w:tcPr>
    </w:tblStylePr>
    <w:tblStylePr w:type="lastRow">
      <w:rPr>
        <w:b/>
        <w:bCs/>
        <w:i w:val="0"/>
        <w:iCs w:val="0"/>
        <w:color w:val="FFFFFF"/>
      </w:r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63418"/>
      </w:tcPr>
    </w:tblStylePr>
    <w:tblStylePr w:type="firstCol">
      <w:rPr>
        <w:b/>
        <w:bCs/>
        <w:i w:val="0"/>
        <w:iCs w:val="0"/>
        <w:color w:val="FFFFFF"/>
      </w:rPr>
      <w:tcPr>
        <w:tcBorders>
          <w:left w:val="single" w:color="FFFFFF" w:sz="8" w:space="0"/>
          <w:right w:val="single" w:color="FFFFFF" w:sz="24" w:space="0"/>
          <w:insideH w:val="nil"/>
          <w:insideV w:val="nil"/>
        </w:tcBorders>
        <w:shd w:val="clear" w:color="auto" w:fill="C63418"/>
      </w:tcPr>
    </w:tblStylePr>
    <w:tblStylePr w:type="lastCol">
      <w:rPr>
        <w:b/>
        <w:bCs/>
        <w:i w:val="0"/>
        <w:iCs w:val="0"/>
        <w:color w:val="FFFFFF"/>
      </w:rPr>
      <w:tcPr>
        <w:tcBorders>
          <w:top w:val="nil"/>
          <w:left w:val="single" w:color="FFFFFF" w:sz="24" w:space="0"/>
          <w:bottom w:val="nil"/>
          <w:right w:val="nil"/>
          <w:insideH w:val="nil"/>
          <w:insideV w:val="nil"/>
        </w:tcBorders>
        <w:shd w:val="clear" w:color="auto" w:fill="C63418"/>
      </w:tcPr>
    </w:tblStylePr>
    <w:tblStylePr w:type="band1Vert">
      <w:tcPr>
        <w:tcBorders>
          <w:top w:val="single" w:color="FFFFFF" w:sz="8" w:space="0"/>
          <w:left w:val="single" w:color="FFFFFF" w:sz="8" w:space="0"/>
          <w:bottom w:val="single" w:color="FFFFFF" w:sz="8" w:space="0"/>
          <w:right w:val="single" w:color="FFFFFF" w:sz="8" w:space="0"/>
          <w:insideH w:val="nil"/>
          <w:insideV w:val="nil"/>
        </w:tcBorders>
        <w:shd w:val="clear" w:color="auto" w:fill="EF907E"/>
      </w:tcPr>
    </w:tblStylePr>
    <w:tblStylePr w:type="band1Horz">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EF907E"/>
      </w:tcPr>
    </w:tblStylePr>
  </w:style>
  <w:style w:type="table" w:customStyle="1" w:styleId="1911">
    <w:name w:val="Medium Grid 3 - Accent 61"/>
    <w:basedOn w:val="12"/>
    <w:semiHidden/>
    <w:unhideWhenUsed/>
    <w:uiPriority w:val="69"/>
    <w:pPr>
      <w:spacing w:after="0" w:line="240" w:lineRule="auto"/>
    </w:pPr>
    <w:rPr>
      <w:rFonts w:ascii="Verdana" w:hAnsi="Verdana" w:eastAsia="Times New Roman" w:cs="Times New Roman"/>
      <w:sz w:val="18"/>
      <w:szCs w:val="18"/>
      <w:lang w:eastAsia="da-DK"/>
    </w:rPr>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3F3F0"/>
    </w:tcPr>
    <w:tblStylePr w:type="firstRow">
      <w:rPr>
        <w:b/>
        <w:bCs/>
        <w:i w:val="0"/>
        <w:iCs w:val="0"/>
        <w:color w:val="FFFFFF"/>
      </w:rPr>
      <w:tcPr>
        <w:tcBorders>
          <w:top w:val="single" w:color="FFFFFF" w:sz="8" w:space="0"/>
          <w:left w:val="single" w:color="FFFFFF" w:sz="8" w:space="0"/>
          <w:bottom w:val="single" w:color="FFFFFF" w:sz="24" w:space="0"/>
          <w:right w:val="single" w:color="FFFFFF" w:sz="8" w:space="0"/>
          <w:insideH w:val="nil"/>
          <w:insideV w:val="single" w:sz="8" w:space="0"/>
        </w:tcBorders>
        <w:shd w:val="clear" w:color="auto" w:fill="D0CFC5"/>
      </w:tcPr>
    </w:tblStylePr>
    <w:tblStylePr w:type="lastRow">
      <w:rPr>
        <w:b/>
        <w:bCs/>
        <w:i w:val="0"/>
        <w:iCs w:val="0"/>
        <w:color w:val="FFFFFF"/>
      </w:r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D0CFC5"/>
      </w:tcPr>
    </w:tblStylePr>
    <w:tblStylePr w:type="firstCol">
      <w:rPr>
        <w:b/>
        <w:bCs/>
        <w:i w:val="0"/>
        <w:iCs w:val="0"/>
        <w:color w:val="FFFFFF"/>
      </w:rPr>
      <w:tcPr>
        <w:tcBorders>
          <w:left w:val="single" w:color="FFFFFF" w:sz="8" w:space="0"/>
          <w:right w:val="single" w:color="FFFFFF" w:sz="24" w:space="0"/>
          <w:insideH w:val="nil"/>
          <w:insideV w:val="nil"/>
        </w:tcBorders>
        <w:shd w:val="clear" w:color="auto" w:fill="D0CFC5"/>
      </w:tcPr>
    </w:tblStylePr>
    <w:tblStylePr w:type="lastCol">
      <w:rPr>
        <w:b/>
        <w:bCs/>
        <w:i w:val="0"/>
        <w:iCs w:val="0"/>
        <w:color w:val="FFFFFF"/>
      </w:rPr>
      <w:tcPr>
        <w:tcBorders>
          <w:top w:val="nil"/>
          <w:left w:val="single" w:color="FFFFFF" w:sz="24" w:space="0"/>
          <w:bottom w:val="nil"/>
          <w:right w:val="nil"/>
          <w:insideH w:val="nil"/>
          <w:insideV w:val="nil"/>
        </w:tcBorders>
        <w:shd w:val="clear" w:color="auto" w:fill="D0CFC5"/>
      </w:tcPr>
    </w:tblStylePr>
    <w:tblStylePr w:type="band1Vert">
      <w:tcPr>
        <w:tcBorders>
          <w:top w:val="single" w:color="FFFFFF" w:sz="8" w:space="0"/>
          <w:left w:val="single" w:color="FFFFFF" w:sz="8" w:space="0"/>
          <w:bottom w:val="single" w:color="FFFFFF" w:sz="8" w:space="0"/>
          <w:right w:val="single" w:color="FFFFFF" w:sz="8" w:space="0"/>
          <w:insideH w:val="nil"/>
          <w:insideV w:val="nil"/>
        </w:tcBorders>
        <w:shd w:val="clear" w:color="auto" w:fill="E7E7E2"/>
      </w:tcPr>
    </w:tblStylePr>
    <w:tblStylePr w:type="band1Horz">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E7E7E2"/>
      </w:tcPr>
    </w:tblStylePr>
  </w:style>
  <w:style w:type="table" w:customStyle="1" w:styleId="1912">
    <w:name w:val="Dark List - Accent 11"/>
    <w:basedOn w:val="12"/>
    <w:semiHidden/>
    <w:unhideWhenUsed/>
    <w:uiPriority w:val="70"/>
    <w:pPr>
      <w:spacing w:after="0" w:line="240" w:lineRule="auto"/>
    </w:pPr>
    <w:rPr>
      <w:rFonts w:ascii="Verdana" w:hAnsi="Verdana" w:eastAsia="Times New Roman" w:cs="Times New Roman"/>
      <w:color w:val="FFFFFF"/>
      <w:sz w:val="18"/>
      <w:szCs w:val="18"/>
      <w:lang w:eastAsia="da-DK"/>
    </w:rPr>
    <w:tcPr>
      <w:shd w:val="clear" w:color="auto" w:fill="A7D3F5"/>
    </w:tcPr>
    <w:tblStylePr w:type="firstRow">
      <w:rPr>
        <w:b/>
        <w:bCs/>
      </w:rPr>
      <w:tcPr>
        <w:tcBorders>
          <w:top w:val="nil"/>
          <w:left w:val="nil"/>
          <w:bottom w:val="single" w:color="FFFFFF" w:sz="18" w:space="0"/>
          <w:right w:val="nil"/>
          <w:insideH w:val="nil"/>
          <w:insideV w:val="nil"/>
        </w:tcBorders>
        <w:shd w:val="clear" w:color="auto" w:fill="000000"/>
      </w:tcPr>
    </w:tblStylePr>
    <w:tblStylePr w:type="lastRow">
      <w:tcPr>
        <w:tcBorders>
          <w:top w:val="single" w:color="FFFFFF" w:sz="18" w:space="0"/>
          <w:left w:val="nil"/>
          <w:bottom w:val="nil"/>
          <w:right w:val="nil"/>
          <w:insideH w:val="nil"/>
          <w:insideV w:val="nil"/>
        </w:tcBorders>
        <w:shd w:val="clear" w:color="auto" w:fill="1570B8"/>
      </w:tcPr>
    </w:tblStylePr>
    <w:tblStylePr w:type="firstCol">
      <w:tcPr>
        <w:tcBorders>
          <w:top w:val="nil"/>
          <w:left w:val="nil"/>
          <w:bottom w:val="nil"/>
          <w:right w:val="single" w:color="FFFFFF" w:sz="18" w:space="0"/>
          <w:insideH w:val="nil"/>
          <w:insideV w:val="nil"/>
        </w:tcBorders>
        <w:shd w:val="clear" w:color="auto" w:fill="49A3EA"/>
      </w:tcPr>
    </w:tblStylePr>
    <w:tblStylePr w:type="lastCol">
      <w:tcPr>
        <w:tcBorders>
          <w:top w:val="nil"/>
          <w:left w:val="single" w:color="FFFFFF" w:sz="18" w:space="0"/>
          <w:bottom w:val="nil"/>
          <w:right w:val="nil"/>
          <w:insideH w:val="nil"/>
          <w:insideV w:val="nil"/>
        </w:tcBorders>
        <w:shd w:val="clear" w:color="auto" w:fill="49A3EA"/>
      </w:tcPr>
    </w:tblStylePr>
    <w:tblStylePr w:type="band1Vert">
      <w:tcPr>
        <w:tcBorders>
          <w:top w:val="nil"/>
          <w:left w:val="nil"/>
          <w:bottom w:val="nil"/>
          <w:right w:val="nil"/>
          <w:insideH w:val="nil"/>
          <w:insideV w:val="nil"/>
        </w:tcBorders>
        <w:shd w:val="clear" w:color="auto" w:fill="49A3EA"/>
      </w:tcPr>
    </w:tblStylePr>
    <w:tblStylePr w:type="band1Horz">
      <w:tcPr>
        <w:tcBorders>
          <w:top w:val="nil"/>
          <w:left w:val="nil"/>
          <w:bottom w:val="nil"/>
          <w:right w:val="nil"/>
          <w:insideH w:val="nil"/>
          <w:insideV w:val="nil"/>
        </w:tcBorders>
        <w:shd w:val="clear" w:color="auto" w:fill="49A3EA"/>
      </w:tcPr>
    </w:tblStylePr>
  </w:style>
  <w:style w:type="table" w:customStyle="1" w:styleId="1913">
    <w:name w:val="Dark List - Accent 21"/>
    <w:basedOn w:val="12"/>
    <w:semiHidden/>
    <w:unhideWhenUsed/>
    <w:uiPriority w:val="70"/>
    <w:pPr>
      <w:spacing w:after="0" w:line="240" w:lineRule="auto"/>
    </w:pPr>
    <w:rPr>
      <w:rFonts w:ascii="Verdana" w:hAnsi="Verdana" w:eastAsia="Times New Roman" w:cs="Times New Roman"/>
      <w:color w:val="FFFFFF"/>
      <w:sz w:val="18"/>
      <w:szCs w:val="18"/>
      <w:lang w:eastAsia="da-DK"/>
    </w:rPr>
    <w:tcPr>
      <w:shd w:val="clear" w:color="auto" w:fill="5CA551"/>
    </w:tcPr>
    <w:tblStylePr w:type="firstRow">
      <w:rPr>
        <w:b/>
        <w:bCs/>
      </w:rPr>
      <w:tcPr>
        <w:tcBorders>
          <w:top w:val="nil"/>
          <w:left w:val="nil"/>
          <w:bottom w:val="single" w:color="FFFFFF" w:sz="18" w:space="0"/>
          <w:right w:val="nil"/>
          <w:insideH w:val="nil"/>
          <w:insideV w:val="nil"/>
        </w:tcBorders>
        <w:shd w:val="clear" w:color="auto" w:fill="000000"/>
      </w:tcPr>
    </w:tblStylePr>
    <w:tblStylePr w:type="lastRow">
      <w:tcPr>
        <w:tcBorders>
          <w:top w:val="single" w:color="FFFFFF" w:sz="18" w:space="0"/>
          <w:left w:val="nil"/>
          <w:bottom w:val="nil"/>
          <w:right w:val="nil"/>
          <w:insideH w:val="nil"/>
          <w:insideV w:val="nil"/>
        </w:tcBorders>
        <w:shd w:val="clear" w:color="auto" w:fill="2D5228"/>
      </w:tcPr>
    </w:tblStylePr>
    <w:tblStylePr w:type="firstCol">
      <w:tcPr>
        <w:tcBorders>
          <w:top w:val="nil"/>
          <w:left w:val="nil"/>
          <w:bottom w:val="nil"/>
          <w:right w:val="single" w:color="FFFFFF" w:sz="18" w:space="0"/>
          <w:insideH w:val="nil"/>
          <w:insideV w:val="nil"/>
        </w:tcBorders>
        <w:shd w:val="clear" w:color="auto" w:fill="447B3C"/>
      </w:tcPr>
    </w:tblStylePr>
    <w:tblStylePr w:type="lastCol">
      <w:tcPr>
        <w:tcBorders>
          <w:top w:val="nil"/>
          <w:left w:val="single" w:color="FFFFFF" w:sz="18" w:space="0"/>
          <w:bottom w:val="nil"/>
          <w:right w:val="nil"/>
          <w:insideH w:val="nil"/>
          <w:insideV w:val="nil"/>
        </w:tcBorders>
        <w:shd w:val="clear" w:color="auto" w:fill="447B3C"/>
      </w:tcPr>
    </w:tblStylePr>
    <w:tblStylePr w:type="band1Vert">
      <w:tcPr>
        <w:tcBorders>
          <w:top w:val="nil"/>
          <w:left w:val="nil"/>
          <w:bottom w:val="nil"/>
          <w:right w:val="nil"/>
          <w:insideH w:val="nil"/>
          <w:insideV w:val="nil"/>
        </w:tcBorders>
        <w:shd w:val="clear" w:color="auto" w:fill="447B3C"/>
      </w:tcPr>
    </w:tblStylePr>
    <w:tblStylePr w:type="band1Horz">
      <w:tcPr>
        <w:tcBorders>
          <w:top w:val="nil"/>
          <w:left w:val="nil"/>
          <w:bottom w:val="nil"/>
          <w:right w:val="nil"/>
          <w:insideH w:val="nil"/>
          <w:insideV w:val="nil"/>
        </w:tcBorders>
        <w:shd w:val="clear" w:color="auto" w:fill="447B3C"/>
      </w:tcPr>
    </w:tblStylePr>
  </w:style>
  <w:style w:type="table" w:customStyle="1" w:styleId="1914">
    <w:name w:val="Dark List - Accent 31"/>
    <w:basedOn w:val="12"/>
    <w:semiHidden/>
    <w:unhideWhenUsed/>
    <w:uiPriority w:val="70"/>
    <w:pPr>
      <w:spacing w:after="0" w:line="240" w:lineRule="auto"/>
    </w:pPr>
    <w:rPr>
      <w:rFonts w:ascii="Verdana" w:hAnsi="Verdana" w:eastAsia="Times New Roman" w:cs="Times New Roman"/>
      <w:color w:val="FFFFFF"/>
      <w:sz w:val="18"/>
      <w:szCs w:val="18"/>
      <w:lang w:eastAsia="da-DK"/>
    </w:rPr>
    <w:tcPr>
      <w:shd w:val="clear" w:color="auto" w:fill="A1BF36"/>
    </w:tcPr>
    <w:tblStylePr w:type="firstRow">
      <w:rPr>
        <w:b/>
        <w:bCs/>
      </w:rPr>
      <w:tcPr>
        <w:tcBorders>
          <w:top w:val="nil"/>
          <w:left w:val="nil"/>
          <w:bottom w:val="single" w:color="FFFFFF" w:sz="18" w:space="0"/>
          <w:right w:val="nil"/>
          <w:insideH w:val="nil"/>
          <w:insideV w:val="nil"/>
        </w:tcBorders>
        <w:shd w:val="clear" w:color="auto" w:fill="000000"/>
      </w:tcPr>
    </w:tblStylePr>
    <w:tblStylePr w:type="lastRow">
      <w:tcPr>
        <w:tcBorders>
          <w:top w:val="single" w:color="FFFFFF" w:sz="18" w:space="0"/>
          <w:left w:val="nil"/>
          <w:bottom w:val="nil"/>
          <w:right w:val="nil"/>
          <w:insideH w:val="nil"/>
          <w:insideV w:val="nil"/>
        </w:tcBorders>
        <w:shd w:val="clear" w:color="auto" w:fill="505F1B"/>
      </w:tcPr>
    </w:tblStylePr>
    <w:tblStylePr w:type="firstCol">
      <w:tcPr>
        <w:tcBorders>
          <w:top w:val="nil"/>
          <w:left w:val="nil"/>
          <w:bottom w:val="nil"/>
          <w:right w:val="single" w:color="FFFFFF" w:sz="18" w:space="0"/>
          <w:insideH w:val="nil"/>
          <w:insideV w:val="nil"/>
        </w:tcBorders>
        <w:shd w:val="clear" w:color="auto" w:fill="788E28"/>
      </w:tcPr>
    </w:tblStylePr>
    <w:tblStylePr w:type="lastCol">
      <w:tcPr>
        <w:tcBorders>
          <w:top w:val="nil"/>
          <w:left w:val="single" w:color="FFFFFF" w:sz="18" w:space="0"/>
          <w:bottom w:val="nil"/>
          <w:right w:val="nil"/>
          <w:insideH w:val="nil"/>
          <w:insideV w:val="nil"/>
        </w:tcBorders>
        <w:shd w:val="clear" w:color="auto" w:fill="788E28"/>
      </w:tcPr>
    </w:tblStylePr>
    <w:tblStylePr w:type="band1Vert">
      <w:tcPr>
        <w:tcBorders>
          <w:top w:val="nil"/>
          <w:left w:val="nil"/>
          <w:bottom w:val="nil"/>
          <w:right w:val="nil"/>
          <w:insideH w:val="nil"/>
          <w:insideV w:val="nil"/>
        </w:tcBorders>
        <w:shd w:val="clear" w:color="auto" w:fill="788E28"/>
      </w:tcPr>
    </w:tblStylePr>
    <w:tblStylePr w:type="band1Horz">
      <w:tcPr>
        <w:tcBorders>
          <w:top w:val="nil"/>
          <w:left w:val="nil"/>
          <w:bottom w:val="nil"/>
          <w:right w:val="nil"/>
          <w:insideH w:val="nil"/>
          <w:insideV w:val="nil"/>
        </w:tcBorders>
        <w:shd w:val="clear" w:color="auto" w:fill="788E28"/>
      </w:tcPr>
    </w:tblStylePr>
  </w:style>
  <w:style w:type="table" w:customStyle="1" w:styleId="1915">
    <w:name w:val="Dark List - Accent 41"/>
    <w:basedOn w:val="12"/>
    <w:semiHidden/>
    <w:unhideWhenUsed/>
    <w:uiPriority w:val="70"/>
    <w:pPr>
      <w:spacing w:after="0" w:line="240" w:lineRule="auto"/>
    </w:pPr>
    <w:rPr>
      <w:rFonts w:ascii="Verdana" w:hAnsi="Verdana" w:eastAsia="Times New Roman" w:cs="Times New Roman"/>
      <w:color w:val="FFFFFF"/>
      <w:sz w:val="18"/>
      <w:szCs w:val="18"/>
      <w:lang w:eastAsia="da-DK"/>
    </w:rPr>
    <w:tcPr>
      <w:shd w:val="clear" w:color="auto" w:fill="C40079"/>
    </w:tcPr>
    <w:tblStylePr w:type="firstRow">
      <w:rPr>
        <w:b/>
        <w:bCs/>
      </w:rPr>
      <w:tcPr>
        <w:tcBorders>
          <w:top w:val="nil"/>
          <w:left w:val="nil"/>
          <w:bottom w:val="single" w:color="FFFFFF" w:sz="18" w:space="0"/>
          <w:right w:val="nil"/>
          <w:insideH w:val="nil"/>
          <w:insideV w:val="nil"/>
        </w:tcBorders>
        <w:shd w:val="clear" w:color="auto" w:fill="000000"/>
      </w:tcPr>
    </w:tblStylePr>
    <w:tblStylePr w:type="lastRow">
      <w:tcPr>
        <w:tcBorders>
          <w:top w:val="single" w:color="FFFFFF" w:sz="18" w:space="0"/>
          <w:left w:val="nil"/>
          <w:bottom w:val="nil"/>
          <w:right w:val="nil"/>
          <w:insideH w:val="nil"/>
          <w:insideV w:val="nil"/>
        </w:tcBorders>
        <w:shd w:val="clear" w:color="auto" w:fill="61003B"/>
      </w:tcPr>
    </w:tblStylePr>
    <w:tblStylePr w:type="firstCol">
      <w:tcPr>
        <w:tcBorders>
          <w:top w:val="nil"/>
          <w:left w:val="nil"/>
          <w:bottom w:val="nil"/>
          <w:right w:val="single" w:color="FFFFFF" w:sz="18" w:space="0"/>
          <w:insideH w:val="nil"/>
          <w:insideV w:val="nil"/>
        </w:tcBorders>
        <w:shd w:val="clear" w:color="auto" w:fill="92005A"/>
      </w:tcPr>
    </w:tblStylePr>
    <w:tblStylePr w:type="lastCol">
      <w:tcPr>
        <w:tcBorders>
          <w:top w:val="nil"/>
          <w:left w:val="single" w:color="FFFFFF" w:sz="18" w:space="0"/>
          <w:bottom w:val="nil"/>
          <w:right w:val="nil"/>
          <w:insideH w:val="nil"/>
          <w:insideV w:val="nil"/>
        </w:tcBorders>
        <w:shd w:val="clear" w:color="auto" w:fill="92005A"/>
      </w:tcPr>
    </w:tblStylePr>
    <w:tblStylePr w:type="band1Vert">
      <w:tcPr>
        <w:tcBorders>
          <w:top w:val="nil"/>
          <w:left w:val="nil"/>
          <w:bottom w:val="nil"/>
          <w:right w:val="nil"/>
          <w:insideH w:val="nil"/>
          <w:insideV w:val="nil"/>
        </w:tcBorders>
        <w:shd w:val="clear" w:color="auto" w:fill="92005A"/>
      </w:tcPr>
    </w:tblStylePr>
    <w:tblStylePr w:type="band1Horz">
      <w:tcPr>
        <w:tcBorders>
          <w:top w:val="nil"/>
          <w:left w:val="nil"/>
          <w:bottom w:val="nil"/>
          <w:right w:val="nil"/>
          <w:insideH w:val="nil"/>
          <w:insideV w:val="nil"/>
        </w:tcBorders>
        <w:shd w:val="clear" w:color="auto" w:fill="92005A"/>
      </w:tcPr>
    </w:tblStylePr>
  </w:style>
  <w:style w:type="table" w:customStyle="1" w:styleId="1916">
    <w:name w:val="Dark List - Accent 51"/>
    <w:basedOn w:val="12"/>
    <w:semiHidden/>
    <w:unhideWhenUsed/>
    <w:uiPriority w:val="70"/>
    <w:pPr>
      <w:spacing w:after="0" w:line="240" w:lineRule="auto"/>
    </w:pPr>
    <w:rPr>
      <w:rFonts w:ascii="Verdana" w:hAnsi="Verdana" w:eastAsia="Times New Roman" w:cs="Times New Roman"/>
      <w:color w:val="FFFFFF"/>
      <w:sz w:val="18"/>
      <w:szCs w:val="18"/>
      <w:lang w:eastAsia="da-DK"/>
    </w:rPr>
    <w:tcPr>
      <w:shd w:val="clear" w:color="auto" w:fill="C63418"/>
    </w:tcPr>
    <w:tblStylePr w:type="firstRow">
      <w:rPr>
        <w:b/>
        <w:bCs/>
      </w:rPr>
      <w:tcPr>
        <w:tcBorders>
          <w:top w:val="nil"/>
          <w:left w:val="nil"/>
          <w:bottom w:val="single" w:color="FFFFFF" w:sz="18" w:space="0"/>
          <w:right w:val="nil"/>
          <w:insideH w:val="nil"/>
          <w:insideV w:val="nil"/>
        </w:tcBorders>
        <w:shd w:val="clear" w:color="auto" w:fill="000000"/>
      </w:tcPr>
    </w:tblStylePr>
    <w:tblStylePr w:type="lastRow">
      <w:tcPr>
        <w:tcBorders>
          <w:top w:val="single" w:color="FFFFFF" w:sz="18" w:space="0"/>
          <w:left w:val="nil"/>
          <w:bottom w:val="nil"/>
          <w:right w:val="nil"/>
          <w:insideH w:val="nil"/>
          <w:insideV w:val="nil"/>
        </w:tcBorders>
        <w:shd w:val="clear" w:color="auto" w:fill="62190C"/>
      </w:tcPr>
    </w:tblStylePr>
    <w:tblStylePr w:type="firstCol">
      <w:tcPr>
        <w:tcBorders>
          <w:top w:val="nil"/>
          <w:left w:val="nil"/>
          <w:bottom w:val="nil"/>
          <w:right w:val="single" w:color="FFFFFF" w:sz="18" w:space="0"/>
          <w:insideH w:val="nil"/>
          <w:insideV w:val="nil"/>
        </w:tcBorders>
        <w:shd w:val="clear" w:color="auto" w:fill="942612"/>
      </w:tcPr>
    </w:tblStylePr>
    <w:tblStylePr w:type="lastCol">
      <w:tcPr>
        <w:tcBorders>
          <w:top w:val="nil"/>
          <w:left w:val="single" w:color="FFFFFF" w:sz="18" w:space="0"/>
          <w:bottom w:val="nil"/>
          <w:right w:val="nil"/>
          <w:insideH w:val="nil"/>
          <w:insideV w:val="nil"/>
        </w:tcBorders>
        <w:shd w:val="clear" w:color="auto" w:fill="942612"/>
      </w:tcPr>
    </w:tblStylePr>
    <w:tblStylePr w:type="band1Vert">
      <w:tcPr>
        <w:tcBorders>
          <w:top w:val="nil"/>
          <w:left w:val="nil"/>
          <w:bottom w:val="nil"/>
          <w:right w:val="nil"/>
          <w:insideH w:val="nil"/>
          <w:insideV w:val="nil"/>
        </w:tcBorders>
        <w:shd w:val="clear" w:color="auto" w:fill="942612"/>
      </w:tcPr>
    </w:tblStylePr>
    <w:tblStylePr w:type="band1Horz">
      <w:tcPr>
        <w:tcBorders>
          <w:top w:val="nil"/>
          <w:left w:val="nil"/>
          <w:bottom w:val="nil"/>
          <w:right w:val="nil"/>
          <w:insideH w:val="nil"/>
          <w:insideV w:val="nil"/>
        </w:tcBorders>
        <w:shd w:val="clear" w:color="auto" w:fill="942612"/>
      </w:tcPr>
    </w:tblStylePr>
  </w:style>
  <w:style w:type="table" w:customStyle="1" w:styleId="1917">
    <w:name w:val="Dark List - Accent 61"/>
    <w:basedOn w:val="12"/>
    <w:semiHidden/>
    <w:unhideWhenUsed/>
    <w:uiPriority w:val="70"/>
    <w:pPr>
      <w:spacing w:after="0" w:line="240" w:lineRule="auto"/>
    </w:pPr>
    <w:rPr>
      <w:rFonts w:ascii="Verdana" w:hAnsi="Verdana" w:eastAsia="Times New Roman" w:cs="Times New Roman"/>
      <w:color w:val="FFFFFF"/>
      <w:sz w:val="18"/>
      <w:szCs w:val="18"/>
      <w:lang w:eastAsia="da-DK"/>
    </w:rPr>
    <w:tcPr>
      <w:shd w:val="clear" w:color="auto" w:fill="D0CFC5"/>
    </w:tcPr>
    <w:tblStylePr w:type="firstRow">
      <w:rPr>
        <w:b/>
        <w:bCs/>
      </w:rPr>
      <w:tcPr>
        <w:tcBorders>
          <w:top w:val="nil"/>
          <w:left w:val="nil"/>
          <w:bottom w:val="single" w:color="FFFFFF" w:sz="18" w:space="0"/>
          <w:right w:val="nil"/>
          <w:insideH w:val="nil"/>
          <w:insideV w:val="nil"/>
        </w:tcBorders>
        <w:shd w:val="clear" w:color="auto" w:fill="000000"/>
      </w:tcPr>
    </w:tblStylePr>
    <w:tblStylePr w:type="lastRow">
      <w:tcPr>
        <w:tcBorders>
          <w:top w:val="single" w:color="FFFFFF" w:sz="18" w:space="0"/>
          <w:left w:val="nil"/>
          <w:bottom w:val="nil"/>
          <w:right w:val="nil"/>
          <w:insideH w:val="nil"/>
          <w:insideV w:val="nil"/>
        </w:tcBorders>
        <w:shd w:val="clear" w:color="auto" w:fill="6F6D5A"/>
      </w:tcPr>
    </w:tblStylePr>
    <w:tblStylePr w:type="firstCol">
      <w:tcPr>
        <w:tcBorders>
          <w:top w:val="nil"/>
          <w:left w:val="nil"/>
          <w:bottom w:val="nil"/>
          <w:right w:val="single" w:color="FFFFFF" w:sz="18" w:space="0"/>
          <w:insideH w:val="nil"/>
          <w:insideV w:val="nil"/>
        </w:tcBorders>
        <w:shd w:val="clear" w:color="auto" w:fill="A2A08C"/>
      </w:tcPr>
    </w:tblStylePr>
    <w:tblStylePr w:type="lastCol">
      <w:tcPr>
        <w:tcBorders>
          <w:top w:val="nil"/>
          <w:left w:val="single" w:color="FFFFFF" w:sz="18" w:space="0"/>
          <w:bottom w:val="nil"/>
          <w:right w:val="nil"/>
          <w:insideH w:val="nil"/>
          <w:insideV w:val="nil"/>
        </w:tcBorders>
        <w:shd w:val="clear" w:color="auto" w:fill="A2A08C"/>
      </w:tcPr>
    </w:tblStylePr>
    <w:tblStylePr w:type="band1Vert">
      <w:tcPr>
        <w:tcBorders>
          <w:top w:val="nil"/>
          <w:left w:val="nil"/>
          <w:bottom w:val="nil"/>
          <w:right w:val="nil"/>
          <w:insideH w:val="nil"/>
          <w:insideV w:val="nil"/>
        </w:tcBorders>
        <w:shd w:val="clear" w:color="auto" w:fill="A2A08C"/>
      </w:tcPr>
    </w:tblStylePr>
    <w:tblStylePr w:type="band1Horz">
      <w:tcPr>
        <w:tcBorders>
          <w:top w:val="nil"/>
          <w:left w:val="nil"/>
          <w:bottom w:val="nil"/>
          <w:right w:val="nil"/>
          <w:insideH w:val="nil"/>
          <w:insideV w:val="nil"/>
        </w:tcBorders>
        <w:shd w:val="clear" w:color="auto" w:fill="A2A08C"/>
      </w:tcPr>
    </w:tblStylePr>
  </w:style>
  <w:style w:type="paragraph" w:customStyle="1" w:styleId="1918">
    <w:name w:val="Index Heading1"/>
    <w:basedOn w:val="1"/>
    <w:next w:val="44"/>
    <w:semiHidden/>
    <w:unhideWhenUsed/>
    <w:uiPriority w:val="99"/>
    <w:rPr>
      <w:rFonts w:eastAsia="Times New Roman" w:cs="Times New Roman"/>
      <w:b/>
      <w:bCs/>
      <w:lang w:eastAsia="da-DK"/>
    </w:rPr>
  </w:style>
  <w:style w:type="table" w:customStyle="1" w:styleId="1919">
    <w:name w:val="Colorful Shading - Accent 11"/>
    <w:basedOn w:val="12"/>
    <w:semiHidden/>
    <w:unhideWhenUsed/>
    <w:uiPriority w:val="71"/>
    <w:pPr>
      <w:spacing w:after="0" w:line="240" w:lineRule="auto"/>
    </w:pPr>
    <w:rPr>
      <w:rFonts w:ascii="Verdana" w:hAnsi="Verdana" w:eastAsia="Times New Roman" w:cs="Times New Roman"/>
      <w:color w:val="000000"/>
      <w:sz w:val="18"/>
      <w:szCs w:val="18"/>
      <w:lang w:eastAsia="da-DK"/>
    </w:rPr>
    <w:tblPr>
      <w:tblBorders>
        <w:top w:val="single" w:color="5CA551" w:sz="24" w:space="0"/>
        <w:left w:val="single" w:color="A7D3F5" w:sz="4" w:space="0"/>
        <w:bottom w:val="single" w:color="A7D3F5" w:sz="4" w:space="0"/>
        <w:right w:val="single" w:color="A7D3F5" w:sz="4" w:space="0"/>
        <w:insideH w:val="single" w:color="FFFFFF" w:sz="4" w:space="0"/>
        <w:insideV w:val="single" w:color="FFFFFF" w:sz="4" w:space="0"/>
      </w:tblBorders>
    </w:tblPr>
    <w:tcPr>
      <w:shd w:val="clear" w:color="auto" w:fill="F6FAFE"/>
    </w:tcPr>
    <w:tblStylePr w:type="firstRow">
      <w:rPr>
        <w:b/>
        <w:bCs/>
      </w:rPr>
      <w:tcPr>
        <w:tcBorders>
          <w:top w:val="nil"/>
          <w:left w:val="nil"/>
          <w:bottom w:val="single" w:color="5CA551" w:sz="24" w:space="0"/>
          <w:right w:val="nil"/>
          <w:insideH w:val="nil"/>
          <w:insideV w:val="nil"/>
        </w:tcBorders>
        <w:shd w:val="clear" w:color="auto" w:fill="FFFFFF"/>
      </w:tcPr>
    </w:tblStylePr>
    <w:tblStylePr w:type="lastRow">
      <w:rPr>
        <w:b/>
        <w:bCs/>
        <w:color w:val="FFFFFF"/>
      </w:rPr>
      <w:tcPr>
        <w:tcBorders>
          <w:top w:val="single" w:color="FFFFFF" w:sz="6" w:space="0"/>
        </w:tcBorders>
        <w:shd w:val="clear" w:color="auto" w:fill="1987DD"/>
      </w:tcPr>
    </w:tblStylePr>
    <w:tblStylePr w:type="firstCol">
      <w:rPr>
        <w:color w:val="FFFFFF"/>
      </w:rPr>
      <w:tcPr>
        <w:tcBorders>
          <w:top w:val="nil"/>
          <w:left w:val="nil"/>
          <w:bottom w:val="nil"/>
          <w:right w:val="nil"/>
          <w:insideH w:val="single" w:sz="4" w:space="0"/>
          <w:insideV w:val="nil"/>
        </w:tcBorders>
        <w:shd w:val="clear" w:color="auto" w:fill="1987DD"/>
      </w:tcPr>
    </w:tblStylePr>
    <w:tblStylePr w:type="lastCol">
      <w:rPr>
        <w:color w:val="FFFFFF"/>
      </w:rPr>
      <w:tcPr>
        <w:tcBorders>
          <w:top w:val="nil"/>
          <w:left w:val="nil"/>
          <w:bottom w:val="nil"/>
          <w:right w:val="nil"/>
          <w:insideH w:val="nil"/>
          <w:insideV w:val="nil"/>
        </w:tcBorders>
        <w:shd w:val="clear" w:color="auto" w:fill="1987DD"/>
      </w:tcPr>
    </w:tblStylePr>
    <w:tblStylePr w:type="band1Vert">
      <w:tcPr>
        <w:shd w:val="clear" w:color="auto" w:fill="DBEDFB"/>
      </w:tcPr>
    </w:tblStylePr>
    <w:tblStylePr w:type="band1Horz">
      <w:tcPr>
        <w:shd w:val="clear" w:color="auto" w:fill="D3E8FA"/>
      </w:tcPr>
    </w:tblStylePr>
    <w:tblStylePr w:type="neCell">
      <w:rPr>
        <w:color w:val="000000"/>
      </w:rPr>
    </w:tblStylePr>
    <w:tblStylePr w:type="nwCell">
      <w:rPr>
        <w:color w:val="000000"/>
      </w:rPr>
    </w:tblStylePr>
  </w:style>
  <w:style w:type="table" w:customStyle="1" w:styleId="1920">
    <w:name w:val="Colorful Shading - Accent 21"/>
    <w:basedOn w:val="12"/>
    <w:semiHidden/>
    <w:unhideWhenUsed/>
    <w:uiPriority w:val="71"/>
    <w:pPr>
      <w:spacing w:after="0" w:line="240" w:lineRule="auto"/>
    </w:pPr>
    <w:rPr>
      <w:rFonts w:ascii="Verdana" w:hAnsi="Verdana" w:eastAsia="Times New Roman" w:cs="Times New Roman"/>
      <w:color w:val="000000"/>
      <w:sz w:val="18"/>
      <w:szCs w:val="18"/>
      <w:lang w:eastAsia="da-DK"/>
    </w:rPr>
    <w:tblPr>
      <w:tblBorders>
        <w:top w:val="single" w:color="5CA551" w:sz="24" w:space="0"/>
        <w:left w:val="single" w:color="5CA551" w:sz="4" w:space="0"/>
        <w:bottom w:val="single" w:color="5CA551" w:sz="4" w:space="0"/>
        <w:right w:val="single" w:color="5CA551" w:sz="4" w:space="0"/>
        <w:insideH w:val="single" w:color="FFFFFF" w:sz="4" w:space="0"/>
        <w:insideV w:val="single" w:color="FFFFFF" w:sz="4" w:space="0"/>
      </w:tblBorders>
    </w:tblPr>
    <w:tcPr>
      <w:shd w:val="clear" w:color="auto" w:fill="EEF6ED"/>
    </w:tcPr>
    <w:tblStylePr w:type="firstRow">
      <w:rPr>
        <w:b/>
        <w:bCs/>
      </w:rPr>
      <w:tcPr>
        <w:tcBorders>
          <w:top w:val="nil"/>
          <w:left w:val="nil"/>
          <w:bottom w:val="single" w:color="5CA551" w:sz="24" w:space="0"/>
          <w:right w:val="nil"/>
          <w:insideH w:val="nil"/>
          <w:insideV w:val="nil"/>
        </w:tcBorders>
        <w:shd w:val="clear" w:color="auto" w:fill="FFFFFF"/>
      </w:tcPr>
    </w:tblStylePr>
    <w:tblStylePr w:type="lastRow">
      <w:rPr>
        <w:b/>
        <w:bCs/>
        <w:color w:val="FFFFFF"/>
      </w:rPr>
      <w:tcPr>
        <w:tcBorders>
          <w:top w:val="single" w:color="FFFFFF" w:sz="6" w:space="0"/>
        </w:tcBorders>
        <w:shd w:val="clear" w:color="auto" w:fill="376230"/>
      </w:tcPr>
    </w:tblStylePr>
    <w:tblStylePr w:type="firstCol">
      <w:rPr>
        <w:color w:val="FFFFFF"/>
      </w:rPr>
      <w:tcPr>
        <w:tcBorders>
          <w:top w:val="nil"/>
          <w:left w:val="nil"/>
          <w:bottom w:val="nil"/>
          <w:right w:val="nil"/>
          <w:insideH w:val="single" w:sz="4" w:space="0"/>
          <w:insideV w:val="nil"/>
        </w:tcBorders>
        <w:shd w:val="clear" w:color="auto" w:fill="376230"/>
      </w:tcPr>
    </w:tblStylePr>
    <w:tblStylePr w:type="lastCol">
      <w:rPr>
        <w:color w:val="FFFFFF"/>
      </w:rPr>
      <w:tcPr>
        <w:tcBorders>
          <w:top w:val="nil"/>
          <w:left w:val="nil"/>
          <w:bottom w:val="nil"/>
          <w:right w:val="nil"/>
          <w:insideH w:val="nil"/>
          <w:insideV w:val="nil"/>
        </w:tcBorders>
        <w:shd w:val="clear" w:color="auto" w:fill="376230"/>
      </w:tcPr>
    </w:tblStylePr>
    <w:tblStylePr w:type="band1Vert">
      <w:tcPr>
        <w:shd w:val="clear" w:color="auto" w:fill="BCDCB8"/>
      </w:tcPr>
    </w:tblStylePr>
    <w:tblStylePr w:type="band1Horz">
      <w:tcPr>
        <w:shd w:val="clear" w:color="auto" w:fill="ACD3A6"/>
      </w:tcPr>
    </w:tblStylePr>
    <w:tblStylePr w:type="neCell">
      <w:rPr>
        <w:color w:val="000000"/>
      </w:rPr>
    </w:tblStylePr>
    <w:tblStylePr w:type="nwCell">
      <w:rPr>
        <w:color w:val="000000"/>
      </w:rPr>
    </w:tblStylePr>
  </w:style>
  <w:style w:type="table" w:customStyle="1" w:styleId="1921">
    <w:name w:val="Colorful Shading - Accent 31"/>
    <w:basedOn w:val="12"/>
    <w:semiHidden/>
    <w:unhideWhenUsed/>
    <w:uiPriority w:val="71"/>
    <w:pPr>
      <w:spacing w:after="0" w:line="240" w:lineRule="auto"/>
    </w:pPr>
    <w:rPr>
      <w:rFonts w:ascii="Verdana" w:hAnsi="Verdana" w:eastAsia="Times New Roman" w:cs="Times New Roman"/>
      <w:color w:val="000000"/>
      <w:sz w:val="18"/>
      <w:szCs w:val="18"/>
      <w:lang w:eastAsia="da-DK"/>
    </w:rPr>
    <w:tblPr>
      <w:tblBorders>
        <w:top w:val="single" w:color="C40079" w:sz="24" w:space="0"/>
        <w:left w:val="single" w:color="A1BF36" w:sz="4" w:space="0"/>
        <w:bottom w:val="single" w:color="A1BF36" w:sz="4" w:space="0"/>
        <w:right w:val="single" w:color="A1BF36" w:sz="4" w:space="0"/>
        <w:insideH w:val="single" w:color="FFFFFF" w:sz="4" w:space="0"/>
        <w:insideV w:val="single" w:color="FFFFFF" w:sz="4" w:space="0"/>
      </w:tblBorders>
    </w:tblPr>
    <w:tcPr>
      <w:shd w:val="clear" w:color="auto" w:fill="F6F9EA"/>
    </w:tcPr>
    <w:tblStylePr w:type="firstRow">
      <w:rPr>
        <w:b/>
        <w:bCs/>
      </w:rPr>
      <w:tcPr>
        <w:tcBorders>
          <w:top w:val="nil"/>
          <w:left w:val="nil"/>
          <w:bottom w:val="single" w:color="C40079" w:sz="24" w:space="0"/>
          <w:right w:val="nil"/>
          <w:insideH w:val="nil"/>
          <w:insideV w:val="nil"/>
        </w:tcBorders>
        <w:shd w:val="clear" w:color="auto" w:fill="FFFFFF"/>
      </w:tcPr>
    </w:tblStylePr>
    <w:tblStylePr w:type="lastRow">
      <w:rPr>
        <w:b/>
        <w:bCs/>
        <w:color w:val="FFFFFF"/>
      </w:rPr>
      <w:tcPr>
        <w:tcBorders>
          <w:top w:val="single" w:color="FFFFFF" w:sz="6" w:space="0"/>
        </w:tcBorders>
        <w:shd w:val="clear" w:color="auto" w:fill="607220"/>
      </w:tcPr>
    </w:tblStylePr>
    <w:tblStylePr w:type="firstCol">
      <w:rPr>
        <w:color w:val="FFFFFF"/>
      </w:rPr>
      <w:tcPr>
        <w:tcBorders>
          <w:top w:val="nil"/>
          <w:left w:val="nil"/>
          <w:bottom w:val="nil"/>
          <w:right w:val="nil"/>
          <w:insideH w:val="single" w:sz="4" w:space="0"/>
          <w:insideV w:val="nil"/>
        </w:tcBorders>
        <w:shd w:val="clear" w:color="auto" w:fill="607220"/>
      </w:tcPr>
    </w:tblStylePr>
    <w:tblStylePr w:type="lastCol">
      <w:rPr>
        <w:color w:val="FFFFFF"/>
      </w:rPr>
      <w:tcPr>
        <w:tcBorders>
          <w:top w:val="nil"/>
          <w:left w:val="nil"/>
          <w:bottom w:val="nil"/>
          <w:right w:val="nil"/>
          <w:insideH w:val="nil"/>
          <w:insideV w:val="nil"/>
        </w:tcBorders>
        <w:shd w:val="clear" w:color="auto" w:fill="607220"/>
      </w:tcPr>
    </w:tblStylePr>
    <w:tblStylePr w:type="band1Vert">
      <w:tcPr>
        <w:shd w:val="clear" w:color="auto" w:fill="DAE7AC"/>
      </w:tcPr>
    </w:tblStylePr>
    <w:tblStylePr w:type="band1Horz">
      <w:tcPr>
        <w:shd w:val="clear" w:color="auto" w:fill="D1E298"/>
      </w:tcPr>
    </w:tblStylePr>
  </w:style>
  <w:style w:type="table" w:customStyle="1" w:styleId="1922">
    <w:name w:val="Colorful Shading - Accent 41"/>
    <w:basedOn w:val="12"/>
    <w:semiHidden/>
    <w:unhideWhenUsed/>
    <w:uiPriority w:val="71"/>
    <w:pPr>
      <w:spacing w:after="0" w:line="240" w:lineRule="auto"/>
    </w:pPr>
    <w:rPr>
      <w:rFonts w:ascii="Verdana" w:hAnsi="Verdana" w:eastAsia="Times New Roman" w:cs="Times New Roman"/>
      <w:color w:val="000000"/>
      <w:sz w:val="18"/>
      <w:szCs w:val="18"/>
      <w:lang w:eastAsia="da-DK"/>
    </w:rPr>
    <w:tblPr>
      <w:tblBorders>
        <w:top w:val="single" w:color="A1BF36" w:sz="24" w:space="0"/>
        <w:left w:val="single" w:color="C40079" w:sz="4" w:space="0"/>
        <w:bottom w:val="single" w:color="C40079" w:sz="4" w:space="0"/>
        <w:right w:val="single" w:color="C40079" w:sz="4" w:space="0"/>
        <w:insideH w:val="single" w:color="FFFFFF" w:sz="4" w:space="0"/>
        <w:insideV w:val="single" w:color="FFFFFF" w:sz="4" w:space="0"/>
      </w:tblBorders>
    </w:tblPr>
    <w:tcPr>
      <w:shd w:val="clear" w:color="auto" w:fill="FFE0F3"/>
    </w:tcPr>
    <w:tblStylePr w:type="firstRow">
      <w:rPr>
        <w:b/>
        <w:bCs/>
      </w:rPr>
      <w:tcPr>
        <w:tcBorders>
          <w:top w:val="nil"/>
          <w:left w:val="nil"/>
          <w:bottom w:val="single" w:color="A1BF36" w:sz="24" w:space="0"/>
          <w:right w:val="nil"/>
          <w:insideH w:val="nil"/>
          <w:insideV w:val="nil"/>
        </w:tcBorders>
        <w:shd w:val="clear" w:color="auto" w:fill="FFFFFF"/>
      </w:tcPr>
    </w:tblStylePr>
    <w:tblStylePr w:type="lastRow">
      <w:rPr>
        <w:b/>
        <w:bCs/>
        <w:color w:val="FFFFFF"/>
      </w:rPr>
      <w:tcPr>
        <w:tcBorders>
          <w:top w:val="single" w:color="FFFFFF" w:sz="6" w:space="0"/>
        </w:tcBorders>
        <w:shd w:val="clear" w:color="auto" w:fill="750048"/>
      </w:tcPr>
    </w:tblStylePr>
    <w:tblStylePr w:type="firstCol">
      <w:rPr>
        <w:color w:val="FFFFFF"/>
      </w:rPr>
      <w:tcPr>
        <w:tcBorders>
          <w:top w:val="nil"/>
          <w:left w:val="nil"/>
          <w:bottom w:val="nil"/>
          <w:right w:val="nil"/>
          <w:insideH w:val="single" w:sz="4" w:space="0"/>
          <w:insideV w:val="nil"/>
        </w:tcBorders>
        <w:shd w:val="clear" w:color="auto" w:fill="750048"/>
      </w:tcPr>
    </w:tblStylePr>
    <w:tblStylePr w:type="lastCol">
      <w:rPr>
        <w:color w:val="FFFFFF"/>
      </w:rPr>
      <w:tcPr>
        <w:tcBorders>
          <w:top w:val="nil"/>
          <w:left w:val="nil"/>
          <w:bottom w:val="nil"/>
          <w:right w:val="nil"/>
          <w:insideH w:val="nil"/>
          <w:insideV w:val="nil"/>
        </w:tcBorders>
        <w:shd w:val="clear" w:color="auto" w:fill="750048"/>
      </w:tcPr>
    </w:tblStylePr>
    <w:tblStylePr w:type="band1Vert">
      <w:tcPr>
        <w:shd w:val="clear" w:color="auto" w:fill="FF81CE"/>
      </w:tcPr>
    </w:tblStylePr>
    <w:tblStylePr w:type="band1Horz">
      <w:tcPr>
        <w:shd w:val="clear" w:color="auto" w:fill="FF62C2"/>
      </w:tcPr>
    </w:tblStylePr>
    <w:tblStylePr w:type="neCell">
      <w:rPr>
        <w:color w:val="000000"/>
      </w:rPr>
    </w:tblStylePr>
    <w:tblStylePr w:type="nwCell">
      <w:rPr>
        <w:color w:val="000000"/>
      </w:rPr>
    </w:tblStylePr>
  </w:style>
  <w:style w:type="table" w:customStyle="1" w:styleId="1923">
    <w:name w:val="Colorful Shading - Accent 51"/>
    <w:basedOn w:val="12"/>
    <w:semiHidden/>
    <w:unhideWhenUsed/>
    <w:uiPriority w:val="71"/>
    <w:pPr>
      <w:spacing w:after="0" w:line="240" w:lineRule="auto"/>
    </w:pPr>
    <w:rPr>
      <w:rFonts w:ascii="Verdana" w:hAnsi="Verdana" w:eastAsia="Times New Roman" w:cs="Times New Roman"/>
      <w:color w:val="000000"/>
      <w:sz w:val="18"/>
      <w:szCs w:val="18"/>
      <w:lang w:eastAsia="da-DK"/>
    </w:rPr>
    <w:tblPr>
      <w:tblBorders>
        <w:top w:val="single" w:color="D0CFC5" w:sz="24" w:space="0"/>
        <w:left w:val="single" w:color="C63418" w:sz="4" w:space="0"/>
        <w:bottom w:val="single" w:color="C63418" w:sz="4" w:space="0"/>
        <w:right w:val="single" w:color="C63418" w:sz="4" w:space="0"/>
        <w:insideH w:val="single" w:color="FFFFFF" w:sz="4" w:space="0"/>
        <w:insideV w:val="single" w:color="FFFFFF" w:sz="4" w:space="0"/>
      </w:tblBorders>
    </w:tblPr>
    <w:tcPr>
      <w:shd w:val="clear" w:color="auto" w:fill="FCE9E5"/>
    </w:tcPr>
    <w:tblStylePr w:type="firstRow">
      <w:rPr>
        <w:b/>
        <w:bCs/>
      </w:rPr>
      <w:tcPr>
        <w:tcBorders>
          <w:top w:val="nil"/>
          <w:left w:val="nil"/>
          <w:bottom w:val="single" w:color="D0CFC5" w:sz="24" w:space="0"/>
          <w:right w:val="nil"/>
          <w:insideH w:val="nil"/>
          <w:insideV w:val="nil"/>
        </w:tcBorders>
        <w:shd w:val="clear" w:color="auto" w:fill="FFFFFF"/>
      </w:tcPr>
    </w:tblStylePr>
    <w:tblStylePr w:type="lastRow">
      <w:rPr>
        <w:b/>
        <w:bCs/>
        <w:color w:val="FFFFFF"/>
      </w:rPr>
      <w:tcPr>
        <w:tcBorders>
          <w:top w:val="single" w:color="FFFFFF" w:sz="6" w:space="0"/>
        </w:tcBorders>
        <w:shd w:val="clear" w:color="auto" w:fill="761F0E"/>
      </w:tcPr>
    </w:tblStylePr>
    <w:tblStylePr w:type="firstCol">
      <w:rPr>
        <w:color w:val="FFFFFF"/>
      </w:rPr>
      <w:tcPr>
        <w:tcBorders>
          <w:top w:val="nil"/>
          <w:left w:val="nil"/>
          <w:bottom w:val="nil"/>
          <w:right w:val="nil"/>
          <w:insideH w:val="single" w:sz="4" w:space="0"/>
          <w:insideV w:val="nil"/>
        </w:tcBorders>
        <w:shd w:val="clear" w:color="auto" w:fill="761F0E"/>
      </w:tcPr>
    </w:tblStylePr>
    <w:tblStylePr w:type="lastCol">
      <w:rPr>
        <w:color w:val="FFFFFF"/>
      </w:rPr>
      <w:tcPr>
        <w:tcBorders>
          <w:top w:val="nil"/>
          <w:left w:val="nil"/>
          <w:bottom w:val="nil"/>
          <w:right w:val="nil"/>
          <w:insideH w:val="nil"/>
          <w:insideV w:val="nil"/>
        </w:tcBorders>
        <w:shd w:val="clear" w:color="auto" w:fill="761F0E"/>
      </w:tcPr>
    </w:tblStylePr>
    <w:tblStylePr w:type="band1Vert">
      <w:tcPr>
        <w:shd w:val="clear" w:color="auto" w:fill="F2A698"/>
      </w:tcPr>
    </w:tblStylePr>
    <w:tblStylePr w:type="band1Horz">
      <w:tcPr>
        <w:shd w:val="clear" w:color="auto" w:fill="EF907E"/>
      </w:tcPr>
    </w:tblStylePr>
    <w:tblStylePr w:type="neCell">
      <w:rPr>
        <w:color w:val="000000"/>
      </w:rPr>
    </w:tblStylePr>
    <w:tblStylePr w:type="nwCell">
      <w:rPr>
        <w:color w:val="000000"/>
      </w:rPr>
    </w:tblStylePr>
  </w:style>
  <w:style w:type="table" w:customStyle="1" w:styleId="1924">
    <w:name w:val="Colorful Shading - Accent 61"/>
    <w:basedOn w:val="12"/>
    <w:semiHidden/>
    <w:unhideWhenUsed/>
    <w:uiPriority w:val="71"/>
    <w:pPr>
      <w:spacing w:after="0" w:line="240" w:lineRule="auto"/>
    </w:pPr>
    <w:rPr>
      <w:rFonts w:ascii="Verdana" w:hAnsi="Verdana" w:eastAsia="Times New Roman" w:cs="Times New Roman"/>
      <w:color w:val="000000"/>
      <w:sz w:val="18"/>
      <w:szCs w:val="18"/>
      <w:lang w:eastAsia="da-DK"/>
    </w:rPr>
    <w:tblPr>
      <w:tblBorders>
        <w:top w:val="single" w:color="C63418" w:sz="24" w:space="0"/>
        <w:left w:val="single" w:color="D0CFC5" w:sz="4" w:space="0"/>
        <w:bottom w:val="single" w:color="D0CFC5" w:sz="4" w:space="0"/>
        <w:right w:val="single" w:color="D0CFC5" w:sz="4" w:space="0"/>
        <w:insideH w:val="single" w:color="FFFFFF" w:sz="4" w:space="0"/>
        <w:insideV w:val="single" w:color="FFFFFF" w:sz="4" w:space="0"/>
      </w:tblBorders>
    </w:tblPr>
    <w:tcPr>
      <w:shd w:val="clear" w:color="auto" w:fill="FAFAF9"/>
    </w:tcPr>
    <w:tblStylePr w:type="firstRow">
      <w:rPr>
        <w:b/>
        <w:bCs/>
      </w:rPr>
      <w:tcPr>
        <w:tcBorders>
          <w:top w:val="nil"/>
          <w:left w:val="nil"/>
          <w:bottom w:val="single" w:color="C63418" w:sz="24" w:space="0"/>
          <w:right w:val="nil"/>
          <w:insideH w:val="nil"/>
          <w:insideV w:val="nil"/>
        </w:tcBorders>
        <w:shd w:val="clear" w:color="auto" w:fill="FFFFFF"/>
      </w:tcPr>
    </w:tblStylePr>
    <w:tblStylePr w:type="lastRow">
      <w:rPr>
        <w:b/>
        <w:bCs/>
        <w:color w:val="FFFFFF"/>
      </w:rPr>
      <w:tcPr>
        <w:tcBorders>
          <w:top w:val="single" w:color="FFFFFF" w:sz="6" w:space="0"/>
        </w:tcBorders>
        <w:shd w:val="clear" w:color="auto" w:fill="86836C"/>
      </w:tcPr>
    </w:tblStylePr>
    <w:tblStylePr w:type="firstCol">
      <w:rPr>
        <w:color w:val="FFFFFF"/>
      </w:rPr>
      <w:tcPr>
        <w:tcBorders>
          <w:top w:val="nil"/>
          <w:left w:val="nil"/>
          <w:bottom w:val="nil"/>
          <w:right w:val="nil"/>
          <w:insideH w:val="single" w:sz="4" w:space="0"/>
          <w:insideV w:val="nil"/>
        </w:tcBorders>
        <w:shd w:val="clear" w:color="auto" w:fill="86836C"/>
      </w:tcPr>
    </w:tblStylePr>
    <w:tblStylePr w:type="lastCol">
      <w:rPr>
        <w:color w:val="FFFFFF"/>
      </w:rPr>
      <w:tcPr>
        <w:tcBorders>
          <w:top w:val="nil"/>
          <w:left w:val="nil"/>
          <w:bottom w:val="nil"/>
          <w:right w:val="nil"/>
          <w:insideH w:val="nil"/>
          <w:insideV w:val="nil"/>
        </w:tcBorders>
        <w:shd w:val="clear" w:color="auto" w:fill="86836C"/>
      </w:tcPr>
    </w:tblStylePr>
    <w:tblStylePr w:type="band1Vert">
      <w:tcPr>
        <w:shd w:val="clear" w:color="auto" w:fill="ECEBE7"/>
      </w:tcPr>
    </w:tblStylePr>
    <w:tblStylePr w:type="band1Horz">
      <w:tcPr>
        <w:shd w:val="clear" w:color="auto" w:fill="E7E7E2"/>
      </w:tcPr>
    </w:tblStylePr>
    <w:tblStylePr w:type="neCell">
      <w:rPr>
        <w:color w:val="000000"/>
      </w:rPr>
    </w:tblStylePr>
    <w:tblStylePr w:type="nwCell">
      <w:rPr>
        <w:color w:val="000000"/>
      </w:rPr>
    </w:tblStylePr>
  </w:style>
  <w:style w:type="table" w:customStyle="1" w:styleId="1925">
    <w:name w:val="Colorful Grid - Accent 11"/>
    <w:basedOn w:val="12"/>
    <w:semiHidden/>
    <w:unhideWhenUsed/>
    <w:uiPriority w:val="73"/>
    <w:pPr>
      <w:spacing w:after="0" w:line="240" w:lineRule="auto"/>
    </w:pPr>
    <w:rPr>
      <w:rFonts w:ascii="Verdana" w:hAnsi="Verdana" w:eastAsia="Times New Roman" w:cs="Times New Roman"/>
      <w:color w:val="000000"/>
      <w:sz w:val="18"/>
      <w:szCs w:val="18"/>
      <w:lang w:eastAsia="da-DK"/>
    </w:rPr>
    <w:tblPr>
      <w:tblBorders>
        <w:insideH w:val="single" w:color="FFFFFF" w:sz="4" w:space="0"/>
      </w:tblBorders>
    </w:tblPr>
    <w:tcPr>
      <w:shd w:val="clear" w:color="auto" w:fill="EDF6FD"/>
    </w:tcPr>
    <w:tblStylePr w:type="firstRow">
      <w:rPr>
        <w:b/>
        <w:bCs/>
      </w:rPr>
      <w:tcPr>
        <w:shd w:val="clear" w:color="auto" w:fill="DBEDFB"/>
      </w:tcPr>
    </w:tblStylePr>
    <w:tblStylePr w:type="lastRow">
      <w:rPr>
        <w:b/>
        <w:bCs/>
        <w:color w:val="000000"/>
      </w:rPr>
      <w:tcPr>
        <w:shd w:val="clear" w:color="auto" w:fill="DBEDFB"/>
      </w:tcPr>
    </w:tblStylePr>
    <w:tblStylePr w:type="firstCol">
      <w:rPr>
        <w:color w:val="FFFFFF"/>
      </w:rPr>
      <w:tcPr>
        <w:shd w:val="clear" w:color="auto" w:fill="49A3EA"/>
      </w:tcPr>
    </w:tblStylePr>
    <w:tblStylePr w:type="lastCol">
      <w:rPr>
        <w:color w:val="FFFFFF"/>
      </w:rPr>
      <w:tcPr>
        <w:shd w:val="clear" w:color="auto" w:fill="49A3EA"/>
      </w:tcPr>
    </w:tblStylePr>
    <w:tblStylePr w:type="band1Vert">
      <w:tcPr>
        <w:shd w:val="clear" w:color="auto" w:fill="D3E8FA"/>
      </w:tcPr>
    </w:tblStylePr>
    <w:tblStylePr w:type="band1Horz">
      <w:tcPr>
        <w:shd w:val="clear" w:color="auto" w:fill="D3E8FA"/>
      </w:tcPr>
    </w:tblStylePr>
  </w:style>
  <w:style w:type="table" w:customStyle="1" w:styleId="1926">
    <w:name w:val="Colorful Grid - Accent 21"/>
    <w:basedOn w:val="12"/>
    <w:semiHidden/>
    <w:unhideWhenUsed/>
    <w:uiPriority w:val="73"/>
    <w:pPr>
      <w:spacing w:after="0" w:line="240" w:lineRule="auto"/>
    </w:pPr>
    <w:rPr>
      <w:rFonts w:ascii="Verdana" w:hAnsi="Verdana" w:eastAsia="Times New Roman" w:cs="Times New Roman"/>
      <w:color w:val="000000"/>
      <w:sz w:val="18"/>
      <w:szCs w:val="18"/>
      <w:lang w:eastAsia="da-DK"/>
    </w:rPr>
    <w:tblPr>
      <w:tblBorders>
        <w:insideH w:val="single" w:color="FFFFFF" w:sz="4" w:space="0"/>
      </w:tblBorders>
    </w:tblPr>
    <w:tcPr>
      <w:shd w:val="clear" w:color="auto" w:fill="DDEDDB"/>
    </w:tcPr>
    <w:tblStylePr w:type="firstRow">
      <w:rPr>
        <w:b/>
        <w:bCs/>
      </w:rPr>
      <w:tcPr>
        <w:shd w:val="clear" w:color="auto" w:fill="BCDCB8"/>
      </w:tcPr>
    </w:tblStylePr>
    <w:tblStylePr w:type="lastRow">
      <w:rPr>
        <w:b/>
        <w:bCs/>
        <w:color w:val="000000"/>
      </w:rPr>
      <w:tcPr>
        <w:shd w:val="clear" w:color="auto" w:fill="BCDCB8"/>
      </w:tcPr>
    </w:tblStylePr>
    <w:tblStylePr w:type="firstCol">
      <w:rPr>
        <w:color w:val="FFFFFF"/>
      </w:rPr>
      <w:tcPr>
        <w:shd w:val="clear" w:color="auto" w:fill="447B3C"/>
      </w:tcPr>
    </w:tblStylePr>
    <w:tblStylePr w:type="lastCol">
      <w:rPr>
        <w:color w:val="FFFFFF"/>
      </w:rPr>
      <w:tcPr>
        <w:shd w:val="clear" w:color="auto" w:fill="447B3C"/>
      </w:tcPr>
    </w:tblStylePr>
    <w:tblStylePr w:type="band1Vert">
      <w:tcPr>
        <w:shd w:val="clear" w:color="auto" w:fill="ACD3A6"/>
      </w:tcPr>
    </w:tblStylePr>
    <w:tblStylePr w:type="band1Horz">
      <w:tcPr>
        <w:shd w:val="clear" w:color="auto" w:fill="ACD3A6"/>
      </w:tcPr>
    </w:tblStylePr>
  </w:style>
  <w:style w:type="table" w:customStyle="1" w:styleId="1927">
    <w:name w:val="Colorful Grid - Accent 31"/>
    <w:basedOn w:val="12"/>
    <w:semiHidden/>
    <w:unhideWhenUsed/>
    <w:uiPriority w:val="73"/>
    <w:pPr>
      <w:spacing w:after="0" w:line="240" w:lineRule="auto"/>
    </w:pPr>
    <w:rPr>
      <w:rFonts w:ascii="Verdana" w:hAnsi="Verdana" w:eastAsia="Times New Roman" w:cs="Times New Roman"/>
      <w:color w:val="000000"/>
      <w:sz w:val="18"/>
      <w:szCs w:val="18"/>
      <w:lang w:eastAsia="da-DK"/>
    </w:rPr>
    <w:tblPr>
      <w:tblBorders>
        <w:insideH w:val="single" w:color="FFFFFF" w:sz="4" w:space="0"/>
      </w:tblBorders>
    </w:tblPr>
    <w:tcPr>
      <w:shd w:val="clear" w:color="auto" w:fill="ECF3D5"/>
    </w:tcPr>
    <w:tblStylePr w:type="firstRow">
      <w:rPr>
        <w:b/>
        <w:bCs/>
      </w:rPr>
      <w:tcPr>
        <w:shd w:val="clear" w:color="auto" w:fill="DAE7AC"/>
      </w:tcPr>
    </w:tblStylePr>
    <w:tblStylePr w:type="lastRow">
      <w:rPr>
        <w:b/>
        <w:bCs/>
        <w:color w:val="000000"/>
      </w:rPr>
      <w:tcPr>
        <w:shd w:val="clear" w:color="auto" w:fill="DAE7AC"/>
      </w:tcPr>
    </w:tblStylePr>
    <w:tblStylePr w:type="firstCol">
      <w:rPr>
        <w:color w:val="FFFFFF"/>
      </w:rPr>
      <w:tcPr>
        <w:shd w:val="clear" w:color="auto" w:fill="788E28"/>
      </w:tcPr>
    </w:tblStylePr>
    <w:tblStylePr w:type="lastCol">
      <w:rPr>
        <w:color w:val="FFFFFF"/>
      </w:rPr>
      <w:tcPr>
        <w:shd w:val="clear" w:color="auto" w:fill="788E28"/>
      </w:tcPr>
    </w:tblStylePr>
    <w:tblStylePr w:type="band1Vert">
      <w:tcPr>
        <w:shd w:val="clear" w:color="auto" w:fill="D1E298"/>
      </w:tcPr>
    </w:tblStylePr>
    <w:tblStylePr w:type="band1Horz">
      <w:tcPr>
        <w:shd w:val="clear" w:color="auto" w:fill="D1E298"/>
      </w:tcPr>
    </w:tblStylePr>
  </w:style>
  <w:style w:type="table" w:customStyle="1" w:styleId="1928">
    <w:name w:val="Colorful Grid - Accent 41"/>
    <w:basedOn w:val="12"/>
    <w:semiHidden/>
    <w:unhideWhenUsed/>
    <w:uiPriority w:val="73"/>
    <w:pPr>
      <w:spacing w:after="0" w:line="240" w:lineRule="auto"/>
    </w:pPr>
    <w:rPr>
      <w:rFonts w:ascii="Verdana" w:hAnsi="Verdana" w:eastAsia="Times New Roman" w:cs="Times New Roman"/>
      <w:color w:val="000000"/>
      <w:sz w:val="18"/>
      <w:szCs w:val="18"/>
      <w:lang w:eastAsia="da-DK"/>
    </w:rPr>
    <w:tblPr>
      <w:tblBorders>
        <w:insideH w:val="single" w:color="FFFFFF" w:sz="4" w:space="0"/>
      </w:tblBorders>
    </w:tblPr>
    <w:tcPr>
      <w:shd w:val="clear" w:color="auto" w:fill="FFC0E6"/>
    </w:tcPr>
    <w:tblStylePr w:type="firstRow">
      <w:rPr>
        <w:b/>
        <w:bCs/>
      </w:rPr>
      <w:tcPr>
        <w:shd w:val="clear" w:color="auto" w:fill="FF81CE"/>
      </w:tcPr>
    </w:tblStylePr>
    <w:tblStylePr w:type="lastRow">
      <w:rPr>
        <w:b/>
        <w:bCs/>
        <w:color w:val="000000"/>
      </w:rPr>
      <w:tcPr>
        <w:shd w:val="clear" w:color="auto" w:fill="FF81CE"/>
      </w:tcPr>
    </w:tblStylePr>
    <w:tblStylePr w:type="firstCol">
      <w:rPr>
        <w:color w:val="FFFFFF"/>
      </w:rPr>
      <w:tcPr>
        <w:shd w:val="clear" w:color="auto" w:fill="92005A"/>
      </w:tcPr>
    </w:tblStylePr>
    <w:tblStylePr w:type="lastCol">
      <w:rPr>
        <w:color w:val="FFFFFF"/>
      </w:rPr>
      <w:tcPr>
        <w:shd w:val="clear" w:color="auto" w:fill="92005A"/>
      </w:tcPr>
    </w:tblStylePr>
    <w:tblStylePr w:type="band1Vert">
      <w:tcPr>
        <w:shd w:val="clear" w:color="auto" w:fill="FF62C2"/>
      </w:tcPr>
    </w:tblStylePr>
    <w:tblStylePr w:type="band1Horz">
      <w:tcPr>
        <w:shd w:val="clear" w:color="auto" w:fill="FF62C2"/>
      </w:tcPr>
    </w:tblStylePr>
  </w:style>
  <w:style w:type="table" w:customStyle="1" w:styleId="1929">
    <w:name w:val="Colorful Grid - Accent 51"/>
    <w:basedOn w:val="12"/>
    <w:semiHidden/>
    <w:unhideWhenUsed/>
    <w:uiPriority w:val="73"/>
    <w:pPr>
      <w:spacing w:after="0" w:line="240" w:lineRule="auto"/>
    </w:pPr>
    <w:rPr>
      <w:rFonts w:ascii="Verdana" w:hAnsi="Verdana" w:eastAsia="Times New Roman" w:cs="Times New Roman"/>
      <w:color w:val="000000"/>
      <w:sz w:val="18"/>
      <w:szCs w:val="18"/>
      <w:lang w:eastAsia="da-DK"/>
    </w:rPr>
    <w:tblPr>
      <w:tblBorders>
        <w:insideH w:val="single" w:color="FFFFFF" w:sz="4" w:space="0"/>
      </w:tblBorders>
    </w:tblPr>
    <w:tcPr>
      <w:shd w:val="clear" w:color="auto" w:fill="F8D2CB"/>
    </w:tcPr>
    <w:tblStylePr w:type="firstRow">
      <w:rPr>
        <w:b/>
        <w:bCs/>
      </w:rPr>
      <w:tcPr>
        <w:shd w:val="clear" w:color="auto" w:fill="F2A698"/>
      </w:tcPr>
    </w:tblStylePr>
    <w:tblStylePr w:type="lastRow">
      <w:rPr>
        <w:b/>
        <w:bCs/>
        <w:color w:val="000000"/>
      </w:rPr>
      <w:tcPr>
        <w:shd w:val="clear" w:color="auto" w:fill="F2A698"/>
      </w:tcPr>
    </w:tblStylePr>
    <w:tblStylePr w:type="firstCol">
      <w:rPr>
        <w:color w:val="FFFFFF"/>
      </w:rPr>
      <w:tcPr>
        <w:shd w:val="clear" w:color="auto" w:fill="942612"/>
      </w:tcPr>
    </w:tblStylePr>
    <w:tblStylePr w:type="lastCol">
      <w:rPr>
        <w:color w:val="FFFFFF"/>
      </w:rPr>
      <w:tcPr>
        <w:shd w:val="clear" w:color="auto" w:fill="942612"/>
      </w:tcPr>
    </w:tblStylePr>
    <w:tblStylePr w:type="band1Vert">
      <w:tcPr>
        <w:shd w:val="clear" w:color="auto" w:fill="EF907E"/>
      </w:tcPr>
    </w:tblStylePr>
    <w:tblStylePr w:type="band1Horz">
      <w:tcPr>
        <w:shd w:val="clear" w:color="auto" w:fill="EF907E"/>
      </w:tcPr>
    </w:tblStylePr>
  </w:style>
  <w:style w:type="table" w:customStyle="1" w:styleId="1930">
    <w:name w:val="Colorful Grid - Accent 61"/>
    <w:basedOn w:val="12"/>
    <w:semiHidden/>
    <w:unhideWhenUsed/>
    <w:uiPriority w:val="73"/>
    <w:pPr>
      <w:spacing w:after="0" w:line="240" w:lineRule="auto"/>
    </w:pPr>
    <w:rPr>
      <w:rFonts w:ascii="Verdana" w:hAnsi="Verdana" w:eastAsia="Times New Roman" w:cs="Times New Roman"/>
      <w:color w:val="000000"/>
      <w:sz w:val="18"/>
      <w:szCs w:val="18"/>
      <w:lang w:eastAsia="da-DK"/>
    </w:rPr>
    <w:tblPr>
      <w:tblBorders>
        <w:insideH w:val="single" w:color="FFFFFF" w:sz="4" w:space="0"/>
      </w:tblBorders>
    </w:tblPr>
    <w:tcPr>
      <w:shd w:val="clear" w:color="auto" w:fill="F5F5F3"/>
    </w:tcPr>
    <w:tblStylePr w:type="firstRow">
      <w:rPr>
        <w:b/>
        <w:bCs/>
      </w:rPr>
      <w:tcPr>
        <w:shd w:val="clear" w:color="auto" w:fill="ECEBE7"/>
      </w:tcPr>
    </w:tblStylePr>
    <w:tblStylePr w:type="lastRow">
      <w:rPr>
        <w:b/>
        <w:bCs/>
        <w:color w:val="000000"/>
      </w:rPr>
      <w:tcPr>
        <w:shd w:val="clear" w:color="auto" w:fill="ECEBE7"/>
      </w:tcPr>
    </w:tblStylePr>
    <w:tblStylePr w:type="firstCol">
      <w:rPr>
        <w:color w:val="FFFFFF"/>
      </w:rPr>
      <w:tcPr>
        <w:shd w:val="clear" w:color="auto" w:fill="A2A08C"/>
      </w:tcPr>
    </w:tblStylePr>
    <w:tblStylePr w:type="lastCol">
      <w:rPr>
        <w:color w:val="FFFFFF"/>
      </w:rPr>
      <w:tcPr>
        <w:shd w:val="clear" w:color="auto" w:fill="A2A08C"/>
      </w:tcPr>
    </w:tblStylePr>
    <w:tblStylePr w:type="band1Vert">
      <w:tcPr>
        <w:shd w:val="clear" w:color="auto" w:fill="E7E7E2"/>
      </w:tcPr>
    </w:tblStylePr>
    <w:tblStylePr w:type="band1Horz">
      <w:tcPr>
        <w:shd w:val="clear" w:color="auto" w:fill="E7E7E2"/>
      </w:tcPr>
    </w:tblStylePr>
  </w:style>
  <w:style w:type="table" w:customStyle="1" w:styleId="1931">
    <w:name w:val="Colorful List - Accent 11"/>
    <w:basedOn w:val="12"/>
    <w:semiHidden/>
    <w:unhideWhenUsed/>
    <w:uiPriority w:val="72"/>
    <w:pPr>
      <w:spacing w:after="0" w:line="240" w:lineRule="auto"/>
    </w:pPr>
    <w:rPr>
      <w:rFonts w:ascii="Verdana" w:hAnsi="Verdana" w:eastAsia="Times New Roman" w:cs="Times New Roman"/>
      <w:color w:val="000000"/>
      <w:sz w:val="18"/>
      <w:szCs w:val="18"/>
      <w:lang w:eastAsia="da-DK"/>
    </w:rPr>
    <w:tcPr>
      <w:shd w:val="clear" w:color="auto" w:fill="F6FAFE"/>
    </w:tcPr>
    <w:tblStylePr w:type="firstRow">
      <w:rPr>
        <w:b/>
        <w:bCs/>
        <w:color w:val="FFFFFF"/>
      </w:rPr>
      <w:tcPr>
        <w:tcBorders>
          <w:bottom w:val="single" w:color="FFFFFF" w:sz="12" w:space="0"/>
        </w:tcBorders>
        <w:shd w:val="clear" w:color="auto" w:fill="498340"/>
      </w:tcPr>
    </w:tblStylePr>
    <w:tblStylePr w:type="lastRow">
      <w:rPr>
        <w:b/>
        <w:bCs/>
        <w:color w:val="498340"/>
      </w:rPr>
      <w:tcPr>
        <w:tcBorders>
          <w:top w:val="single" w:color="000000" w:sz="12" w:space="0"/>
        </w:tcBorders>
        <w:shd w:val="clear" w:color="auto" w:fill="FFFFFF"/>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9F4FC"/>
      </w:tcPr>
    </w:tblStylePr>
    <w:tblStylePr w:type="band1Horz">
      <w:tcPr>
        <w:shd w:val="clear" w:color="auto" w:fill="EDF6FD"/>
      </w:tcPr>
    </w:tblStylePr>
  </w:style>
  <w:style w:type="table" w:customStyle="1" w:styleId="1932">
    <w:name w:val="Colorful List - Accent 21"/>
    <w:basedOn w:val="12"/>
    <w:semiHidden/>
    <w:unhideWhenUsed/>
    <w:uiPriority w:val="72"/>
    <w:pPr>
      <w:spacing w:after="0" w:line="240" w:lineRule="auto"/>
    </w:pPr>
    <w:rPr>
      <w:rFonts w:ascii="Verdana" w:hAnsi="Verdana" w:eastAsia="Times New Roman" w:cs="Times New Roman"/>
      <w:color w:val="000000"/>
      <w:sz w:val="18"/>
      <w:szCs w:val="18"/>
      <w:lang w:eastAsia="da-DK"/>
    </w:rPr>
    <w:tcPr>
      <w:shd w:val="clear" w:color="auto" w:fill="EEF6ED"/>
    </w:tcPr>
    <w:tblStylePr w:type="firstRow">
      <w:rPr>
        <w:b/>
        <w:bCs/>
        <w:color w:val="FFFFFF"/>
      </w:rPr>
      <w:tcPr>
        <w:tcBorders>
          <w:bottom w:val="single" w:color="FFFFFF" w:sz="12" w:space="0"/>
        </w:tcBorders>
        <w:shd w:val="clear" w:color="auto" w:fill="498340"/>
      </w:tcPr>
    </w:tblStylePr>
    <w:tblStylePr w:type="lastRow">
      <w:rPr>
        <w:b/>
        <w:bCs/>
        <w:color w:val="498340"/>
      </w:rPr>
      <w:tcPr>
        <w:tcBorders>
          <w:top w:val="single" w:color="000000" w:sz="12" w:space="0"/>
        </w:tcBorders>
        <w:shd w:val="clear" w:color="auto" w:fill="FFFFFF"/>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6E9D3"/>
      </w:tcPr>
    </w:tblStylePr>
    <w:tblStylePr w:type="band1Horz">
      <w:tcPr>
        <w:shd w:val="clear" w:color="auto" w:fill="DDEDDB"/>
      </w:tcPr>
    </w:tblStylePr>
  </w:style>
  <w:style w:type="table" w:customStyle="1" w:styleId="1933">
    <w:name w:val="Colorful List - Accent 31"/>
    <w:basedOn w:val="12"/>
    <w:semiHidden/>
    <w:unhideWhenUsed/>
    <w:uiPriority w:val="72"/>
    <w:pPr>
      <w:spacing w:after="0" w:line="240" w:lineRule="auto"/>
    </w:pPr>
    <w:rPr>
      <w:rFonts w:ascii="Verdana" w:hAnsi="Verdana" w:eastAsia="Times New Roman" w:cs="Times New Roman"/>
      <w:color w:val="000000"/>
      <w:sz w:val="18"/>
      <w:szCs w:val="18"/>
      <w:lang w:eastAsia="da-DK"/>
    </w:rPr>
    <w:tcPr>
      <w:shd w:val="clear" w:color="auto" w:fill="F6F9EA"/>
    </w:tcPr>
    <w:tblStylePr w:type="firstRow">
      <w:rPr>
        <w:b/>
        <w:bCs/>
        <w:color w:val="FFFFFF"/>
      </w:rPr>
      <w:tcPr>
        <w:tcBorders>
          <w:bottom w:val="single" w:color="FFFFFF" w:sz="12" w:space="0"/>
        </w:tcBorders>
        <w:shd w:val="clear" w:color="auto" w:fill="9C0060"/>
      </w:tcPr>
    </w:tblStylePr>
    <w:tblStylePr w:type="lastRow">
      <w:rPr>
        <w:b/>
        <w:bCs/>
        <w:color w:val="9C0060"/>
      </w:rPr>
      <w:tcPr>
        <w:tcBorders>
          <w:top w:val="single" w:color="000000" w:sz="12" w:space="0"/>
        </w:tcBorders>
        <w:shd w:val="clear" w:color="auto" w:fill="FFFFFF"/>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8F0CB"/>
      </w:tcPr>
    </w:tblStylePr>
    <w:tblStylePr w:type="band1Horz">
      <w:tcPr>
        <w:shd w:val="clear" w:color="auto" w:fill="ECF3D5"/>
      </w:tcPr>
    </w:tblStylePr>
  </w:style>
  <w:style w:type="table" w:customStyle="1" w:styleId="1934">
    <w:name w:val="Colorful List - Accent 41"/>
    <w:basedOn w:val="12"/>
    <w:semiHidden/>
    <w:unhideWhenUsed/>
    <w:uiPriority w:val="72"/>
    <w:pPr>
      <w:spacing w:after="0" w:line="240" w:lineRule="auto"/>
    </w:pPr>
    <w:rPr>
      <w:rFonts w:ascii="Verdana" w:hAnsi="Verdana" w:eastAsia="Times New Roman" w:cs="Times New Roman"/>
      <w:color w:val="000000"/>
      <w:sz w:val="18"/>
      <w:szCs w:val="18"/>
      <w:lang w:eastAsia="da-DK"/>
    </w:rPr>
    <w:tcPr>
      <w:shd w:val="clear" w:color="auto" w:fill="FFE0F3"/>
    </w:tcPr>
    <w:tblStylePr w:type="firstRow">
      <w:rPr>
        <w:b/>
        <w:bCs/>
        <w:color w:val="FFFFFF"/>
      </w:rPr>
      <w:tcPr>
        <w:tcBorders>
          <w:bottom w:val="single" w:color="FFFFFF" w:sz="12" w:space="0"/>
        </w:tcBorders>
        <w:shd w:val="clear" w:color="auto" w:fill="80982B"/>
      </w:tcPr>
    </w:tblStylePr>
    <w:tblStylePr w:type="lastRow">
      <w:rPr>
        <w:b/>
        <w:bCs/>
        <w:color w:val="80982B"/>
      </w:rPr>
      <w:tcPr>
        <w:tcBorders>
          <w:top w:val="single" w:color="000000" w:sz="12" w:space="0"/>
        </w:tcBorders>
        <w:shd w:val="clear" w:color="auto" w:fill="FFFFFF"/>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FB1E1"/>
      </w:tcPr>
    </w:tblStylePr>
    <w:tblStylePr w:type="band1Horz">
      <w:tcPr>
        <w:shd w:val="clear" w:color="auto" w:fill="FFC0E6"/>
      </w:tcPr>
    </w:tblStylePr>
  </w:style>
  <w:style w:type="table" w:customStyle="1" w:styleId="1935">
    <w:name w:val="Colorful List - Accent 51"/>
    <w:basedOn w:val="12"/>
    <w:semiHidden/>
    <w:unhideWhenUsed/>
    <w:uiPriority w:val="72"/>
    <w:pPr>
      <w:spacing w:after="0" w:line="240" w:lineRule="auto"/>
    </w:pPr>
    <w:rPr>
      <w:rFonts w:ascii="Verdana" w:hAnsi="Verdana" w:eastAsia="Times New Roman" w:cs="Times New Roman"/>
      <w:color w:val="000000"/>
      <w:sz w:val="18"/>
      <w:szCs w:val="18"/>
      <w:lang w:eastAsia="da-DK"/>
    </w:rPr>
    <w:tcPr>
      <w:shd w:val="clear" w:color="auto" w:fill="FCE9E5"/>
    </w:tcPr>
    <w:tblStylePr w:type="firstRow">
      <w:rPr>
        <w:b/>
        <w:bCs/>
        <w:color w:val="FFFFFF"/>
      </w:rPr>
      <w:tcPr>
        <w:tcBorders>
          <w:bottom w:val="single" w:color="FFFFFF" w:sz="12" w:space="0"/>
        </w:tcBorders>
        <w:shd w:val="clear" w:color="auto" w:fill="ABA998"/>
      </w:tcPr>
    </w:tblStylePr>
    <w:tblStylePr w:type="lastRow">
      <w:rPr>
        <w:b/>
        <w:bCs/>
        <w:color w:val="ABA998"/>
      </w:rPr>
      <w:tcPr>
        <w:tcBorders>
          <w:top w:val="single" w:color="000000" w:sz="12" w:space="0"/>
        </w:tcBorders>
        <w:shd w:val="clear" w:color="auto" w:fill="FFFFFF"/>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7C8BF"/>
      </w:tcPr>
    </w:tblStylePr>
    <w:tblStylePr w:type="band1Horz">
      <w:tcPr>
        <w:shd w:val="clear" w:color="auto" w:fill="F8D2CB"/>
      </w:tcPr>
    </w:tblStylePr>
  </w:style>
  <w:style w:type="table" w:customStyle="1" w:styleId="1936">
    <w:name w:val="Colorful List - Accent 61"/>
    <w:basedOn w:val="12"/>
    <w:semiHidden/>
    <w:unhideWhenUsed/>
    <w:uiPriority w:val="72"/>
    <w:pPr>
      <w:spacing w:after="0" w:line="240" w:lineRule="auto"/>
    </w:pPr>
    <w:rPr>
      <w:rFonts w:ascii="Verdana" w:hAnsi="Verdana" w:eastAsia="Times New Roman" w:cs="Times New Roman"/>
      <w:color w:val="000000"/>
      <w:sz w:val="18"/>
      <w:szCs w:val="18"/>
      <w:lang w:eastAsia="da-DK"/>
    </w:rPr>
    <w:tcPr>
      <w:shd w:val="clear" w:color="auto" w:fill="FAFAF9"/>
    </w:tcPr>
    <w:tblStylePr w:type="firstRow">
      <w:rPr>
        <w:b/>
        <w:bCs/>
        <w:color w:val="FFFFFF"/>
      </w:rPr>
      <w:tcPr>
        <w:tcBorders>
          <w:bottom w:val="single" w:color="FFFFFF" w:sz="12" w:space="0"/>
        </w:tcBorders>
        <w:shd w:val="clear" w:color="auto" w:fill="9E2913"/>
      </w:tcPr>
    </w:tblStylePr>
    <w:tblStylePr w:type="lastRow">
      <w:rPr>
        <w:b/>
        <w:bCs/>
        <w:color w:val="9E2913"/>
      </w:rPr>
      <w:tcPr>
        <w:tcBorders>
          <w:top w:val="single" w:color="000000" w:sz="12" w:space="0"/>
        </w:tcBorders>
        <w:shd w:val="clear" w:color="auto" w:fill="FFFFFF"/>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3F3F0"/>
      </w:tcPr>
    </w:tblStylePr>
    <w:tblStylePr w:type="band1Horz">
      <w:tcPr>
        <w:shd w:val="clear" w:color="auto" w:fill="F5F5F3"/>
      </w:tcPr>
    </w:tblStylePr>
  </w:style>
  <w:style w:type="paragraph" w:customStyle="1" w:styleId="1937">
    <w:name w:val="~BodyHeading"/>
    <w:basedOn w:val="1"/>
    <w:next w:val="1"/>
    <w:link w:val="1938"/>
    <w:qFormat/>
    <w:uiPriority w:val="0"/>
    <w:pPr>
      <w:keepNext/>
      <w:spacing w:before="260" w:after="0" w:line="276" w:lineRule="auto"/>
    </w:pPr>
    <w:rPr>
      <w:rFonts w:ascii="Arial" w:hAnsi="Arial" w:eastAsia="Arial" w:cs="Times New Roman"/>
      <w:color w:val="0079C1"/>
      <w:sz w:val="20"/>
      <w:szCs w:val="20"/>
    </w:rPr>
  </w:style>
  <w:style w:type="character" w:customStyle="1" w:styleId="1938">
    <w:name w:val="~BodyHeading Char"/>
    <w:link w:val="1937"/>
    <w:locked/>
    <w:uiPriority w:val="0"/>
    <w:rPr>
      <w:rFonts w:ascii="Arial" w:hAnsi="Arial" w:eastAsia="Arial" w:cs="Times New Roman"/>
      <w:color w:val="0079C1"/>
      <w:sz w:val="20"/>
      <w:szCs w:val="20"/>
    </w:rPr>
  </w:style>
  <w:style w:type="paragraph" w:customStyle="1" w:styleId="1939">
    <w:name w:val=".FORMATTEXT"/>
    <w:uiPriority w:val="99"/>
    <w:pPr>
      <w:widowControl w:val="0"/>
      <w:autoSpaceDE w:val="0"/>
      <w:autoSpaceDN w:val="0"/>
      <w:adjustRightInd w:val="0"/>
      <w:spacing w:after="0" w:line="240" w:lineRule="auto"/>
    </w:pPr>
    <w:rPr>
      <w:rFonts w:ascii="Times New Roman" w:hAnsi="Times New Roman" w:eastAsia="Times New Roman" w:cs="Times New Roman"/>
      <w:sz w:val="24"/>
      <w:szCs w:val="24"/>
      <w:lang w:val="en-GB" w:eastAsia="ru-RU" w:bidi="ar-SA"/>
    </w:rPr>
  </w:style>
  <w:style w:type="character" w:customStyle="1" w:styleId="1940">
    <w:name w:val="A9"/>
    <w:uiPriority w:val="99"/>
    <w:rPr>
      <w:rFonts w:cs="Myriad Pro"/>
      <w:color w:val="211D1E"/>
      <w:sz w:val="20"/>
      <w:szCs w:val="20"/>
    </w:rPr>
  </w:style>
  <w:style w:type="paragraph" w:customStyle="1" w:styleId="1941">
    <w:name w:val="~SumBullet"/>
    <w:basedOn w:val="1"/>
    <w:qFormat/>
    <w:uiPriority w:val="0"/>
    <w:pPr>
      <w:numPr>
        <w:ilvl w:val="0"/>
        <w:numId w:val="46"/>
      </w:numPr>
      <w:shd w:val="clear" w:color="auto" w:fill="FFFFFF"/>
      <w:spacing w:after="0" w:line="276" w:lineRule="auto"/>
    </w:pPr>
    <w:rPr>
      <w:rFonts w:ascii="Arial" w:hAnsi="Arial" w:eastAsia="Arial" w:cs="Times New Roman"/>
      <w:sz w:val="26"/>
      <w:szCs w:val="20"/>
    </w:rPr>
  </w:style>
  <w:style w:type="paragraph" w:customStyle="1" w:styleId="1942">
    <w:name w:val="4.Заголовок таблицы"/>
    <w:basedOn w:val="1"/>
    <w:next w:val="1"/>
    <w:uiPriority w:val="0"/>
    <w:pPr>
      <w:keepLines/>
      <w:suppressAutoHyphens/>
      <w:spacing w:before="60" w:after="0" w:line="240" w:lineRule="auto"/>
      <w:jc w:val="left"/>
    </w:pPr>
    <w:rPr>
      <w:rFonts w:ascii="Times New Roman" w:hAnsi="Times New Roman" w:eastAsia="Times New Roman" w:cs="Times New Roman"/>
      <w:b/>
      <w:bCs/>
      <w:sz w:val="24"/>
      <w:szCs w:val="24"/>
      <w:lang w:eastAsia="ru-RU"/>
    </w:rPr>
  </w:style>
  <w:style w:type="character" w:customStyle="1" w:styleId="1943">
    <w:name w:val="Body text (2) + 14 pt.Bold"/>
    <w:basedOn w:val="659"/>
    <w:uiPriority w:val="0"/>
    <w:rPr>
      <w:rFonts w:ascii="Times New Roman" w:hAnsi="Times New Roman"/>
      <w:b/>
      <w:bCs/>
      <w:color w:val="000000"/>
      <w:spacing w:val="0"/>
      <w:w w:val="100"/>
      <w:position w:val="0"/>
      <w:sz w:val="28"/>
      <w:szCs w:val="28"/>
      <w:shd w:val="clear" w:color="auto" w:fill="FFFFFF"/>
      <w:lang w:val="en-GB" w:eastAsia="ru-RU" w:bidi="ru-RU"/>
    </w:rPr>
  </w:style>
  <w:style w:type="character" w:customStyle="1" w:styleId="1944">
    <w:name w:val="msoins0"/>
    <w:basedOn w:val="11"/>
    <w:uiPriority w:val="0"/>
  </w:style>
  <w:style w:type="character" w:customStyle="1" w:styleId="1945">
    <w:name w:val="Основной текст (4)_"/>
    <w:basedOn w:val="11"/>
    <w:link w:val="1946"/>
    <w:uiPriority w:val="0"/>
    <w:rPr>
      <w:rFonts w:ascii="Arial" w:hAnsi="Arial" w:eastAsia="Arial" w:cs="Arial"/>
      <w:sz w:val="19"/>
      <w:szCs w:val="19"/>
      <w:shd w:val="clear" w:color="auto" w:fill="FFFFFF"/>
    </w:rPr>
  </w:style>
  <w:style w:type="paragraph" w:customStyle="1" w:styleId="1946">
    <w:name w:val="Основной текст (4)"/>
    <w:basedOn w:val="1"/>
    <w:link w:val="1945"/>
    <w:uiPriority w:val="0"/>
    <w:pPr>
      <w:shd w:val="clear" w:color="auto" w:fill="FFFFFF"/>
      <w:spacing w:after="0" w:line="0" w:lineRule="atLeast"/>
      <w:jc w:val="left"/>
    </w:pPr>
    <w:rPr>
      <w:rFonts w:ascii="Arial" w:hAnsi="Arial" w:eastAsia="Arial" w:cs="Arial"/>
      <w:sz w:val="19"/>
      <w:szCs w:val="19"/>
    </w:rPr>
  </w:style>
  <w:style w:type="character" w:customStyle="1" w:styleId="1947">
    <w:name w:val="Основной текст (4) + 6 pt"/>
    <w:basedOn w:val="1945"/>
    <w:uiPriority w:val="0"/>
    <w:rPr>
      <w:rFonts w:ascii="Arial" w:hAnsi="Arial" w:eastAsia="Arial" w:cs="Arial"/>
      <w:sz w:val="12"/>
      <w:szCs w:val="12"/>
      <w:shd w:val="clear" w:color="auto" w:fill="FFFFFF"/>
    </w:rPr>
  </w:style>
  <w:style w:type="character" w:customStyle="1" w:styleId="1948">
    <w:name w:val="Основной текст (6)_"/>
    <w:basedOn w:val="11"/>
    <w:link w:val="1949"/>
    <w:uiPriority w:val="0"/>
    <w:rPr>
      <w:rFonts w:ascii="Arial" w:hAnsi="Arial" w:eastAsia="Arial" w:cs="Arial"/>
      <w:sz w:val="12"/>
      <w:szCs w:val="12"/>
      <w:shd w:val="clear" w:color="auto" w:fill="FFFFFF"/>
    </w:rPr>
  </w:style>
  <w:style w:type="paragraph" w:customStyle="1" w:styleId="1949">
    <w:name w:val="Основной текст (6)"/>
    <w:basedOn w:val="1"/>
    <w:link w:val="1948"/>
    <w:uiPriority w:val="0"/>
    <w:pPr>
      <w:shd w:val="clear" w:color="auto" w:fill="FFFFFF"/>
      <w:spacing w:before="60" w:after="0" w:line="0" w:lineRule="atLeast"/>
      <w:jc w:val="left"/>
    </w:pPr>
    <w:rPr>
      <w:rFonts w:ascii="Arial" w:hAnsi="Arial" w:eastAsia="Arial" w:cs="Arial"/>
      <w:sz w:val="12"/>
      <w:szCs w:val="12"/>
    </w:rPr>
  </w:style>
  <w:style w:type="character" w:customStyle="1" w:styleId="1950">
    <w:name w:val="Основной текст (6) + 9.5 pt1"/>
    <w:basedOn w:val="1948"/>
    <w:uiPriority w:val="0"/>
    <w:rPr>
      <w:rFonts w:ascii="Arial" w:hAnsi="Arial" w:eastAsia="Arial" w:cs="Arial"/>
      <w:sz w:val="19"/>
      <w:szCs w:val="19"/>
      <w:shd w:val="clear" w:color="auto" w:fill="FFFFFF"/>
      <w:lang w:val="en-GB"/>
    </w:rPr>
  </w:style>
  <w:style w:type="character" w:customStyle="1" w:styleId="1951">
    <w:name w:val="Основной текст (8)_"/>
    <w:basedOn w:val="11"/>
    <w:link w:val="1952"/>
    <w:uiPriority w:val="0"/>
    <w:rPr>
      <w:rFonts w:ascii="Arial" w:hAnsi="Arial" w:eastAsia="Arial" w:cs="Arial"/>
      <w:sz w:val="19"/>
      <w:szCs w:val="19"/>
      <w:shd w:val="clear" w:color="auto" w:fill="FFFFFF"/>
    </w:rPr>
  </w:style>
  <w:style w:type="paragraph" w:customStyle="1" w:styleId="1952">
    <w:name w:val="Основной текст (8)"/>
    <w:basedOn w:val="1"/>
    <w:link w:val="1951"/>
    <w:uiPriority w:val="0"/>
    <w:pPr>
      <w:shd w:val="clear" w:color="auto" w:fill="FFFFFF"/>
      <w:spacing w:after="0" w:line="0" w:lineRule="atLeast"/>
      <w:jc w:val="left"/>
    </w:pPr>
    <w:rPr>
      <w:rFonts w:ascii="Arial" w:hAnsi="Arial" w:eastAsia="Arial" w:cs="Arial"/>
      <w:sz w:val="19"/>
      <w:szCs w:val="19"/>
    </w:rPr>
  </w:style>
  <w:style w:type="character" w:customStyle="1" w:styleId="1953">
    <w:name w:val="Unresolved Mention5"/>
    <w:basedOn w:val="11"/>
    <w:semiHidden/>
    <w:unhideWhenUsed/>
    <w:uiPriority w:val="99"/>
    <w:rPr>
      <w:color w:val="605E5C"/>
      <w:shd w:val="clear" w:color="auto" w:fill="E1DFDD"/>
    </w:rPr>
  </w:style>
  <w:style w:type="paragraph" w:customStyle="1" w:styleId="1954">
    <w:name w:val="Маркированный список11"/>
    <w:basedOn w:val="1"/>
    <w:uiPriority w:val="0"/>
    <w:pPr>
      <w:ind w:left="780" w:hanging="360"/>
      <w:jc w:val="left"/>
    </w:pPr>
    <w:rPr>
      <w:rFonts w:eastAsia="Times New Roman" w:cs="Times New Roman"/>
      <w:lang w:eastAsia="da-DK"/>
    </w:rPr>
  </w:style>
  <w:style w:type="character" w:customStyle="1" w:styleId="1955">
    <w:name w:val="Основной текст + Bookman Old Style.10.5 pt"/>
    <w:uiPriority w:val="0"/>
    <w:rPr>
      <w:rFonts w:ascii="Bookman Old Style" w:hAnsi="Bookman Old Style" w:eastAsia="Bookman Old Style" w:cs="Bookman Old Style"/>
      <w:color w:val="000000"/>
      <w:spacing w:val="10"/>
      <w:w w:val="100"/>
      <w:position w:val="0"/>
      <w:sz w:val="21"/>
      <w:szCs w:val="21"/>
      <w:u w:val="none"/>
      <w:lang w:val="en-GB"/>
    </w:rPr>
  </w:style>
  <w:style w:type="character" w:customStyle="1" w:styleId="1956">
    <w:name w:val="Body text (2) + 14 pt.Bold1"/>
    <w:basedOn w:val="659"/>
    <w:uiPriority w:val="0"/>
    <w:rPr>
      <w:rFonts w:ascii="Times New Roman" w:hAnsi="Times New Roman"/>
      <w:b/>
      <w:bCs/>
      <w:color w:val="000000"/>
      <w:spacing w:val="0"/>
      <w:w w:val="100"/>
      <w:position w:val="0"/>
      <w:sz w:val="28"/>
      <w:szCs w:val="28"/>
      <w:shd w:val="clear" w:color="auto" w:fill="FFFFFF"/>
      <w:lang w:eastAsia="ru-RU" w:bidi="ru-RU"/>
    </w:rPr>
  </w:style>
  <w:style w:type="character" w:customStyle="1" w:styleId="1957">
    <w:name w:val="Основной текст (2) + Курсив.Интервал 0 pt"/>
    <w:uiPriority w:val="0"/>
    <w:rPr>
      <w:rFonts w:ascii="Times New Roman" w:hAnsi="Times New Roman" w:eastAsia="Times New Roman" w:cs="Times New Roman"/>
      <w:i/>
      <w:iCs/>
      <w:color w:val="000000"/>
      <w:spacing w:val="-10"/>
      <w:w w:val="100"/>
      <w:position w:val="0"/>
      <w:sz w:val="24"/>
      <w:szCs w:val="24"/>
      <w:shd w:val="clear" w:color="auto" w:fill="FFFFFF"/>
      <w:lang w:val="en-GB" w:eastAsia="en-US" w:bidi="en-US"/>
    </w:rPr>
  </w:style>
  <w:style w:type="character" w:customStyle="1" w:styleId="1958">
    <w:name w:val="Основной текст (2) + Tahoma.18 pt.Курсив"/>
    <w:uiPriority w:val="0"/>
    <w:rPr>
      <w:rFonts w:ascii="Tahoma" w:hAnsi="Tahoma" w:eastAsia="Tahoma" w:cs="Tahoma"/>
      <w:i/>
      <w:iCs/>
      <w:color w:val="000000"/>
      <w:spacing w:val="0"/>
      <w:w w:val="100"/>
      <w:position w:val="0"/>
      <w:sz w:val="36"/>
      <w:szCs w:val="36"/>
      <w:shd w:val="clear" w:color="auto" w:fill="FFFFFF"/>
      <w:lang w:val="en-GB" w:eastAsia="ru-RU" w:bidi="ru-RU"/>
    </w:rPr>
  </w:style>
  <w:style w:type="character" w:customStyle="1" w:styleId="1959">
    <w:name w:val="Основной текст (2) + Курсив.Интервал 1 pt"/>
    <w:uiPriority w:val="0"/>
    <w:rPr>
      <w:rFonts w:ascii="Times New Roman" w:hAnsi="Times New Roman" w:eastAsia="Times New Roman" w:cs="Times New Roman"/>
      <w:i/>
      <w:iCs/>
      <w:color w:val="000000"/>
      <w:spacing w:val="20"/>
      <w:w w:val="100"/>
      <w:position w:val="0"/>
      <w:sz w:val="24"/>
      <w:szCs w:val="24"/>
      <w:shd w:val="clear" w:color="auto" w:fill="FFFFFF"/>
      <w:lang w:val="en-GB" w:eastAsia="en-US" w:bidi="en-US"/>
    </w:rPr>
  </w:style>
  <w:style w:type="character" w:customStyle="1" w:styleId="1960">
    <w:name w:val="Основной текст (6) + 9.5 pt"/>
    <w:basedOn w:val="1948"/>
    <w:uiPriority w:val="0"/>
    <w:rPr>
      <w:rFonts w:ascii="Arial" w:hAnsi="Arial" w:eastAsia="Arial" w:cs="Arial"/>
      <w:sz w:val="19"/>
      <w:szCs w:val="19"/>
      <w:shd w:val="clear" w:color="auto" w:fill="FFFFFF"/>
      <w:lang w:val="en-GB"/>
    </w:rPr>
  </w:style>
  <w:style w:type="character" w:customStyle="1" w:styleId="1961">
    <w:name w:val="citation"/>
    <w:basedOn w:val="11"/>
    <w:uiPriority w:val="0"/>
  </w:style>
  <w:style w:type="paragraph" w:customStyle="1" w:styleId="1962">
    <w:name w:val="rteindent1"/>
    <w:basedOn w:val="1"/>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paragraph" w:customStyle="1" w:styleId="1963">
    <w:name w:val="Стиль4"/>
    <w:basedOn w:val="67"/>
    <w:qFormat/>
    <w:uiPriority w:val="0"/>
    <w:pPr>
      <w:tabs>
        <w:tab w:val="right" w:leader="dot" w:pos="9344"/>
        <w:tab w:val="right" w:leader="dot" w:pos="9627"/>
        <w:tab w:val="clear" w:pos="1077"/>
        <w:tab w:val="clear" w:pos="9639"/>
      </w:tabs>
      <w:suppressAutoHyphens/>
      <w:overflowPunct w:val="0"/>
      <w:autoSpaceDE w:val="0"/>
      <w:autoSpaceDN w:val="0"/>
      <w:adjustRightInd w:val="0"/>
      <w:spacing w:after="0" w:line="240" w:lineRule="auto"/>
      <w:ind w:left="0" w:firstLine="7541"/>
      <w:jc w:val="center"/>
      <w:textAlignment w:val="baseline"/>
    </w:pPr>
    <w:rPr>
      <w:rFonts w:ascii="Times New Roman" w:hAnsi="Times New Roman"/>
      <w:b w:val="0"/>
      <w:bCs/>
      <w:iCs/>
      <w:caps w:val="0"/>
      <w:color w:val="000000"/>
      <w:sz w:val="24"/>
      <w:szCs w:val="20"/>
      <w:lang w:eastAsia="ru-RU"/>
    </w:rPr>
  </w:style>
  <w:style w:type="paragraph" w:customStyle="1" w:styleId="1964">
    <w:name w:val="Основной текст9"/>
    <w:basedOn w:val="1"/>
    <w:uiPriority w:val="0"/>
    <w:pPr>
      <w:widowControl w:val="0"/>
      <w:shd w:val="clear" w:color="auto" w:fill="FFFFFF"/>
      <w:spacing w:before="360" w:after="0" w:line="264" w:lineRule="exact"/>
    </w:pPr>
    <w:rPr>
      <w:rFonts w:eastAsia="Times New Roman" w:cs="Times New Roman"/>
      <w:lang w:eastAsia="da-DK"/>
    </w:rPr>
  </w:style>
  <w:style w:type="character" w:customStyle="1" w:styleId="1965">
    <w:name w:val="A11"/>
    <w:uiPriority w:val="99"/>
    <w:rPr>
      <w:color w:val="221E1F"/>
      <w:sz w:val="22"/>
      <w:szCs w:val="22"/>
    </w:rPr>
  </w:style>
  <w:style w:type="character" w:customStyle="1" w:styleId="1966">
    <w:name w:val="абзац 12 Знак"/>
    <w:qFormat/>
    <w:uiPriority w:val="0"/>
    <w:rPr>
      <w:rFonts w:ascii="Times New Roman" w:hAnsi="Times New Roman" w:eastAsia="Times New Roman"/>
      <w:color w:val="00000A"/>
      <w:sz w:val="24"/>
      <w:szCs w:val="24"/>
    </w:rPr>
  </w:style>
  <w:style w:type="paragraph" w:customStyle="1" w:styleId="1967">
    <w:name w:val="Pa12"/>
    <w:basedOn w:val="1"/>
    <w:next w:val="1"/>
    <w:uiPriority w:val="99"/>
    <w:pPr>
      <w:autoSpaceDE w:val="0"/>
      <w:autoSpaceDN w:val="0"/>
      <w:adjustRightInd w:val="0"/>
      <w:spacing w:after="0" w:line="221" w:lineRule="atLeast"/>
      <w:jc w:val="left"/>
    </w:pPr>
    <w:rPr>
      <w:rFonts w:ascii="Times New Roman" w:hAnsi="Times New Roman" w:cs="Times New Roman"/>
      <w:sz w:val="24"/>
      <w:szCs w:val="24"/>
    </w:rPr>
  </w:style>
  <w:style w:type="character" w:customStyle="1" w:styleId="1968">
    <w:name w:val="Привязка сноски"/>
    <w:uiPriority w:val="0"/>
    <w:rPr>
      <w:rFonts w:ascii="Verdana" w:hAnsi="Verdana"/>
      <w:sz w:val="13"/>
      <w:vertAlign w:val="superscript"/>
    </w:rPr>
  </w:style>
  <w:style w:type="character" w:customStyle="1" w:styleId="1969">
    <w:name w:val="Текст сноски Знак3"/>
    <w:basedOn w:val="177"/>
    <w:qFormat/>
    <w:uiPriority w:val="9"/>
    <w:rPr>
      <w:rFonts w:ascii="Verdana" w:hAnsi="Verdana" w:eastAsia="Times New Roman" w:cs="Times New Roman"/>
      <w:sz w:val="18"/>
      <w:szCs w:val="18"/>
      <w:lang w:val="en-GB" w:eastAsia="da-DK"/>
    </w:rPr>
  </w:style>
  <w:style w:type="character" w:customStyle="1" w:styleId="1970">
    <w:name w:val="Символ сноски"/>
    <w:qFormat/>
    <w:uiPriority w:val="0"/>
  </w:style>
  <w:style w:type="paragraph" w:customStyle="1" w:styleId="1971">
    <w:name w:val="Таблица_ИЭПИ"/>
    <w:basedOn w:val="1"/>
    <w:qFormat/>
    <w:uiPriority w:val="0"/>
    <w:pPr>
      <w:spacing w:after="140"/>
      <w:jc w:val="left"/>
    </w:pPr>
    <w:rPr>
      <w:rFonts w:eastAsia="Times New Roman" w:cs="Times New Roman"/>
      <w:sz w:val="22"/>
      <w:szCs w:val="22"/>
      <w:lang w:eastAsia="da-DK"/>
    </w:rPr>
  </w:style>
  <w:style w:type="paragraph" w:customStyle="1" w:styleId="1972">
    <w:name w:val="!Текст"/>
    <w:basedOn w:val="33"/>
    <w:qFormat/>
    <w:uiPriority w:val="0"/>
    <w:pPr>
      <w:widowControl w:val="0"/>
      <w:spacing w:line="260" w:lineRule="atLeast"/>
      <w:ind w:firstLine="567"/>
    </w:pPr>
    <w:rPr>
      <w:rFonts w:eastAsia="Times New Roman;Times New Roman" w:cs="Times New Roman"/>
      <w:bCs/>
      <w:iCs/>
      <w:szCs w:val="24"/>
      <w:lang w:eastAsia="da-DK"/>
    </w:rPr>
  </w:style>
  <w:style w:type="character" w:customStyle="1" w:styleId="1973">
    <w:name w:val="Интернет-ссылка"/>
    <w:basedOn w:val="11"/>
    <w:uiPriority w:val="99"/>
    <w:rPr>
      <w:rFonts w:ascii="Verdana" w:hAnsi="Verdana"/>
      <w:color w:val="009DE0"/>
      <w:sz w:val="18"/>
      <w:u w:val="none"/>
    </w:rPr>
  </w:style>
  <w:style w:type="character" w:customStyle="1" w:styleId="1974">
    <w:name w:val="ListLabel 257"/>
    <w:qFormat/>
    <w:uiPriority w:val="0"/>
    <w:rPr>
      <w:rFonts w:cs="Courier New"/>
    </w:rPr>
  </w:style>
  <w:style w:type="character" w:customStyle="1" w:styleId="1975">
    <w:name w:val="ListLabel 258"/>
    <w:qFormat/>
    <w:uiPriority w:val="0"/>
    <w:rPr>
      <w:rFonts w:cs="Courier New"/>
    </w:rPr>
  </w:style>
  <w:style w:type="character" w:customStyle="1" w:styleId="1976">
    <w:name w:val="ListLabel 259"/>
    <w:qFormat/>
    <w:uiPriority w:val="0"/>
    <w:rPr>
      <w:rFonts w:cs="Courier New"/>
    </w:rPr>
  </w:style>
  <w:style w:type="paragraph" w:customStyle="1" w:styleId="1977">
    <w:name w:val="Виницкий отчет"/>
    <w:basedOn w:val="1"/>
    <w:qFormat/>
    <w:uiPriority w:val="0"/>
    <w:pPr>
      <w:spacing w:after="0" w:line="312" w:lineRule="auto"/>
      <w:ind w:firstLine="567"/>
    </w:pPr>
    <w:rPr>
      <w:rFonts w:ascii="Liberation Serif" w:hAnsi="Liberation Serif" w:eastAsia="Noto Sans CJK SC" w:cs="Lohit Devanagari"/>
      <w:kern w:val="2"/>
      <w:sz w:val="24"/>
      <w:szCs w:val="24"/>
      <w:lang w:eastAsia="zh-CN" w:bidi="hi-IN"/>
    </w:rPr>
  </w:style>
  <w:style w:type="character" w:customStyle="1" w:styleId="1978">
    <w:name w:val="Footnote Characters"/>
    <w:basedOn w:val="11"/>
    <w:unhideWhenUsed/>
    <w:qFormat/>
    <w:uiPriority w:val="9"/>
    <w:rPr>
      <w:rFonts w:ascii="Verdana" w:hAnsi="Verdana"/>
      <w:sz w:val="13"/>
      <w:vertAlign w:val="superscript"/>
    </w:rPr>
  </w:style>
  <w:style w:type="paragraph" w:customStyle="1" w:styleId="1979">
    <w:name w:val="Содержимое врезки"/>
    <w:basedOn w:val="1"/>
    <w:qFormat/>
    <w:uiPriority w:val="0"/>
    <w:pPr>
      <w:spacing w:after="0" w:line="240" w:lineRule="auto"/>
      <w:jc w:val="left"/>
    </w:pPr>
    <w:rPr>
      <w:rFonts w:ascii="Liberation Serif" w:hAnsi="Liberation Serif" w:eastAsia="Noto Sans CJK SC" w:cs="Lohit Devanagari"/>
      <w:kern w:val="2"/>
      <w:sz w:val="24"/>
      <w:szCs w:val="24"/>
      <w:lang w:eastAsia="zh-CN" w:bidi="hi-IN"/>
    </w:rPr>
  </w:style>
  <w:style w:type="character" w:customStyle="1" w:styleId="1980">
    <w:name w:val="Unresolved Mention6"/>
    <w:basedOn w:val="11"/>
    <w:semiHidden/>
    <w:unhideWhenUsed/>
    <w:uiPriority w:val="99"/>
    <w:rPr>
      <w:color w:val="605E5C"/>
      <w:shd w:val="clear" w:color="auto" w:fill="E1DFDD"/>
    </w:rPr>
  </w:style>
  <w:style w:type="character" w:customStyle="1" w:styleId="1981">
    <w:name w:val="Неразрешенное упоминание4"/>
    <w:basedOn w:val="11"/>
    <w:semiHidden/>
    <w:unhideWhenUsed/>
    <w:uiPriority w:val="99"/>
    <w:rPr>
      <w:color w:val="605E5C"/>
      <w:shd w:val="clear" w:color="auto" w:fill="E1DFDD"/>
    </w:rPr>
  </w:style>
  <w:style w:type="character" w:customStyle="1" w:styleId="1982">
    <w:name w:val="Footnote Anchor"/>
    <w:uiPriority w:val="0"/>
    <w:rPr>
      <w:rFonts w:hint="default" w:ascii="Verdana" w:hAnsi="Verdana"/>
      <w:sz w:val="13"/>
      <w:vertAlign w:val="superscript"/>
    </w:rPr>
  </w:style>
  <w:style w:type="character" w:customStyle="1" w:styleId="1983">
    <w:name w:val="Другое_"/>
    <w:basedOn w:val="11"/>
    <w:link w:val="1984"/>
    <w:uiPriority w:val="0"/>
    <w:rPr>
      <w:rFonts w:ascii="Arial" w:hAnsi="Arial" w:eastAsia="Arial" w:cs="Arial"/>
      <w:shd w:val="clear" w:color="auto" w:fill="FFFFFF"/>
    </w:rPr>
  </w:style>
  <w:style w:type="paragraph" w:customStyle="1" w:styleId="1984">
    <w:name w:val="Другое"/>
    <w:basedOn w:val="1"/>
    <w:link w:val="1983"/>
    <w:uiPriority w:val="0"/>
    <w:pPr>
      <w:widowControl w:val="0"/>
      <w:shd w:val="clear" w:color="auto" w:fill="FFFFFF"/>
      <w:spacing w:after="0" w:line="240" w:lineRule="auto"/>
      <w:jc w:val="left"/>
    </w:pPr>
    <w:rPr>
      <w:rFonts w:ascii="Arial" w:hAnsi="Arial" w:eastAsia="Arial" w:cs="Arial"/>
      <w:sz w:val="22"/>
      <w:szCs w:val="22"/>
    </w:rPr>
  </w:style>
  <w:style w:type="character" w:customStyle="1" w:styleId="1985">
    <w:name w:val="Unresolved Mention7"/>
    <w:basedOn w:val="11"/>
    <w:semiHidden/>
    <w:unhideWhenUsed/>
    <w:uiPriority w:val="99"/>
    <w:rPr>
      <w:color w:val="605E5C"/>
      <w:shd w:val="clear" w:color="auto" w:fill="E1DFDD"/>
    </w:rPr>
  </w:style>
  <w:style w:type="character" w:customStyle="1" w:styleId="1986">
    <w:name w:val="Unresolved Mention8"/>
    <w:basedOn w:val="11"/>
    <w:semiHidden/>
    <w:unhideWhenUsed/>
    <w:uiPriority w:val="99"/>
    <w:rPr>
      <w:color w:val="605E5C"/>
      <w:shd w:val="clear" w:color="auto" w:fill="E1DFDD"/>
    </w:rPr>
  </w:style>
  <w:style w:type="character" w:customStyle="1" w:styleId="1987">
    <w:name w:val="Неразрешенное упоминание5"/>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5.xml"/><Relationship Id="rId13" Type="http://schemas.openxmlformats.org/officeDocument/2006/relationships/customXml" Target="../customXml/item4.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Date xmlns="3cedd857-d4e3-415a-bd03-f4360d3620c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0923D2B0834C684AA69AD024F44FF751" ma:contentTypeVersion="14" ma:contentTypeDescription="Create a new document." ma:contentTypeScope="" ma:versionID="24457bcb5479029754e0c1d53802d584">
  <xsd:schema xmlns:xsd="http://www.w3.org/2001/XMLSchema" xmlns:xs="http://www.w3.org/2001/XMLSchema" xmlns:p="http://schemas.microsoft.com/office/2006/metadata/properties" xmlns:ns2="3cedd857-d4e3-415a-bd03-f4360d3620c0" xmlns:ns3="420cf4f1-623c-46f3-9d55-1f7b327bf804" targetNamespace="http://schemas.microsoft.com/office/2006/metadata/properties" ma:root="true" ma:fieldsID="d9dc42bc0ae1c642ef07c5895355ff2c" ns2:_="" ns3:_="">
    <xsd:import namespace="3cedd857-d4e3-415a-bd03-f4360d3620c0"/>
    <xsd:import namespace="420cf4f1-623c-46f3-9d55-1f7b327bf8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Dat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dd857-d4e3-415a-bd03-f4360d3620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Time" ma:internalName="Date">
      <xsd:simpleType>
        <xsd:restriction base="dms:DateTime"/>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20cf4f1-623c-46f3-9d55-1f7b327bf80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FBFCE7-0403-4062-B5DF-838C5BEDEE33}">
  <ds:schemaRefs/>
</ds:datastoreItem>
</file>

<file path=customXml/itemProps3.xml><?xml version="1.0" encoding="utf-8"?>
<ds:datastoreItem xmlns:ds="http://schemas.openxmlformats.org/officeDocument/2006/customXml" ds:itemID="{096C22E9-BE3D-49D1-851A-C2BB3630E249}">
  <ds:schemaRefs/>
</ds:datastoreItem>
</file>

<file path=customXml/itemProps4.xml><?xml version="1.0" encoding="utf-8"?>
<ds:datastoreItem xmlns:ds="http://schemas.openxmlformats.org/officeDocument/2006/customXml" ds:itemID="{0A62426F-8315-4513-BCCE-DFE747AF49FD}">
  <ds:schemaRefs/>
</ds:datastoreItem>
</file>

<file path=customXml/itemProps5.xml><?xml version="1.0" encoding="utf-8"?>
<ds:datastoreItem xmlns:ds="http://schemas.openxmlformats.org/officeDocument/2006/customXml" ds:itemID="{4A321B06-16BE-4197-ACCF-28DF63386637}">
  <ds:schemaRefs/>
</ds:datastoreItem>
</file>

<file path=docProps/app.xml><?xml version="1.0" encoding="utf-8"?>
<Properties xmlns="http://schemas.openxmlformats.org/officeDocument/2006/extended-properties" xmlns:vt="http://schemas.openxmlformats.org/officeDocument/2006/docPropsVTypes">
  <Template>Normal</Template>
  <Pages>5</Pages>
  <Words>1688</Words>
  <Characters>9625</Characters>
  <Lines>80</Lines>
  <Paragraphs>22</Paragraphs>
  <TotalTime>49</TotalTime>
  <ScaleCrop>false</ScaleCrop>
  <LinksUpToDate>false</LinksUpToDate>
  <CharactersWithSpaces>11291</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2022-01-18T09:47:00Z</dcterms:created>
  <dc:creator>Maria Petrasova</dc:creator>
  <cp:lastModifiedBy>google1599737165</cp:lastModifiedBy>
  <cp:lastPrinted>2021-05-15T19:59:00Z</cp:lastPrinted>
  <dcterms:modified xsi:type="dcterms:W3CDTF">2025-02-08T12:43:39Z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0x0101000923D2B0834C684AA69AD024F44FF751</vt:lpwstr>
  </property>
  <property fmtid="{D5CDD505-2E9C-101B-9397-08002B2CF9AE}" pid="3" name="MSIP_Label_a6175487-42af-4492-84fe-2b4054e011bd_Enabled">
    <vt:lpwstr>true</vt:lpwstr>
  </property>
  <property fmtid="{D5CDD505-2E9C-101B-9397-08002B2CF9AE}" pid="4" name="MSIP_Label_a6175487-42af-4492-84fe-2b4054e011bd_SetDate">
    <vt:lpwstr>2021-05-31T16:23:32Z</vt:lpwstr>
  </property>
  <property fmtid="{D5CDD505-2E9C-101B-9397-08002B2CF9AE}" pid="5" name="MSIP_Label_a6175487-42af-4492-84fe-2b4054e011bd_Method">
    <vt:lpwstr>Privileged</vt:lpwstr>
  </property>
  <property fmtid="{D5CDD505-2E9C-101B-9397-08002B2CF9AE}" pid="6" name="MSIP_Label_a6175487-42af-4492-84fe-2b4054e011bd_Name">
    <vt:lpwstr>Public</vt:lpwstr>
  </property>
  <property fmtid="{D5CDD505-2E9C-101B-9397-08002B2CF9AE}" pid="7" name="MSIP_Label_a6175487-42af-4492-84fe-2b4054e011bd_SiteId">
    <vt:lpwstr>76e3e3ff-fce0-45ec-a946-bc44d69a9b7e</vt:lpwstr>
  </property>
  <property fmtid="{D5CDD505-2E9C-101B-9397-08002B2CF9AE}" pid="8" name="MSIP_Label_a6175487-42af-4492-84fe-2b4054e011bd_ActionId">
    <vt:lpwstr>bcef5f5c-44e8-4f05-8445-aa489aeebf9f</vt:lpwstr>
  </property>
  <property fmtid="{D5CDD505-2E9C-101B-9397-08002B2CF9AE}" pid="9" name="MSIP_Label_a6175487-42af-4492-84fe-2b4054e011bd_ContentBits">
    <vt:lpwstr>0</vt:lpwstr>
  </property>
  <property fmtid="{D5CDD505-2E9C-101B-9397-08002B2CF9AE}" pid="10" name="KSOProductBuildVer">
    <vt:lpwstr>1049-12.2.0.19805</vt:lpwstr>
  </property>
  <property fmtid="{D5CDD505-2E9C-101B-9397-08002B2CF9AE}" pid="11" name="ICV">
    <vt:lpwstr>2FCC03B481424865A434FB1CC0F22008_12</vt:lpwstr>
  </property>
</Properties>
</file>