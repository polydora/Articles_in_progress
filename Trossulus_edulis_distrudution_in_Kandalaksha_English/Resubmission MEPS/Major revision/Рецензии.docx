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8AC03B" w14:textId="77777777" w:rsidR="00886FC0" w:rsidRDefault="000044D3">
      <w:pPr>
        <w:shd w:val="clear" w:color="auto" w:fill="FFFFFF"/>
        <w:ind w:firstLine="320"/>
        <w:jc w:val="left"/>
        <w:rPr>
          <w:rFonts w:ascii="Arial" w:eastAsia="SimSun" w:hAnsi="Arial" w:cs="Arial"/>
          <w:color w:val="0A0A0A"/>
          <w:sz w:val="16"/>
          <w:szCs w:val="16"/>
          <w:shd w:val="clear" w:color="auto" w:fill="FFFFFF"/>
          <w:lang w:val="ru-RU" w:bidi="ar"/>
        </w:rPr>
      </w:pPr>
      <w:r>
        <w:rPr>
          <w:rFonts w:ascii="Arial" w:eastAsia="SimSun" w:hAnsi="Arial" w:cs="Arial"/>
          <w:color w:val="262626"/>
          <w:sz w:val="16"/>
          <w:szCs w:val="16"/>
          <w:shd w:val="clear" w:color="auto" w:fill="FFFFFF"/>
          <w:lang w:bidi="ar"/>
        </w:rPr>
        <w:br/>
        <w:t>Decision:</w:t>
      </w:r>
      <w:r>
        <w:rPr>
          <w:rFonts w:ascii="Arial" w:eastAsia="SimSun" w:hAnsi="Arial" w:cs="Arial"/>
          <w:color w:val="0A0A0A"/>
          <w:sz w:val="16"/>
          <w:szCs w:val="16"/>
          <w:shd w:val="clear" w:color="auto" w:fill="FFFFFF"/>
          <w:lang w:bidi="ar"/>
        </w:rPr>
        <w:t> </w:t>
      </w:r>
      <w:r>
        <w:rPr>
          <w:rFonts w:ascii="Arial" w:eastAsia="SimSun" w:hAnsi="Arial" w:cs="Arial"/>
          <w:b/>
          <w:bCs/>
          <w:color w:val="0A0A0A"/>
          <w:sz w:val="16"/>
          <w:szCs w:val="16"/>
          <w:shd w:val="clear" w:color="auto" w:fill="FFFFFF"/>
          <w:lang w:bidi="ar"/>
        </w:rPr>
        <w:t>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Date of decision: </w:t>
      </w:r>
      <w:r>
        <w:rPr>
          <w:rFonts w:ascii="Arial" w:eastAsia="SimSun" w:hAnsi="Arial" w:cs="Arial"/>
          <w:color w:val="0A0A0A"/>
          <w:sz w:val="16"/>
          <w:szCs w:val="16"/>
          <w:shd w:val="clear" w:color="auto" w:fill="FFFFFF"/>
          <w:lang w:bidi="ar"/>
        </w:rPr>
        <w:t>2025-01-10</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title: </w:t>
      </w:r>
      <w:r>
        <w:rPr>
          <w:rFonts w:ascii="Arial" w:eastAsia="SimSun" w:hAnsi="Arial" w:cs="Arial"/>
          <w:color w:val="0A0A0A"/>
          <w:sz w:val="16"/>
          <w:szCs w:val="16"/>
          <w:shd w:val="clear" w:color="auto" w:fill="FFFFFF"/>
          <w:lang w:bidi="ar"/>
        </w:rPr>
        <w:t>Decision: 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text: </w:t>
      </w:r>
      <w:r>
        <w:rPr>
          <w:rFonts w:ascii="Arial" w:eastAsia="SimSun" w:hAnsi="Arial" w:cs="Arial"/>
          <w:color w:val="0A0A0A"/>
          <w:sz w:val="16"/>
          <w:szCs w:val="16"/>
          <w:shd w:val="clear" w:color="auto" w:fill="FFFFFF"/>
          <w:lang w:bidi="ar"/>
        </w:rPr>
        <w:t xml:space="preserve">Manuscript: MEPS-2024-09-002- Blue mussels Mytilus edulis L. and M. </w:t>
      </w:r>
      <w:proofErr w:type="spellStart"/>
      <w:r>
        <w:rPr>
          <w:rFonts w:ascii="Arial" w:eastAsia="SimSun" w:hAnsi="Arial" w:cs="Arial"/>
          <w:color w:val="0A0A0A"/>
          <w:sz w:val="16"/>
          <w:szCs w:val="16"/>
          <w:shd w:val="clear" w:color="auto" w:fill="FFFFFF"/>
          <w:lang w:bidi="ar"/>
        </w:rPr>
        <w:t>trossulus</w:t>
      </w:r>
      <w:proofErr w:type="spellEnd"/>
      <w:r>
        <w:rPr>
          <w:rFonts w:ascii="Arial" w:eastAsia="SimSun" w:hAnsi="Arial" w:cs="Arial"/>
          <w:color w:val="0A0A0A"/>
          <w:sz w:val="16"/>
          <w:szCs w:val="16"/>
          <w:shd w:val="clear" w:color="auto" w:fill="FFFFFF"/>
          <w:lang w:bidi="ar"/>
        </w:rPr>
        <w:t xml:space="preserve"> Gould in sympatry: assessment of ecological niche </w:t>
      </w:r>
      <w:r>
        <w:rPr>
          <w:rFonts w:ascii="Arial" w:eastAsia="SimSun" w:hAnsi="Arial" w:cs="Arial"/>
          <w:color w:val="0A0A0A"/>
          <w:sz w:val="16"/>
          <w:szCs w:val="16"/>
          <w:shd w:val="clear" w:color="auto" w:fill="FFFFFF"/>
          <w:lang w:bidi="ar"/>
        </w:rPr>
        <w:t>divergence using species distribution modeling</w:t>
      </w:r>
      <w:r>
        <w:rPr>
          <w:rFonts w:ascii="Arial" w:eastAsia="SimSun" w:hAnsi="Arial" w:cs="Arial"/>
          <w:color w:val="0A0A0A"/>
          <w:sz w:val="16"/>
          <w:szCs w:val="16"/>
          <w:shd w:val="clear" w:color="auto" w:fill="FFFFFF"/>
          <w:lang w:bidi="ar"/>
        </w:rPr>
        <w:br/>
        <w:t xml:space="preserve">Author(s): Vadim Khaitov (Corresponding Author), Paul Safonov (Co-author), Alisa </w:t>
      </w:r>
      <w:proofErr w:type="spellStart"/>
      <w:r>
        <w:rPr>
          <w:rFonts w:ascii="Arial" w:eastAsia="SimSun" w:hAnsi="Arial" w:cs="Arial"/>
          <w:color w:val="0A0A0A"/>
          <w:sz w:val="16"/>
          <w:szCs w:val="16"/>
          <w:shd w:val="clear" w:color="auto" w:fill="FFFFFF"/>
          <w:lang w:bidi="ar"/>
        </w:rPr>
        <w:t>Zaichikova</w:t>
      </w:r>
      <w:proofErr w:type="spellEnd"/>
      <w:r>
        <w:rPr>
          <w:rFonts w:ascii="Arial" w:eastAsia="SimSun" w:hAnsi="Arial" w:cs="Arial"/>
          <w:color w:val="0A0A0A"/>
          <w:sz w:val="16"/>
          <w:szCs w:val="16"/>
          <w:shd w:val="clear" w:color="auto" w:fill="FFFFFF"/>
          <w:lang w:bidi="ar"/>
        </w:rPr>
        <w:t xml:space="preserve"> (Co-author), Marina </w:t>
      </w:r>
      <w:proofErr w:type="spellStart"/>
      <w:r>
        <w:rPr>
          <w:rFonts w:ascii="Arial" w:eastAsia="SimSun" w:hAnsi="Arial" w:cs="Arial"/>
          <w:color w:val="0A0A0A"/>
          <w:sz w:val="16"/>
          <w:szCs w:val="16"/>
          <w:shd w:val="clear" w:color="auto" w:fill="FFFFFF"/>
          <w:lang w:bidi="ar"/>
        </w:rPr>
        <w:t>Katolikova</w:t>
      </w:r>
      <w:proofErr w:type="spellEnd"/>
      <w:r>
        <w:rPr>
          <w:rFonts w:ascii="Arial" w:eastAsia="SimSun" w:hAnsi="Arial" w:cs="Arial"/>
          <w:color w:val="0A0A0A"/>
          <w:sz w:val="16"/>
          <w:szCs w:val="16"/>
          <w:shd w:val="clear" w:color="auto" w:fill="FFFFFF"/>
          <w:lang w:bidi="ar"/>
        </w:rPr>
        <w:t xml:space="preserve"> (Co-author), Mikhail Ivanov (Co-author), Petr Strelkov (Co-author)</w:t>
      </w:r>
      <w:r>
        <w:rPr>
          <w:rFonts w:ascii="Arial" w:eastAsia="SimSun" w:hAnsi="Arial" w:cs="Arial"/>
          <w:color w:val="0A0A0A"/>
          <w:sz w:val="16"/>
          <w:szCs w:val="16"/>
          <w:shd w:val="clear" w:color="auto" w:fill="FFFFFF"/>
          <w:lang w:bidi="ar"/>
        </w:rPr>
        <w:br/>
        <w:t>___________________</w:t>
      </w:r>
      <w:r>
        <w:rPr>
          <w:rFonts w:ascii="Arial" w:eastAsia="SimSun" w:hAnsi="Arial" w:cs="Arial"/>
          <w:color w:val="0A0A0A"/>
          <w:sz w:val="16"/>
          <w:szCs w:val="16"/>
          <w:shd w:val="clear" w:color="auto" w:fill="FFFFFF"/>
          <w:lang w:bidi="ar"/>
        </w:rPr>
        <w:t>_________</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Dear Dr. Khaitov,</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very much for submitting the above manuscript to 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The handling Editor Dr. Seitz has now assessed your manuscript and the 3 reviewer comments (see below for detailed comments) and asks </w:t>
      </w:r>
      <w:r>
        <w:rPr>
          <w:rFonts w:ascii="Arial" w:eastAsia="SimSun" w:hAnsi="Arial" w:cs="Arial"/>
          <w:color w:val="0A0A0A"/>
          <w:sz w:val="16"/>
          <w:szCs w:val="16"/>
          <w:shd w:val="clear" w:color="auto" w:fill="FFFFFF"/>
          <w:lang w:bidi="ar"/>
        </w:rPr>
        <w:t>that you prepare a major revision.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A decision on the acceptability of your manuscript will most likely be made after another round of review. Therefore, please make sure to follow the instructions below, as this will facilitate the evaluation of your revi</w:t>
      </w:r>
      <w:r>
        <w:rPr>
          <w:rFonts w:ascii="Arial" w:eastAsia="SimSun" w:hAnsi="Arial" w:cs="Arial"/>
          <w:color w:val="0A0A0A"/>
          <w:sz w:val="16"/>
          <w:szCs w:val="16"/>
          <w:shd w:val="clear" w:color="auto" w:fill="FFFFFF"/>
          <w:lang w:bidi="ar"/>
        </w:rPr>
        <w:t>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When submitting your revision, please include these 3 files: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(1) a revision showing edits made in this revision (preferably use the track-changes function in Word; please upload the file as PDF [this avoids technical problems when viewed on a diffe</w:t>
      </w:r>
      <w:r>
        <w:rPr>
          <w:rFonts w:ascii="Arial" w:eastAsia="SimSun" w:hAnsi="Arial" w:cs="Arial"/>
          <w:color w:val="0A0A0A"/>
          <w:sz w:val="16"/>
          <w:szCs w:val="16"/>
          <w:shd w:val="clear" w:color="auto" w:fill="FFFFFF"/>
          <w:lang w:bidi="ar"/>
        </w:rPr>
        <w:t>rent computer system]), file name: Manuscript showing edits</w:t>
      </w:r>
      <w:r>
        <w:rPr>
          <w:rFonts w:ascii="Arial" w:eastAsia="SimSun" w:hAnsi="Arial" w:cs="Arial"/>
          <w:color w:val="0A0A0A"/>
          <w:sz w:val="16"/>
          <w:szCs w:val="16"/>
          <w:shd w:val="clear" w:color="auto" w:fill="FFFFFF"/>
          <w:lang w:bidi="ar"/>
        </w:rPr>
        <w:br/>
        <w:t>(2) a revision with all changes accepted ('clean' file, in Word doc format), file name: Manuscript</w:t>
      </w:r>
      <w:r>
        <w:rPr>
          <w:rFonts w:ascii="Arial" w:eastAsia="SimSun" w:hAnsi="Arial" w:cs="Arial"/>
          <w:color w:val="0A0A0A"/>
          <w:sz w:val="16"/>
          <w:szCs w:val="16"/>
          <w:shd w:val="clear" w:color="auto" w:fill="FFFFFF"/>
          <w:lang w:bidi="ar"/>
        </w:rPr>
        <w:br/>
        <w:t>(3) a response letter, file name: Response letter</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Your submission should contain a complete set </w:t>
      </w:r>
      <w:r>
        <w:rPr>
          <w:rFonts w:ascii="Arial" w:eastAsia="SimSun" w:hAnsi="Arial" w:cs="Arial"/>
          <w:color w:val="0A0A0A"/>
          <w:sz w:val="16"/>
          <w:szCs w:val="16"/>
          <w:shd w:val="clear" w:color="auto" w:fill="FFFFFF"/>
          <w:lang w:bidi="ar"/>
        </w:rPr>
        <w:t>of files related to your manuscript, i.e. in addition to the 3 above-mentioned files, include any files relevant to your submission (e.g. supplementary files), even if they did not require editing.</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Your response letter should list all review comments alon</w:t>
      </w:r>
      <w:r>
        <w:rPr>
          <w:rFonts w:ascii="Arial" w:eastAsia="SimSun" w:hAnsi="Arial" w:cs="Arial"/>
          <w:color w:val="0A0A0A"/>
          <w:sz w:val="16"/>
          <w:szCs w:val="16"/>
          <w:shd w:val="clear" w:color="auto" w:fill="FFFFFF"/>
          <w:lang w:bidi="ar"/>
        </w:rPr>
        <w:t>g with either an explicit description of what changes you have made in response (refer to line numbers in the tracked-changes document whenever possible) or convincing arguments why you disagree with a comment.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Please make sure to not only answer question</w:t>
      </w:r>
      <w:r>
        <w:rPr>
          <w:rFonts w:ascii="Arial" w:eastAsia="SimSun" w:hAnsi="Arial" w:cs="Arial"/>
          <w:color w:val="0A0A0A"/>
          <w:sz w:val="16"/>
          <w:szCs w:val="16"/>
          <w:shd w:val="clear" w:color="auto" w:fill="FFFFFF"/>
          <w:lang w:bidi="ar"/>
        </w:rPr>
        <w:t>s in the response letter but also make appropriate changes in the manuscript text, since other readers would likely have the same questions.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We look forward to receiving your revision as soon as possible, but within 3 months at the latest. Please contact </w:t>
      </w:r>
      <w:r>
        <w:rPr>
          <w:rFonts w:ascii="Arial" w:eastAsia="SimSun" w:hAnsi="Arial" w:cs="Arial"/>
          <w:color w:val="0A0A0A"/>
          <w:sz w:val="16"/>
          <w:szCs w:val="16"/>
          <w:shd w:val="clear" w:color="auto" w:fill="FFFFFF"/>
          <w:lang w:bidi="ar"/>
        </w:rPr>
        <w:t>us ahead of time if you require an extension.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for your patience with the evaluation process and for choosing Marine Ecology Progress Series as an outlet for your work.</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case of questions, please reply to this email to reach the Editorial Offi</w:t>
      </w:r>
      <w:r>
        <w:rPr>
          <w:rFonts w:ascii="Arial" w:eastAsia="SimSun" w:hAnsi="Arial" w:cs="Arial"/>
          <w:color w:val="0A0A0A"/>
          <w:sz w:val="16"/>
          <w:szCs w:val="16"/>
          <w:shd w:val="clear" w:color="auto" w:fill="FFFFFF"/>
          <w:lang w:bidi="ar"/>
        </w:rPr>
        <w:t>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Sincerely,</w:t>
      </w:r>
      <w:r>
        <w:rPr>
          <w:rFonts w:ascii="Arial" w:eastAsia="SimSun" w:hAnsi="Arial" w:cs="Arial"/>
          <w:color w:val="0A0A0A"/>
          <w:sz w:val="16"/>
          <w:szCs w:val="16"/>
          <w:shd w:val="clear" w:color="auto" w:fill="FFFFFF"/>
          <w:lang w:bidi="ar"/>
        </w:rPr>
        <w:br/>
        <w:t>Mae Rose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 xml:space="preserve">Mae Rose </w:t>
      </w:r>
      <w:proofErr w:type="spellStart"/>
      <w:r>
        <w:rPr>
          <w:rFonts w:ascii="Arial" w:eastAsia="SimSun" w:hAnsi="Arial" w:cs="Arial"/>
          <w:color w:val="0A0A0A"/>
          <w:sz w:val="16"/>
          <w:szCs w:val="16"/>
          <w:shd w:val="clear" w:color="auto" w:fill="FFFFFF"/>
          <w:lang w:bidi="ar"/>
        </w:rPr>
        <w:t>Rossteuscher</w:t>
      </w:r>
      <w:proofErr w:type="spellEnd"/>
      <w:r>
        <w:rPr>
          <w:rFonts w:ascii="Arial" w:eastAsia="SimSun" w:hAnsi="Arial" w:cs="Arial"/>
          <w:color w:val="0A0A0A"/>
          <w:sz w:val="16"/>
          <w:szCs w:val="16"/>
          <w:shd w:val="clear" w:color="auto" w:fill="FFFFFF"/>
          <w:lang w:bidi="ar"/>
        </w:rPr>
        <w:br/>
        <w:t>Assistant Editor</w:t>
      </w:r>
      <w:r>
        <w:rPr>
          <w:rFonts w:ascii="Arial" w:eastAsia="SimSun" w:hAnsi="Arial" w:cs="Arial"/>
          <w:color w:val="0A0A0A"/>
          <w:sz w:val="16"/>
          <w:szCs w:val="16"/>
          <w:shd w:val="clear" w:color="auto" w:fill="FFFFFF"/>
          <w:lang w:bidi="ar"/>
        </w:rPr>
        <w:br/>
        <w:t>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Contributing Editor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 have received three reviews of your manuscript. As you will see from the co</w:t>
      </w:r>
      <w:r>
        <w:rPr>
          <w:rFonts w:ascii="Arial" w:eastAsia="SimSun" w:hAnsi="Arial" w:cs="Arial"/>
          <w:color w:val="0A0A0A"/>
          <w:sz w:val="16"/>
          <w:szCs w:val="16"/>
          <w:shd w:val="clear" w:color="auto" w:fill="FFFFFF"/>
          <w:lang w:bidi="ar"/>
        </w:rPr>
        <w:t>mments made by the reviewers, there are some serious concerns about your manuscript, which may require major revisions. I agree with the reviewers' assessment, but because of the potential interest of your study, I am recommending major revision. Specifica</w:t>
      </w:r>
      <w:r>
        <w:rPr>
          <w:rFonts w:ascii="Arial" w:eastAsia="SimSun" w:hAnsi="Arial" w:cs="Arial"/>
          <w:color w:val="0A0A0A"/>
          <w:sz w:val="16"/>
          <w:szCs w:val="16"/>
          <w:shd w:val="clear" w:color="auto" w:fill="FFFFFF"/>
          <w:lang w:bidi="ar"/>
        </w:rPr>
        <w:t xml:space="preserve">lly, this paper was unclear in many places, which made it difficult to get through. There are some issues with the English language, and the </w:t>
      </w:r>
      <w:proofErr w:type="spellStart"/>
      <w:r>
        <w:rPr>
          <w:rFonts w:ascii="Arial" w:eastAsia="SimSun" w:hAnsi="Arial" w:cs="Arial"/>
          <w:color w:val="0A0A0A"/>
          <w:sz w:val="16"/>
          <w:szCs w:val="16"/>
          <w:shd w:val="clear" w:color="auto" w:fill="FFFFFF"/>
          <w:lang w:bidi="ar"/>
        </w:rPr>
        <w:t>ms</w:t>
      </w:r>
      <w:proofErr w:type="spellEnd"/>
      <w:r>
        <w:rPr>
          <w:rFonts w:ascii="Arial" w:eastAsia="SimSun" w:hAnsi="Arial" w:cs="Arial"/>
          <w:color w:val="0A0A0A"/>
          <w:sz w:val="16"/>
          <w:szCs w:val="16"/>
          <w:shd w:val="clear" w:color="auto" w:fill="FFFFFF"/>
          <w:lang w:bidi="ar"/>
        </w:rPr>
        <w:t xml:space="preserve"> lacks structure in the Intro and Discussion that develops the general need for this type of work beyond just mon</w:t>
      </w:r>
      <w:r>
        <w:rPr>
          <w:rFonts w:ascii="Arial" w:eastAsia="SimSun" w:hAnsi="Arial" w:cs="Arial"/>
          <w:color w:val="0A0A0A"/>
          <w:sz w:val="16"/>
          <w:szCs w:val="16"/>
          <w:shd w:val="clear" w:color="auto" w:fill="FFFFFF"/>
          <w:lang w:bidi="ar"/>
        </w:rPr>
        <w:t>itoring mussels in the particular locations studied. In addition, there are methodological aspects that require further clarification. A decision on the acceptability of your manuscript will most likely be made after another round of review.</w:t>
      </w:r>
    </w:p>
    <w:p w14:paraId="0379D86E" w14:textId="77777777" w:rsidR="00886FC0" w:rsidRDefault="00886FC0">
      <w:pPr>
        <w:shd w:val="clear" w:color="auto" w:fill="FFFFFF"/>
        <w:ind w:firstLine="320"/>
        <w:jc w:val="left"/>
        <w:rPr>
          <w:rFonts w:ascii="Arial" w:eastAsia="SimSun" w:hAnsi="Arial" w:cs="Arial"/>
          <w:color w:val="0A0A0A"/>
          <w:sz w:val="16"/>
          <w:szCs w:val="16"/>
          <w:shd w:val="clear" w:color="auto" w:fill="FFFFFF"/>
          <w:lang w:val="ru-RU" w:bidi="ar"/>
        </w:rPr>
      </w:pPr>
    </w:p>
    <w:p w14:paraId="4E0E7982" w14:textId="47F8B51C" w:rsidR="0034405C" w:rsidRDefault="00886FC0">
      <w:pPr>
        <w:shd w:val="clear" w:color="auto" w:fill="FFFFFF"/>
        <w:ind w:firstLine="320"/>
        <w:jc w:val="left"/>
        <w:rPr>
          <w:rFonts w:ascii="Arial" w:eastAsia="SimSun" w:hAnsi="Arial" w:cs="Arial"/>
          <w:color w:val="0A0A0A"/>
          <w:sz w:val="16"/>
          <w:szCs w:val="16"/>
          <w:shd w:val="clear" w:color="auto" w:fill="FFFFFF"/>
          <w:lang w:bidi="ar"/>
        </w:rPr>
      </w:pPr>
      <w:r w:rsidRPr="00886FC0">
        <w:rPr>
          <w:rFonts w:ascii="Arial" w:eastAsia="SimSun" w:hAnsi="Arial" w:cs="Arial"/>
          <w:color w:val="0A0A0A"/>
          <w:sz w:val="16"/>
          <w:szCs w:val="16"/>
          <w:highlight w:val="yellow"/>
          <w:shd w:val="clear" w:color="auto" w:fill="FFFFFF"/>
          <w:lang w:bidi="ar"/>
        </w:rPr>
        <w:t>We are grateful to you and the three reviewers who provided extremely valuable comments and suggestions, which we have taken advantage. We have substantially revised the text, shortening it where possible.</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Thank you for</w:t>
      </w:r>
      <w:r w:rsidR="000044D3">
        <w:rPr>
          <w:rFonts w:ascii="Arial" w:eastAsia="SimSun" w:hAnsi="Arial" w:cs="Arial"/>
          <w:color w:val="0A0A0A"/>
          <w:sz w:val="16"/>
          <w:szCs w:val="16"/>
          <w:shd w:val="clear" w:color="auto" w:fill="FFFFFF"/>
          <w:lang w:bidi="ar"/>
        </w:rPr>
        <w:t xml:space="preserve"> your patience with the evaluation process and for choosing 'Marine Ecology Progress Series' as an outlet for your work.</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lastRenderedPageBreak/>
        <w:t>In case of questions, please reply to this email to reach the Editorial Office.</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Regards,</w:t>
      </w:r>
      <w:r w:rsidR="000044D3">
        <w:rPr>
          <w:rFonts w:ascii="Arial" w:eastAsia="SimSun" w:hAnsi="Arial" w:cs="Arial"/>
          <w:color w:val="0A0A0A"/>
          <w:sz w:val="16"/>
          <w:szCs w:val="16"/>
          <w:shd w:val="clear" w:color="auto" w:fill="FFFFFF"/>
          <w:lang w:bidi="ar"/>
        </w:rPr>
        <w:br/>
        <w:t>Rochelle Seitz</w:t>
      </w:r>
      <w:r w:rsidR="000044D3">
        <w:rPr>
          <w:rFonts w:ascii="Arial" w:eastAsia="SimSun" w:hAnsi="Arial" w:cs="Arial"/>
          <w:color w:val="0A0A0A"/>
          <w:sz w:val="16"/>
          <w:szCs w:val="16"/>
          <w:shd w:val="clear" w:color="auto" w:fill="FFFFFF"/>
          <w:lang w:bidi="ar"/>
        </w:rPr>
        <w:br/>
        <w:t>Contributing Editor</w:t>
      </w:r>
      <w:r w:rsidR="000044D3">
        <w:rPr>
          <w:rFonts w:ascii="Arial" w:eastAsia="SimSun" w:hAnsi="Arial" w:cs="Arial"/>
          <w:color w:val="0A0A0A"/>
          <w:sz w:val="16"/>
          <w:szCs w:val="16"/>
          <w:shd w:val="clear" w:color="auto" w:fill="FFFFFF"/>
          <w:lang w:bidi="ar"/>
        </w:rPr>
        <w:br/>
        <w:t>Marine Ec</w:t>
      </w:r>
      <w:r w:rsidR="000044D3">
        <w:rPr>
          <w:rFonts w:ascii="Arial" w:eastAsia="SimSun" w:hAnsi="Arial" w:cs="Arial"/>
          <w:color w:val="0A0A0A"/>
          <w:sz w:val="16"/>
          <w:szCs w:val="16"/>
          <w:shd w:val="clear" w:color="auto" w:fill="FFFFFF"/>
          <w:lang w:bidi="ar"/>
        </w:rPr>
        <w:t>ology Progress Series</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w:t>
      </w:r>
      <w:r w:rsidR="000044D3">
        <w:rPr>
          <w:rFonts w:ascii="Arial" w:eastAsia="SimSun" w:hAnsi="Arial" w:cs="Arial"/>
          <w:color w:val="0A0A0A"/>
          <w:sz w:val="16"/>
          <w:szCs w:val="16"/>
          <w:shd w:val="clear" w:color="auto" w:fill="FFFFFF"/>
          <w:lang w:bidi="ar"/>
        </w:rPr>
        <w:br/>
        <w:t>Reviewer 1 report:</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 xml:space="preserve">Review of </w:t>
      </w:r>
      <w:proofErr w:type="spellStart"/>
      <w:r w:rsidR="000044D3">
        <w:rPr>
          <w:rFonts w:ascii="Arial" w:eastAsia="SimSun" w:hAnsi="Arial" w:cs="Arial"/>
          <w:color w:val="0A0A0A"/>
          <w:sz w:val="16"/>
          <w:szCs w:val="16"/>
          <w:shd w:val="clear" w:color="auto" w:fill="FFFFFF"/>
          <w:lang w:bidi="ar"/>
        </w:rPr>
        <w:t>Kaitov</w:t>
      </w:r>
      <w:proofErr w:type="spellEnd"/>
      <w:r w:rsidR="000044D3">
        <w:rPr>
          <w:rFonts w:ascii="Arial" w:eastAsia="SimSun" w:hAnsi="Arial" w:cs="Arial"/>
          <w:color w:val="0A0A0A"/>
          <w:sz w:val="16"/>
          <w:szCs w:val="16"/>
          <w:shd w:val="clear" w:color="auto" w:fill="FFFFFF"/>
          <w:lang w:bidi="ar"/>
        </w:rPr>
        <w:t xml:space="preserve"> et al 2024</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Major concern.</w:t>
      </w:r>
      <w:r w:rsidR="000044D3">
        <w:rPr>
          <w:rFonts w:ascii="Arial" w:eastAsia="SimSun" w:hAnsi="Arial" w:cs="Arial"/>
          <w:color w:val="0A0A0A"/>
          <w:sz w:val="16"/>
          <w:szCs w:val="16"/>
          <w:shd w:val="clear" w:color="auto" w:fill="FFFFFF"/>
          <w:lang w:bidi="ar"/>
        </w:rPr>
        <w:br/>
      </w:r>
      <w:r w:rsidR="000044D3">
        <w:rPr>
          <w:rFonts w:ascii="Arial" w:eastAsia="SimSun" w:hAnsi="Arial" w:cs="Arial"/>
          <w:color w:val="0A0A0A"/>
          <w:sz w:val="16"/>
          <w:szCs w:val="16"/>
          <w:shd w:val="clear" w:color="auto" w:fill="FFFFFF"/>
          <w:lang w:bidi="ar"/>
        </w:rPr>
        <w:br/>
        <w:t>For the insights gained from the manuscript I feel the reader must do too much work to make sense of the outcomes. To make things worse, ther</w:t>
      </w:r>
      <w:r w:rsidR="000044D3">
        <w:rPr>
          <w:rFonts w:ascii="Arial" w:eastAsia="SimSun" w:hAnsi="Arial" w:cs="Arial"/>
          <w:color w:val="0A0A0A"/>
          <w:sz w:val="16"/>
          <w:szCs w:val="16"/>
          <w:shd w:val="clear" w:color="auto" w:fill="FFFFFF"/>
          <w:lang w:bidi="ar"/>
        </w:rPr>
        <w:t xml:space="preserve">e are several incorrect references to figures </w:t>
      </w:r>
      <w:proofErr w:type="spellStart"/>
      <w:r w:rsidR="000044D3">
        <w:rPr>
          <w:rFonts w:ascii="Arial" w:eastAsia="SimSun" w:hAnsi="Arial" w:cs="Arial"/>
          <w:color w:val="0A0A0A"/>
          <w:sz w:val="16"/>
          <w:szCs w:val="16"/>
          <w:shd w:val="clear" w:color="auto" w:fill="FFFFFF"/>
          <w:lang w:bidi="ar"/>
        </w:rPr>
        <w:t>etc</w:t>
      </w:r>
      <w:proofErr w:type="spellEnd"/>
      <w:r w:rsidR="000044D3">
        <w:rPr>
          <w:rFonts w:ascii="Arial" w:eastAsia="SimSun" w:hAnsi="Arial" w:cs="Arial"/>
          <w:color w:val="0A0A0A"/>
          <w:sz w:val="16"/>
          <w:szCs w:val="16"/>
          <w:shd w:val="clear" w:color="auto" w:fill="FFFFFF"/>
          <w:lang w:bidi="ar"/>
        </w:rPr>
        <w:t xml:space="preserve"> (outlined below, in minor concerns below).</w:t>
      </w:r>
      <w:r w:rsidR="000044D3">
        <w:rPr>
          <w:rFonts w:ascii="Arial" w:eastAsia="SimSun" w:hAnsi="Arial" w:cs="Arial"/>
          <w:color w:val="0A0A0A"/>
          <w:sz w:val="16"/>
          <w:szCs w:val="16"/>
          <w:shd w:val="clear" w:color="auto" w:fill="FFFFFF"/>
          <w:lang w:bidi="ar"/>
        </w:rPr>
        <w:br/>
      </w:r>
    </w:p>
    <w:p w14:paraId="1C583EFB"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checked and corrected the figure references</w:t>
      </w:r>
    </w:p>
    <w:p w14:paraId="0074D2FE"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1CCF0968"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Several of the parameters are not accurate measurements of environmental factors:</w:t>
      </w:r>
      <w:r>
        <w:rPr>
          <w:rFonts w:ascii="Arial" w:eastAsia="SimSun" w:hAnsi="Arial" w:cs="Arial"/>
          <w:color w:val="0A0A0A"/>
          <w:sz w:val="16"/>
          <w:szCs w:val="16"/>
          <w:shd w:val="clear" w:color="auto" w:fill="FFFFFF"/>
          <w:lang w:bidi="ar"/>
        </w:rPr>
        <w:br/>
        <w:t>- Salinity was measured at</w:t>
      </w:r>
      <w:r>
        <w:rPr>
          <w:rFonts w:ascii="Arial" w:eastAsia="SimSun" w:hAnsi="Arial" w:cs="Arial"/>
          <w:color w:val="0A0A0A"/>
          <w:sz w:val="16"/>
          <w:szCs w:val="16"/>
          <w:shd w:val="clear" w:color="auto" w:fill="FFFFFF"/>
          <w:lang w:bidi="ar"/>
        </w:rPr>
        <w:t xml:space="preserve"> low tide, and may not represent the salinity experienced by intertidal mussels. (The authors acknowledge this, but do not have a solution.)</w:t>
      </w:r>
    </w:p>
    <w:p w14:paraId="4DA897EC"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57D92677" w14:textId="77777777" w:rsidR="0034405C" w:rsidRDefault="000044D3">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Water in the White Sea often has a layered structure with a freshened surface layer, which varies in thickness fro</w:t>
      </w:r>
      <w:r>
        <w:rPr>
          <w:rFonts w:ascii="Arial" w:eastAsia="SimSun" w:hAnsi="Arial" w:cs="Arial"/>
          <w:color w:val="0A0A0A"/>
          <w:sz w:val="16"/>
          <w:szCs w:val="16"/>
          <w:highlight w:val="yellow"/>
          <w:shd w:val="clear" w:color="auto" w:fill="FFFFFF"/>
          <w:lang w:bidi="ar"/>
        </w:rPr>
        <w:t xml:space="preserve">m a few cm to several meters, and an underlying layer with normal for the White </w:t>
      </w:r>
      <w:proofErr w:type="gramStart"/>
      <w:r>
        <w:rPr>
          <w:rFonts w:ascii="Arial" w:eastAsia="SimSun" w:hAnsi="Arial" w:cs="Arial"/>
          <w:color w:val="0A0A0A"/>
          <w:sz w:val="16"/>
          <w:szCs w:val="16"/>
          <w:highlight w:val="yellow"/>
          <w:shd w:val="clear" w:color="auto" w:fill="FFFFFF"/>
          <w:lang w:bidi="ar"/>
        </w:rPr>
        <w:t>Sea  salinity</w:t>
      </w:r>
      <w:proofErr w:type="gramEnd"/>
      <w:r>
        <w:rPr>
          <w:rFonts w:ascii="Arial" w:eastAsia="SimSun" w:hAnsi="Arial" w:cs="Arial"/>
          <w:color w:val="0A0A0A"/>
          <w:sz w:val="16"/>
          <w:szCs w:val="16"/>
          <w:highlight w:val="yellow"/>
          <w:shd w:val="clear" w:color="auto" w:fill="FFFFFF"/>
          <w:lang w:bidi="ar"/>
        </w:rPr>
        <w:t xml:space="preserve"> (about 24 </w:t>
      </w:r>
      <w:proofErr w:type="spellStart"/>
      <w:r>
        <w:rPr>
          <w:rFonts w:ascii="Arial" w:eastAsia="SimSun" w:hAnsi="Arial" w:cs="Arial"/>
          <w:color w:val="0A0A0A"/>
          <w:sz w:val="16"/>
          <w:szCs w:val="16"/>
          <w:highlight w:val="yellow"/>
          <w:shd w:val="clear" w:color="auto" w:fill="FFFFFF"/>
          <w:lang w:bidi="ar"/>
        </w:rPr>
        <w:t>psu</w:t>
      </w:r>
      <w:proofErr w:type="spellEnd"/>
      <w:r>
        <w:rPr>
          <w:rFonts w:ascii="Arial" w:eastAsia="SimSun" w:hAnsi="Arial" w:cs="Arial"/>
          <w:color w:val="0A0A0A"/>
          <w:sz w:val="16"/>
          <w:szCs w:val="16"/>
          <w:highlight w:val="yellow"/>
          <w:shd w:val="clear" w:color="auto" w:fill="FFFFFF"/>
          <w:lang w:bidi="ar"/>
        </w:rPr>
        <w:t>). We specifically emphasized that by the term “salinity” we mean salinity at low tide. This salinity characterizes the upper layer of water. If this</w:t>
      </w:r>
      <w:r>
        <w:rPr>
          <w:rFonts w:ascii="Arial" w:eastAsia="SimSun" w:hAnsi="Arial" w:cs="Arial"/>
          <w:color w:val="0A0A0A"/>
          <w:sz w:val="16"/>
          <w:szCs w:val="16"/>
          <w:highlight w:val="yellow"/>
          <w:shd w:val="clear" w:color="auto" w:fill="FFFFFF"/>
          <w:lang w:bidi="ar"/>
        </w:rPr>
        <w:t xml:space="preserve"> layer is desalinated, then at low time, desalination will affect littoral animals, although at full water they may be at normal salinity. Thus, the value we used rather characterizes the impact of low salinity (if any) during low water. This is exactly th</w:t>
      </w:r>
      <w:r>
        <w:rPr>
          <w:rFonts w:ascii="Arial" w:eastAsia="SimSun" w:hAnsi="Arial" w:cs="Arial"/>
          <w:color w:val="0A0A0A"/>
          <w:sz w:val="16"/>
          <w:szCs w:val="16"/>
          <w:highlight w:val="yellow"/>
          <w:shd w:val="clear" w:color="auto" w:fill="FFFFFF"/>
          <w:lang w:bidi="ar"/>
        </w:rPr>
        <w:t xml:space="preserve">e water that will be in the mantle cavity of the clams during drying period. If this water is desalinated, the mussels will be exposed to desalination for several hours. Accordingly, this value could be more </w:t>
      </w:r>
      <w:proofErr w:type="gramStart"/>
      <w:r>
        <w:rPr>
          <w:rFonts w:ascii="Arial" w:eastAsia="SimSun" w:hAnsi="Arial" w:cs="Arial"/>
          <w:color w:val="0A0A0A"/>
          <w:sz w:val="16"/>
          <w:szCs w:val="16"/>
          <w:highlight w:val="yellow"/>
          <w:shd w:val="clear" w:color="auto" w:fill="FFFFFF"/>
          <w:lang w:bidi="ar"/>
        </w:rPr>
        <w:t>important  as</w:t>
      </w:r>
      <w:proofErr w:type="gramEnd"/>
      <w:r>
        <w:rPr>
          <w:rFonts w:ascii="Arial" w:eastAsia="SimSun" w:hAnsi="Arial" w:cs="Arial"/>
          <w:color w:val="0A0A0A"/>
          <w:sz w:val="16"/>
          <w:szCs w:val="16"/>
          <w:highlight w:val="yellow"/>
          <w:shd w:val="clear" w:color="auto" w:fill="FFFFFF"/>
          <w:lang w:bidi="ar"/>
        </w:rPr>
        <w:t xml:space="preserve"> salinity during the rest of the ti</w:t>
      </w:r>
      <w:r>
        <w:rPr>
          <w:rFonts w:ascii="Arial" w:eastAsia="SimSun" w:hAnsi="Arial" w:cs="Arial"/>
          <w:color w:val="0A0A0A"/>
          <w:sz w:val="16"/>
          <w:szCs w:val="16"/>
          <w:highlight w:val="yellow"/>
          <w:shd w:val="clear" w:color="auto" w:fill="FFFFFF"/>
          <w:lang w:bidi="ar"/>
        </w:rPr>
        <w:t xml:space="preserve">dal cycle. </w:t>
      </w:r>
    </w:p>
    <w:p w14:paraId="40A590C7"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 xml:space="preserve">Additionally more adequate measurement of the salinity regime at a particular site is virtually impossible because the salinity regime could </w:t>
      </w:r>
      <w:proofErr w:type="gramStart"/>
      <w:r>
        <w:rPr>
          <w:rFonts w:ascii="Arial" w:eastAsia="SimSun" w:hAnsi="Arial" w:cs="Arial"/>
          <w:color w:val="0A0A0A"/>
          <w:sz w:val="16"/>
          <w:szCs w:val="16"/>
          <w:highlight w:val="yellow"/>
          <w:shd w:val="clear" w:color="auto" w:fill="FFFFFF"/>
          <w:lang w:bidi="ar"/>
        </w:rPr>
        <w:t>be  very</w:t>
      </w:r>
      <w:proofErr w:type="gramEnd"/>
      <w:r>
        <w:rPr>
          <w:rFonts w:ascii="Arial" w:eastAsia="SimSun" w:hAnsi="Arial" w:cs="Arial"/>
          <w:color w:val="0A0A0A"/>
          <w:sz w:val="16"/>
          <w:szCs w:val="16"/>
          <w:highlight w:val="yellow"/>
          <w:shd w:val="clear" w:color="auto" w:fill="FFFFFF"/>
          <w:lang w:bidi="ar"/>
        </w:rPr>
        <w:t xml:space="preserve"> stochastic and depends on many parameters (e.g., wind speed affecting the redistribution of wa</w:t>
      </w:r>
      <w:r>
        <w:rPr>
          <w:rFonts w:ascii="Arial" w:eastAsia="SimSun" w:hAnsi="Arial" w:cs="Arial"/>
          <w:color w:val="0A0A0A"/>
          <w:sz w:val="16"/>
          <w:szCs w:val="16"/>
          <w:highlight w:val="yellow"/>
          <w:shd w:val="clear" w:color="auto" w:fill="FFFFFF"/>
          <w:lang w:bidi="ar"/>
        </w:rPr>
        <w:t>ter layers). Therefore, we introduced two more characteristics to estimate the salinity regime: the distance to the nearest river and the size of the nearest river. These two values are proxies for estimating the “chronic” salinity at a given location.</w:t>
      </w:r>
      <w:r>
        <w:rPr>
          <w:rFonts w:ascii="Arial" w:eastAsia="SimSun" w:hAnsi="Arial" w:cs="Arial"/>
          <w:color w:val="0A0A0A"/>
          <w:sz w:val="16"/>
          <w:szCs w:val="16"/>
          <w:shd w:val="clear" w:color="auto" w:fill="FFFFFF"/>
          <w:lang w:bidi="ar"/>
        </w:rPr>
        <w:t xml:space="preserve"> </w:t>
      </w:r>
    </w:p>
    <w:p w14:paraId="2AAFEB33"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39DED340"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br/>
        <w:t>- Because 80% of MT have the dark, prismatic strip, up to 20% of MT may be misidentified.</w:t>
      </w:r>
    </w:p>
    <w:p w14:paraId="345B2248"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273EEA71"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 xml:space="preserve">This is true, but only if we are assessing the species identity of a </w:t>
      </w:r>
      <w:proofErr w:type="gramStart"/>
      <w:r>
        <w:rPr>
          <w:rFonts w:ascii="Arial" w:eastAsia="SimSun" w:hAnsi="Arial" w:cs="Arial"/>
          <w:color w:val="0A0A0A"/>
          <w:sz w:val="16"/>
          <w:szCs w:val="16"/>
          <w:highlight w:val="yellow"/>
          <w:shd w:val="clear" w:color="auto" w:fill="FFFFFF"/>
          <w:lang w:bidi="ar"/>
        </w:rPr>
        <w:t>particular  specimen</w:t>
      </w:r>
      <w:proofErr w:type="gramEnd"/>
      <w:r>
        <w:rPr>
          <w:rFonts w:ascii="Arial" w:eastAsia="SimSun" w:hAnsi="Arial" w:cs="Arial"/>
          <w:color w:val="0A0A0A"/>
          <w:sz w:val="16"/>
          <w:szCs w:val="16"/>
          <w:highlight w:val="yellow"/>
          <w:shd w:val="clear" w:color="auto" w:fill="FFFFFF"/>
          <w:lang w:bidi="ar"/>
        </w:rPr>
        <w:t>. We used a different approach. As shown earlier (Khaitov et al 2021) the</w:t>
      </w:r>
      <w:r>
        <w:rPr>
          <w:rFonts w:ascii="Arial" w:eastAsia="SimSun" w:hAnsi="Arial" w:cs="Arial"/>
          <w:color w:val="0A0A0A"/>
          <w:sz w:val="16"/>
          <w:szCs w:val="16"/>
          <w:highlight w:val="yellow"/>
          <w:shd w:val="clear" w:color="auto" w:fill="FFFFFF"/>
          <w:lang w:bidi="ar"/>
        </w:rPr>
        <w:t xml:space="preserve"> value of </w:t>
      </w:r>
      <w:proofErr w:type="spellStart"/>
      <w:r>
        <w:rPr>
          <w:rFonts w:ascii="Arial" w:eastAsia="SimSun" w:hAnsi="Arial" w:cs="Arial"/>
          <w:color w:val="0A0A0A"/>
          <w:sz w:val="16"/>
          <w:szCs w:val="16"/>
          <w:highlight w:val="yellow"/>
          <w:shd w:val="clear" w:color="auto" w:fill="FFFFFF"/>
          <w:lang w:bidi="ar"/>
        </w:rPr>
        <w:t>Ptros</w:t>
      </w:r>
      <w:proofErr w:type="spellEnd"/>
      <w:r>
        <w:rPr>
          <w:rFonts w:ascii="Arial" w:eastAsia="SimSun" w:hAnsi="Arial" w:cs="Arial"/>
          <w:color w:val="0A0A0A"/>
          <w:sz w:val="16"/>
          <w:szCs w:val="16"/>
          <w:highlight w:val="yellow"/>
          <w:shd w:val="clear" w:color="auto" w:fill="FFFFFF"/>
          <w:lang w:bidi="ar"/>
        </w:rPr>
        <w:t xml:space="preserve">, which characterizes the taxonomic structure of the population, i.e. the proportion of </w:t>
      </w:r>
      <w:proofErr w:type="spellStart"/>
      <w:proofErr w:type="gramStart"/>
      <w:r>
        <w:rPr>
          <w:rFonts w:ascii="Arial" w:eastAsia="SimSun" w:hAnsi="Arial" w:cs="Arial"/>
          <w:color w:val="0A0A0A"/>
          <w:sz w:val="16"/>
          <w:szCs w:val="16"/>
          <w:highlight w:val="yellow"/>
          <w:shd w:val="clear" w:color="auto" w:fill="FFFFFF"/>
          <w:lang w:bidi="ar"/>
        </w:rPr>
        <w:t>M.trossulus</w:t>
      </w:r>
      <w:proofErr w:type="spellEnd"/>
      <w:proofErr w:type="gramEnd"/>
      <w:r>
        <w:rPr>
          <w:rFonts w:ascii="Arial" w:eastAsia="SimSun" w:hAnsi="Arial" w:cs="Arial"/>
          <w:color w:val="0A0A0A"/>
          <w:sz w:val="16"/>
          <w:szCs w:val="16"/>
          <w:highlight w:val="yellow"/>
          <w:shd w:val="clear" w:color="auto" w:fill="FFFFFF"/>
          <w:lang w:bidi="ar"/>
        </w:rPr>
        <w:t>,  is highly correlated with PT, which we define by the frequency of T-morphotype. With this approach, the mentioned problem of misidentificat</w:t>
      </w:r>
      <w:r>
        <w:rPr>
          <w:rFonts w:ascii="Arial" w:eastAsia="SimSun" w:hAnsi="Arial" w:cs="Arial"/>
          <w:color w:val="0A0A0A"/>
          <w:sz w:val="16"/>
          <w:szCs w:val="16"/>
          <w:highlight w:val="yellow"/>
          <w:shd w:val="clear" w:color="auto" w:fill="FFFFFF"/>
          <w:lang w:bidi="ar"/>
        </w:rPr>
        <w:t>ion of individuals is leveled out.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p>
    <w:p w14:paraId="33B4B310"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Several of the results may impact the interpretation of the study, but their relevance is lost because their context is left for the reader to interpret, e.g. Lines 287-</w:t>
      </w:r>
      <w:proofErr w:type="gramStart"/>
      <w:r>
        <w:rPr>
          <w:rFonts w:ascii="Arial" w:eastAsia="SimSun" w:hAnsi="Arial" w:cs="Arial"/>
          <w:color w:val="0A0A0A"/>
          <w:sz w:val="16"/>
          <w:szCs w:val="16"/>
          <w:shd w:val="clear" w:color="auto" w:fill="FFFFFF"/>
          <w:lang w:bidi="ar"/>
        </w:rPr>
        <w:t>306 :</w:t>
      </w:r>
      <w:proofErr w:type="gramEnd"/>
      <w:r>
        <w:rPr>
          <w:rFonts w:ascii="Arial" w:eastAsia="SimSun" w:hAnsi="Arial" w:cs="Arial"/>
          <w:color w:val="0A0A0A"/>
          <w:sz w:val="16"/>
          <w:szCs w:val="16"/>
          <w:shd w:val="clear" w:color="auto" w:fill="FFFFFF"/>
          <w:lang w:bidi="ar"/>
        </w:rPr>
        <w:t xml:space="preserve"> many </w:t>
      </w:r>
      <w:proofErr w:type="spellStart"/>
      <w:r>
        <w:rPr>
          <w:rFonts w:ascii="Arial" w:eastAsia="SimSun" w:hAnsi="Arial" w:cs="Arial"/>
          <w:color w:val="0A0A0A"/>
          <w:sz w:val="16"/>
          <w:szCs w:val="16"/>
          <w:shd w:val="clear" w:color="auto" w:fill="FFFFFF"/>
          <w:lang w:bidi="ar"/>
        </w:rPr>
        <w:t>suigniuficannt</w:t>
      </w:r>
      <w:proofErr w:type="spellEnd"/>
      <w:r>
        <w:rPr>
          <w:rFonts w:ascii="Arial" w:eastAsia="SimSun" w:hAnsi="Arial" w:cs="Arial"/>
          <w:color w:val="0A0A0A"/>
          <w:sz w:val="16"/>
          <w:szCs w:val="16"/>
          <w:shd w:val="clear" w:color="auto" w:fill="FFFFFF"/>
          <w:lang w:bidi="ar"/>
        </w:rPr>
        <w:t xml:space="preserve"> patterns are listed, but</w:t>
      </w:r>
      <w:r>
        <w:rPr>
          <w:rFonts w:ascii="Arial" w:eastAsia="SimSun" w:hAnsi="Arial" w:cs="Arial"/>
          <w:color w:val="0A0A0A"/>
          <w:sz w:val="16"/>
          <w:szCs w:val="16"/>
          <w:shd w:val="clear" w:color="auto" w:fill="FFFFFF"/>
          <w:lang w:bidi="ar"/>
        </w:rPr>
        <w:t xml:space="preserve"> their relevance is left open.</w:t>
      </w:r>
    </w:p>
    <w:p w14:paraId="364647A0"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4136A4A9" w14:textId="77777777" w:rsidR="0034405C" w:rsidRDefault="000044D3">
      <w:pPr>
        <w:shd w:val="clear" w:color="auto" w:fill="FFFFFF"/>
        <w:ind w:firstLine="320"/>
        <w:jc w:val="left"/>
        <w:rPr>
          <w:rFonts w:ascii="Arial" w:eastAsia="SimSun" w:hAnsi="Arial" w:cs="Arial"/>
          <w:color w:val="0A0A0A"/>
          <w:sz w:val="16"/>
          <w:szCs w:val="16"/>
          <w:highlight w:val="darkGray"/>
          <w:shd w:val="clear" w:color="auto" w:fill="FFFFFF"/>
          <w:lang w:val="ru-RU" w:bidi="ar"/>
        </w:rPr>
      </w:pPr>
      <w:r>
        <w:rPr>
          <w:rFonts w:ascii="Arial" w:eastAsia="SimSun" w:hAnsi="Arial" w:cs="Arial"/>
          <w:color w:val="0A0A0A"/>
          <w:sz w:val="16"/>
          <w:szCs w:val="16"/>
          <w:highlight w:val="darkGray"/>
          <w:shd w:val="clear" w:color="auto" w:fill="FFFFFF"/>
          <w:lang w:val="ru-RU" w:bidi="ar"/>
        </w:rPr>
        <w:t xml:space="preserve">Странное замечание. Не </w:t>
      </w:r>
      <w:proofErr w:type="gramStart"/>
      <w:r>
        <w:rPr>
          <w:rFonts w:ascii="Arial" w:eastAsia="SimSun" w:hAnsi="Arial" w:cs="Arial"/>
          <w:color w:val="0A0A0A"/>
          <w:sz w:val="16"/>
          <w:szCs w:val="16"/>
          <w:highlight w:val="darkGray"/>
          <w:shd w:val="clear" w:color="auto" w:fill="FFFFFF"/>
          <w:lang w:val="ru-RU" w:bidi="ar"/>
        </w:rPr>
        <w:t>знаю</w:t>
      </w:r>
      <w:proofErr w:type="gramEnd"/>
      <w:r>
        <w:rPr>
          <w:rFonts w:ascii="Arial" w:eastAsia="SimSun" w:hAnsi="Arial" w:cs="Arial"/>
          <w:color w:val="0A0A0A"/>
          <w:sz w:val="16"/>
          <w:szCs w:val="16"/>
          <w:highlight w:val="darkGray"/>
          <w:shd w:val="clear" w:color="auto" w:fill="FFFFFF"/>
          <w:lang w:val="ru-RU" w:bidi="ar"/>
        </w:rPr>
        <w:t xml:space="preserve"> что отвечать. Очевидно же, что статистически значимая связь с каки-то предиктором что-то значит. Не писать же, что мидии </w:t>
      </w:r>
      <w:proofErr w:type="spellStart"/>
      <w:r>
        <w:rPr>
          <w:rFonts w:ascii="Arial" w:eastAsia="SimSun" w:hAnsi="Arial" w:cs="Arial"/>
          <w:color w:val="0A0A0A"/>
          <w:sz w:val="16"/>
          <w:szCs w:val="16"/>
          <w:highlight w:val="darkGray"/>
          <w:shd w:val="clear" w:color="auto" w:fill="FFFFFF"/>
          <w:lang w:val="ru-RU" w:bidi="ar"/>
        </w:rPr>
        <w:t>осмоконформеры</w:t>
      </w:r>
      <w:proofErr w:type="spellEnd"/>
      <w:r>
        <w:rPr>
          <w:rFonts w:ascii="Arial" w:eastAsia="SimSun" w:hAnsi="Arial" w:cs="Arial"/>
          <w:color w:val="0A0A0A"/>
          <w:sz w:val="16"/>
          <w:szCs w:val="16"/>
          <w:highlight w:val="darkGray"/>
          <w:shd w:val="clear" w:color="auto" w:fill="FFFFFF"/>
          <w:lang w:val="ru-RU" w:bidi="ar"/>
        </w:rPr>
        <w:t xml:space="preserve"> и поэтому для них низкая соленость это плохо.</w:t>
      </w:r>
    </w:p>
    <w:p w14:paraId="6857B192"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val="ru-RU" w:bidi="ar"/>
        </w:rPr>
      </w:pPr>
    </w:p>
    <w:p w14:paraId="07442780"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sidRPr="00324A56">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 xml:space="preserve">Minor </w:t>
      </w:r>
      <w:r>
        <w:rPr>
          <w:rFonts w:ascii="Arial" w:eastAsia="SimSun" w:hAnsi="Arial" w:cs="Arial"/>
          <w:color w:val="0A0A0A"/>
          <w:sz w:val="16"/>
          <w:szCs w:val="16"/>
          <w:shd w:val="clear" w:color="auto" w:fill="FFFFFF"/>
          <w:lang w:bidi="ar"/>
        </w:rPr>
        <w:t>concerns</w:t>
      </w:r>
      <w:r>
        <w:rPr>
          <w:rFonts w:ascii="Arial" w:eastAsia="SimSun" w:hAnsi="Arial" w:cs="Arial"/>
          <w:color w:val="0A0A0A"/>
          <w:sz w:val="16"/>
          <w:szCs w:val="16"/>
          <w:shd w:val="clear" w:color="auto" w:fill="FFFFFF"/>
          <w:lang w:bidi="ar"/>
        </w:rPr>
        <w:br/>
        <w:t>Line 58 “In THE North Atlantic”</w:t>
      </w:r>
    </w:p>
    <w:p w14:paraId="5CAC1DD5" w14:textId="77777777" w:rsidR="0034405C" w:rsidRDefault="0034405C">
      <w:pPr>
        <w:shd w:val="clear" w:color="auto" w:fill="FFFFFF"/>
        <w:ind w:firstLine="320"/>
        <w:jc w:val="left"/>
        <w:rPr>
          <w:rFonts w:ascii="Arial" w:eastAsia="SimSun" w:hAnsi="Arial" w:cs="Arial"/>
          <w:color w:val="0A0A0A"/>
          <w:sz w:val="16"/>
          <w:szCs w:val="16"/>
          <w:highlight w:val="yellow"/>
          <w:shd w:val="clear" w:color="auto" w:fill="FFFFFF"/>
          <w:lang w:bidi="ar"/>
        </w:rPr>
      </w:pPr>
    </w:p>
    <w:p w14:paraId="52016765"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Although mussels were taken from the “fucoid belt to minimize differences in depth” the fucoid belt could vary from location to location depending on wave exposure, salinity etc.</w:t>
      </w:r>
    </w:p>
    <w:p w14:paraId="1AE86091"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5FCD4A1B"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Thanks for the comment.</w:t>
      </w:r>
      <w:r>
        <w:rPr>
          <w:rFonts w:ascii="Arial" w:eastAsia="SimSun" w:hAnsi="Arial" w:cs="Arial"/>
          <w:color w:val="0A0A0A"/>
          <w:sz w:val="16"/>
          <w:szCs w:val="16"/>
          <w:highlight w:val="yellow"/>
          <w:shd w:val="clear" w:color="auto" w:fill="FFFFFF"/>
          <w:lang w:bidi="ar"/>
        </w:rPr>
        <w:t xml:space="preserve"> We have removed the reference to the choice of the fucoid belt as a way to standardize depth.</w:t>
      </w:r>
      <w:r>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Line </w:t>
      </w:r>
      <w:proofErr w:type="gramStart"/>
      <w:r>
        <w:rPr>
          <w:rFonts w:ascii="Arial" w:eastAsia="SimSun" w:hAnsi="Arial" w:cs="Arial"/>
          <w:color w:val="0A0A0A"/>
          <w:sz w:val="16"/>
          <w:szCs w:val="16"/>
          <w:shd w:val="clear" w:color="auto" w:fill="FFFFFF"/>
          <w:lang w:bidi="ar"/>
        </w:rPr>
        <w:t>190 :</w:t>
      </w:r>
      <w:proofErr w:type="gramEnd"/>
      <w:r>
        <w:rPr>
          <w:rFonts w:ascii="Arial" w:eastAsia="SimSun" w:hAnsi="Arial" w:cs="Arial"/>
          <w:color w:val="0A0A0A"/>
          <w:sz w:val="16"/>
          <w:szCs w:val="16"/>
          <w:shd w:val="clear" w:color="auto" w:fill="FFFFFF"/>
          <w:lang w:bidi="ar"/>
        </w:rPr>
        <w:t xml:space="preserve"> The breakdown of the equation doesn’t make sense, the text states “where PT – proportion of T-morphotype.” Is the “</w:t>
      </w:r>
      <w:proofErr w:type="gramStart"/>
      <w:r>
        <w:rPr>
          <w:rFonts w:ascii="Arial" w:eastAsia="SimSun" w:hAnsi="Arial" w:cs="Arial"/>
          <w:color w:val="0A0A0A"/>
          <w:sz w:val="16"/>
          <w:szCs w:val="16"/>
          <w:shd w:val="clear" w:color="auto" w:fill="FFFFFF"/>
          <w:lang w:bidi="ar"/>
        </w:rPr>
        <w:t>-“ here</w:t>
      </w:r>
      <w:proofErr w:type="gramEnd"/>
      <w:r>
        <w:rPr>
          <w:rFonts w:ascii="Arial" w:eastAsia="SimSun" w:hAnsi="Arial" w:cs="Arial"/>
          <w:color w:val="0A0A0A"/>
          <w:sz w:val="16"/>
          <w:szCs w:val="16"/>
          <w:shd w:val="clear" w:color="auto" w:fill="FFFFFF"/>
          <w:lang w:bidi="ar"/>
        </w:rPr>
        <w:t xml:space="preserve"> supposed to be “=”.</w:t>
      </w:r>
      <w:r>
        <w:rPr>
          <w:rFonts w:ascii="Arial" w:eastAsia="SimSun" w:hAnsi="Arial" w:cs="Arial"/>
          <w:color w:val="0A0A0A"/>
          <w:sz w:val="16"/>
          <w:szCs w:val="16"/>
          <w:shd w:val="clear" w:color="auto" w:fill="FFFFFF"/>
          <w:lang w:bidi="ar"/>
        </w:rPr>
        <w:br/>
      </w:r>
    </w:p>
    <w:p w14:paraId="61A0C6D2" w14:textId="77777777" w:rsidR="0034405C" w:rsidRDefault="000044D3">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Cor</w:t>
      </w:r>
      <w:r>
        <w:rPr>
          <w:rFonts w:ascii="Arial" w:eastAsia="SimSun" w:hAnsi="Arial" w:cs="Arial"/>
          <w:color w:val="0A0A0A"/>
          <w:sz w:val="16"/>
          <w:szCs w:val="16"/>
          <w:highlight w:val="yellow"/>
          <w:shd w:val="clear" w:color="auto" w:fill="FFFFFF"/>
          <w:lang w:bidi="ar"/>
        </w:rPr>
        <w:t>rected</w:t>
      </w:r>
    </w:p>
    <w:p w14:paraId="6FF85E66"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270: Instead of “(Fig 1B)” it looks like it should be “(Fig 1C)”.</w:t>
      </w:r>
      <w:r>
        <w:rPr>
          <w:rFonts w:ascii="Arial" w:eastAsia="SimSun" w:hAnsi="Arial" w:cs="Arial"/>
          <w:color w:val="0A0A0A"/>
          <w:sz w:val="16"/>
          <w:szCs w:val="16"/>
          <w:shd w:val="clear" w:color="auto" w:fill="FFFFFF"/>
          <w:lang w:bidi="ar"/>
        </w:rPr>
        <w:br/>
      </w:r>
    </w:p>
    <w:p w14:paraId="264A4F6A" w14:textId="77777777" w:rsidR="0034405C" w:rsidRDefault="000044D3">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lastRenderedPageBreak/>
        <w:t>Corrected</w:t>
      </w:r>
    </w:p>
    <w:p w14:paraId="0BD55FC4"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305: “Fig. 1 C, D” is mislabeled and should be “Fig. 1 D, E”.</w:t>
      </w:r>
    </w:p>
    <w:p w14:paraId="13C795E8"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6ACEA57E"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p>
    <w:p w14:paraId="14AFC62A"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proofErr w:type="gramStart"/>
      <w:r>
        <w:rPr>
          <w:rFonts w:ascii="Arial" w:eastAsia="SimSun" w:hAnsi="Arial" w:cs="Arial"/>
          <w:color w:val="0A0A0A"/>
          <w:sz w:val="16"/>
          <w:szCs w:val="16"/>
          <w:shd w:val="clear" w:color="auto" w:fill="FFFFFF"/>
          <w:lang w:bidi="ar"/>
        </w:rPr>
        <w:t>Also</w:t>
      </w:r>
      <w:proofErr w:type="gramEnd"/>
      <w:r>
        <w:rPr>
          <w:rFonts w:ascii="Arial" w:eastAsia="SimSun" w:hAnsi="Arial" w:cs="Arial"/>
          <w:color w:val="0A0A0A"/>
          <w:sz w:val="16"/>
          <w:szCs w:val="16"/>
          <w:shd w:val="clear" w:color="auto" w:fill="FFFFFF"/>
          <w:lang w:bidi="ar"/>
        </w:rPr>
        <w:t xml:space="preserve"> if PC2 explains only 20% of the variation in ME distribution, can it really be </w:t>
      </w:r>
      <w:r>
        <w:rPr>
          <w:rFonts w:ascii="Arial" w:eastAsia="SimSun" w:hAnsi="Arial" w:cs="Arial"/>
          <w:color w:val="0A0A0A"/>
          <w:sz w:val="16"/>
          <w:szCs w:val="16"/>
          <w:shd w:val="clear" w:color="auto" w:fill="FFFFFF"/>
          <w:lang w:bidi="ar"/>
        </w:rPr>
        <w:t>considered a “proxy”?</w:t>
      </w:r>
    </w:p>
    <w:p w14:paraId="3652089C"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042109DD"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 xml:space="preserve">The transition from initial abundances to PC is a technical trick that allows us to avoid the problem of predictor collinearity. The principal components obtained are just new coordinates that are characterized by the </w:t>
      </w:r>
      <w:r>
        <w:rPr>
          <w:rFonts w:ascii="Arial" w:eastAsia="SimSun" w:hAnsi="Arial" w:cs="Arial"/>
          <w:color w:val="0A0A0A"/>
          <w:sz w:val="16"/>
          <w:szCs w:val="16"/>
          <w:highlight w:val="yellow"/>
          <w:shd w:val="clear" w:color="auto" w:fill="FFFFFF"/>
          <w:lang w:bidi="ar"/>
        </w:rPr>
        <w:t xml:space="preserve">fraction of explained variance of the initial data. How much percentage of the variance describes the PCs is not important at </w:t>
      </w:r>
      <w:proofErr w:type="gramStart"/>
      <w:r>
        <w:rPr>
          <w:rFonts w:ascii="Arial" w:eastAsia="SimSun" w:hAnsi="Arial" w:cs="Arial"/>
          <w:color w:val="0A0A0A"/>
          <w:sz w:val="16"/>
          <w:szCs w:val="16"/>
          <w:highlight w:val="yellow"/>
          <w:shd w:val="clear" w:color="auto" w:fill="FFFFFF"/>
          <w:lang w:bidi="ar"/>
        </w:rPr>
        <w:t>all.</w:t>
      </w:r>
      <w:proofErr w:type="gramEnd"/>
      <w:r>
        <w:rPr>
          <w:rFonts w:ascii="Arial" w:eastAsia="SimSun" w:hAnsi="Arial" w:cs="Arial"/>
          <w:color w:val="0A0A0A"/>
          <w:sz w:val="16"/>
          <w:szCs w:val="16"/>
          <w:highlight w:val="yellow"/>
          <w:shd w:val="clear" w:color="auto" w:fill="FFFFFF"/>
          <w:lang w:bidi="ar"/>
        </w:rPr>
        <w:t xml:space="preserve"> What is important is that PCs are highly correlated with T-morphotype (PC1) and E-morphotype (PC2) abundance, both on algae a</w:t>
      </w:r>
      <w:r>
        <w:rPr>
          <w:rFonts w:ascii="Arial" w:eastAsia="SimSun" w:hAnsi="Arial" w:cs="Arial"/>
          <w:color w:val="0A0A0A"/>
          <w:sz w:val="16"/>
          <w:szCs w:val="16"/>
          <w:highlight w:val="yellow"/>
          <w:shd w:val="clear" w:color="auto" w:fill="FFFFFF"/>
          <w:lang w:bidi="ar"/>
        </w:rPr>
        <w:t>nd bottom. This correlation means that it is possible to translate PC values into mussel abundance of a particular morphotype with a high degree of accuracy. This is what was done in the visualization (see red and blue gradient stripes in Fig. 3 B, C).</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w:t>
      </w:r>
      <w:r>
        <w:rPr>
          <w:rFonts w:ascii="Arial" w:eastAsia="SimSun" w:hAnsi="Arial" w:cs="Arial"/>
          <w:color w:val="0A0A0A"/>
          <w:sz w:val="16"/>
          <w:szCs w:val="16"/>
          <w:shd w:val="clear" w:color="auto" w:fill="FFFFFF"/>
          <w:lang w:bidi="ar"/>
        </w:rPr>
        <w:t>e Introduction and Discussion are way too long.</w:t>
      </w:r>
    </w:p>
    <w:p w14:paraId="028417D0"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209246B4"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shortened these parts of the article.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470: How do the authors know that hybrids are rare in the Kola zone? Is there a citation they can provide?</w:t>
      </w:r>
    </w:p>
    <w:p w14:paraId="26AF2D74"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296F7F41"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inserted appropriated references.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w:t>
      </w:r>
      <w:r>
        <w:rPr>
          <w:rFonts w:ascii="Arial" w:eastAsia="SimSun" w:hAnsi="Arial" w:cs="Arial"/>
          <w:color w:val="0A0A0A"/>
          <w:sz w:val="16"/>
          <w:szCs w:val="16"/>
          <w:shd w:val="clear" w:color="auto" w:fill="FFFFFF"/>
          <w:lang w:bidi="ar"/>
        </w:rPr>
        <w:t xml:space="preserve"> 721: the arrows in Fig 1 are very hard to see when printed in black, white and gray.</w:t>
      </w:r>
    </w:p>
    <w:p w14:paraId="3571985C"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61EEE0A7"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repainted the arrows to make them more contrast for BW-printing.</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752: Not clear where the solid lines are and what they delineate. There are solid lines at</w:t>
      </w:r>
      <w:r>
        <w:rPr>
          <w:rFonts w:ascii="Arial" w:eastAsia="SimSun" w:hAnsi="Arial" w:cs="Arial"/>
          <w:color w:val="0A0A0A"/>
          <w:sz w:val="16"/>
          <w:szCs w:val="16"/>
          <w:shd w:val="clear" w:color="auto" w:fill="FFFFFF"/>
          <w:lang w:bidi="ar"/>
        </w:rPr>
        <w:t xml:space="preserve"> 0.50 and 0.25/0.75 but these are just grid markers…</w:t>
      </w:r>
      <w:r>
        <w:rPr>
          <w:rFonts w:ascii="Arial" w:eastAsia="SimSun" w:hAnsi="Arial" w:cs="Arial"/>
          <w:color w:val="0A0A0A"/>
          <w:sz w:val="16"/>
          <w:szCs w:val="16"/>
          <w:shd w:val="clear" w:color="auto" w:fill="FFFFFF"/>
          <w:lang w:bidi="ar"/>
        </w:rPr>
        <w:br/>
      </w:r>
    </w:p>
    <w:p w14:paraId="242D61B4"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changed the caption of the figure to make it clearer.</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Reviewer 2 report: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this paper, the authors use joint species distribution models to evaluate coexistence of t</w:t>
      </w:r>
      <w:r>
        <w:rPr>
          <w:rFonts w:ascii="Arial" w:eastAsia="SimSun" w:hAnsi="Arial" w:cs="Arial"/>
          <w:color w:val="0A0A0A"/>
          <w:sz w:val="16"/>
          <w:szCs w:val="16"/>
          <w:shd w:val="clear" w:color="auto" w:fill="FFFFFF"/>
          <w:lang w:bidi="ar"/>
        </w:rPr>
        <w:t>wo species of blue mussels. The dataset they have is impressive. The paper could use substantial work to improve clarity and to broaden out the topic to more general ecological principles.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General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The introduction is extremely long and unclear. </w:t>
      </w:r>
      <w:r>
        <w:rPr>
          <w:rFonts w:ascii="Arial" w:eastAsia="SimSun" w:hAnsi="Arial" w:cs="Arial"/>
          <w:color w:val="0A0A0A"/>
          <w:sz w:val="16"/>
          <w:szCs w:val="16"/>
          <w:shd w:val="clear" w:color="auto" w:fill="FFFFFF"/>
          <w:lang w:bidi="ar"/>
        </w:rPr>
        <w:t xml:space="preserve">The background information could be much more direct and succinct. For example, Table 1 summarizing the potential drivers that are considered in this paper could be referenced in the introduction; it wasn’t until this table was referenced in line 196 that </w:t>
      </w:r>
      <w:r>
        <w:rPr>
          <w:rFonts w:ascii="Arial" w:eastAsia="SimSun" w:hAnsi="Arial" w:cs="Arial"/>
          <w:color w:val="0A0A0A"/>
          <w:sz w:val="16"/>
          <w:szCs w:val="16"/>
          <w:shd w:val="clear" w:color="auto" w:fill="FFFFFF"/>
          <w:lang w:bidi="ar"/>
        </w:rPr>
        <w:t>I was able to understand the main categories relevant to this study. I think a statement that several factors (Table 1) have been hypothesized to drive distributions would suffice, and the authors could eliminate a lot of the text describing each individua</w:t>
      </w:r>
      <w:r>
        <w:rPr>
          <w:rFonts w:ascii="Arial" w:eastAsia="SimSun" w:hAnsi="Arial" w:cs="Arial"/>
          <w:color w:val="0A0A0A"/>
          <w:sz w:val="16"/>
          <w:szCs w:val="16"/>
          <w:shd w:val="clear" w:color="auto" w:fill="FFFFFF"/>
          <w:lang w:bidi="ar"/>
        </w:rPr>
        <w:t>l driver. In Table 1, adding a literature reference or two identifying a previous study that looked at each driver would help organize the parameters tested in the context of past research. There is also a tone in the Introduction that a lot of separate dr</w:t>
      </w:r>
      <w:r>
        <w:rPr>
          <w:rFonts w:ascii="Arial" w:eastAsia="SimSun" w:hAnsi="Arial" w:cs="Arial"/>
          <w:color w:val="0A0A0A"/>
          <w:sz w:val="16"/>
          <w:szCs w:val="16"/>
          <w:shd w:val="clear" w:color="auto" w:fill="FFFFFF"/>
          <w:lang w:bidi="ar"/>
        </w:rPr>
        <w:t xml:space="preserve">ivers have been looked at in the past, but there’s no consensus, or there’s not a single driver that comes out as being more important. Yet, the findings of this paper are that many drivers are important (lines 325). </w:t>
      </w:r>
      <w:proofErr w:type="gramStart"/>
      <w:r>
        <w:rPr>
          <w:rFonts w:ascii="Arial" w:eastAsia="SimSun" w:hAnsi="Arial" w:cs="Arial"/>
          <w:color w:val="0A0A0A"/>
          <w:sz w:val="16"/>
          <w:szCs w:val="16"/>
          <w:shd w:val="clear" w:color="auto" w:fill="FFFFFF"/>
          <w:lang w:bidi="ar"/>
        </w:rPr>
        <w:t>So</w:t>
      </w:r>
      <w:proofErr w:type="gramEnd"/>
      <w:r>
        <w:rPr>
          <w:rFonts w:ascii="Arial" w:eastAsia="SimSun" w:hAnsi="Arial" w:cs="Arial"/>
          <w:color w:val="0A0A0A"/>
          <w:sz w:val="16"/>
          <w:szCs w:val="16"/>
          <w:shd w:val="clear" w:color="auto" w:fill="FFFFFF"/>
          <w:lang w:bidi="ar"/>
        </w:rPr>
        <w:t xml:space="preserve"> the Introduction sets up a false exp</w:t>
      </w:r>
      <w:r>
        <w:rPr>
          <w:rFonts w:ascii="Arial" w:eastAsia="SimSun" w:hAnsi="Arial" w:cs="Arial"/>
          <w:color w:val="0A0A0A"/>
          <w:sz w:val="16"/>
          <w:szCs w:val="16"/>
          <w:shd w:val="clear" w:color="auto" w:fill="FFFFFF"/>
          <w:lang w:bidi="ar"/>
        </w:rPr>
        <w:t>ectation that the single most important driver is going to be identified because of the extensive dataset used here, but it does not deliver on this expectation. The authors should also be made clear from the start (probably in the Introduction itself) tha</w:t>
      </w:r>
      <w:r>
        <w:rPr>
          <w:rFonts w:ascii="Arial" w:eastAsia="SimSun" w:hAnsi="Arial" w:cs="Arial"/>
          <w:color w:val="0A0A0A"/>
          <w:sz w:val="16"/>
          <w:szCs w:val="16"/>
          <w:shd w:val="clear" w:color="auto" w:fill="FFFFFF"/>
          <w:lang w:bidi="ar"/>
        </w:rPr>
        <w:t>t the relative influence of the different drivers is not going to be identified in this paper (as stated in line 484-485).</w:t>
      </w:r>
    </w:p>
    <w:p w14:paraId="7C09F39B"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24D36A83" w14:textId="77777777" w:rsidR="0034405C" w:rsidRDefault="000044D3">
      <w:pPr>
        <w:shd w:val="clear" w:color="auto" w:fill="FFFFFF"/>
        <w:ind w:firstLine="320"/>
        <w:jc w:val="left"/>
        <w:rPr>
          <w:rFonts w:ascii="Arial" w:eastAsia="SimSun" w:hAnsi="Arial" w:cs="Arial"/>
          <w:color w:val="0A0A0A"/>
          <w:sz w:val="16"/>
          <w:szCs w:val="16"/>
          <w:highlight w:val="darkGray"/>
          <w:shd w:val="clear" w:color="auto" w:fill="FFFFFF"/>
          <w:lang w:bidi="ar"/>
        </w:rPr>
      </w:pPr>
      <w:r>
        <w:rPr>
          <w:rFonts w:ascii="Arial" w:eastAsia="SimSun" w:hAnsi="Arial" w:cs="Arial"/>
          <w:color w:val="0A0A0A"/>
          <w:sz w:val="16"/>
          <w:szCs w:val="16"/>
          <w:highlight w:val="darkGray"/>
          <w:shd w:val="clear" w:color="auto" w:fill="FFFFFF"/>
          <w:lang w:val="ru-RU" w:bidi="ar"/>
        </w:rPr>
        <w:t>Здесь</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не</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очень</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понятно</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что</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ответить</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The results would benefit from some summary statements to help a reader know what the main </w:t>
      </w:r>
      <w:r>
        <w:rPr>
          <w:rFonts w:ascii="Arial" w:eastAsia="SimSun" w:hAnsi="Arial" w:cs="Arial"/>
          <w:color w:val="0A0A0A"/>
          <w:sz w:val="16"/>
          <w:szCs w:val="16"/>
          <w:shd w:val="clear" w:color="auto" w:fill="FFFFFF"/>
          <w:lang w:bidi="ar"/>
        </w:rPr>
        <w:t xml:space="preserve">findings were. For example, in line 273, what does this mean? That all parameters were thus retained in further analyses? Or the paragraph starting with line 275 could include a more general take home point such as: Substrate type substantially influenced </w:t>
      </w:r>
      <w:r>
        <w:rPr>
          <w:rFonts w:ascii="Arial" w:eastAsia="SimSun" w:hAnsi="Arial" w:cs="Arial"/>
          <w:color w:val="0A0A0A"/>
          <w:sz w:val="16"/>
          <w:szCs w:val="16"/>
          <w:shd w:val="clear" w:color="auto" w:fill="FFFFFF"/>
          <w:lang w:bidi="ar"/>
        </w:rPr>
        <w:t xml:space="preserve">distributions of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The importance of the curvilinear finding stated in line 289 is not clearly summarized.</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highlight w:val="darkGray"/>
          <w:shd w:val="clear" w:color="auto" w:fill="FFFFFF"/>
          <w:lang w:val="ru-RU" w:bidi="ar"/>
        </w:rPr>
        <w:t>Возможно</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надо</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вставить</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в</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текст</w:t>
      </w:r>
      <w:r>
        <w:rPr>
          <w:rFonts w:ascii="Arial" w:eastAsia="SimSun" w:hAnsi="Arial" w:cs="Arial"/>
          <w:color w:val="0A0A0A"/>
          <w:sz w:val="16"/>
          <w:szCs w:val="16"/>
          <w:highlight w:val="darkGray"/>
          <w:shd w:val="clear" w:color="auto" w:fill="FFFFFF"/>
          <w:lang w:bidi="ar"/>
        </w:rPr>
        <w:t xml:space="preserve"> </w:t>
      </w:r>
      <w:r>
        <w:rPr>
          <w:rFonts w:ascii="Arial" w:eastAsia="SimSun" w:hAnsi="Arial" w:cs="Arial"/>
          <w:color w:val="0A0A0A"/>
          <w:sz w:val="16"/>
          <w:szCs w:val="16"/>
          <w:highlight w:val="darkGray"/>
          <w:shd w:val="clear" w:color="auto" w:fill="FFFFFF"/>
          <w:lang w:val="ru-RU" w:bidi="ar"/>
        </w:rPr>
        <w:t>фразу</w:t>
      </w:r>
      <w:r>
        <w:rPr>
          <w:rFonts w:ascii="Arial" w:eastAsia="SimSun" w:hAnsi="Arial" w:cs="Arial"/>
          <w:color w:val="0A0A0A"/>
          <w:sz w:val="16"/>
          <w:szCs w:val="16"/>
          <w:highlight w:val="darkGray"/>
          <w:shd w:val="clear" w:color="auto" w:fill="FFFFFF"/>
          <w:lang w:bidi="ar"/>
        </w:rPr>
        <w:t xml:space="preserve"> </w:t>
      </w:r>
    </w:p>
    <w:p w14:paraId="5DA9D7F7" w14:textId="77777777" w:rsidR="0034405C" w:rsidRDefault="000044D3">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darkGray"/>
          <w:shd w:val="clear" w:color="auto" w:fill="FFFFFF"/>
          <w:lang w:bidi="ar"/>
        </w:rPr>
        <w:t xml:space="preserve">In contrast, the Effective degrees of freedom in the case of Salinity was 2.4 indicating the curvilinear </w:t>
      </w:r>
      <w:r>
        <w:rPr>
          <w:rFonts w:ascii="Arial" w:eastAsia="SimSun" w:hAnsi="Arial" w:cs="Arial"/>
          <w:color w:val="0A0A0A"/>
          <w:sz w:val="16"/>
          <w:szCs w:val="16"/>
          <w:highlight w:val="darkGray"/>
          <w:shd w:val="clear" w:color="auto" w:fill="FFFFFF"/>
          <w:lang w:bidi="ar"/>
        </w:rPr>
        <w:t xml:space="preserve">dependency of </w:t>
      </w:r>
      <w:proofErr w:type="spellStart"/>
      <w:r>
        <w:rPr>
          <w:rFonts w:ascii="Arial" w:eastAsia="SimSun" w:hAnsi="Arial" w:cs="Arial"/>
          <w:color w:val="0A0A0A"/>
          <w:sz w:val="16"/>
          <w:szCs w:val="16"/>
          <w:highlight w:val="darkGray"/>
          <w:shd w:val="clear" w:color="auto" w:fill="FFFFFF"/>
          <w:lang w:bidi="ar"/>
        </w:rPr>
        <w:t>Ptros</w:t>
      </w:r>
      <w:proofErr w:type="spellEnd"/>
      <w:r>
        <w:rPr>
          <w:rFonts w:ascii="Arial" w:eastAsia="SimSun" w:hAnsi="Arial" w:cs="Arial"/>
          <w:color w:val="0A0A0A"/>
          <w:sz w:val="16"/>
          <w:szCs w:val="16"/>
          <w:highlight w:val="darkGray"/>
          <w:shd w:val="clear" w:color="auto" w:fill="FFFFFF"/>
          <w:lang w:bidi="ar"/>
        </w:rPr>
        <w:t xml:space="preserve"> on this predictor (Table 2).</w:t>
      </w:r>
    </w:p>
    <w:p w14:paraId="57CEF74B" w14:textId="77777777" w:rsidR="0034405C" w:rsidRDefault="0034405C">
      <w:pPr>
        <w:shd w:val="clear" w:color="auto" w:fill="FFFFFF"/>
        <w:ind w:firstLine="320"/>
        <w:jc w:val="left"/>
        <w:rPr>
          <w:rFonts w:ascii="Arial" w:eastAsia="SimSun" w:hAnsi="Arial" w:cs="Arial"/>
          <w:color w:val="0A0A0A"/>
          <w:sz w:val="16"/>
          <w:szCs w:val="16"/>
          <w:shd w:val="clear" w:color="auto" w:fill="FFFFFF"/>
          <w:lang w:bidi="ar"/>
        </w:rPr>
      </w:pPr>
    </w:p>
    <w:p w14:paraId="39F1ECE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It is not clear how some decisions for analysis were made. For example, in line 274 all correlations are stated as being low, but the thresholds for what counts as low vs high are never defined (or citation</w:t>
      </w:r>
      <w:r>
        <w:rPr>
          <w:rFonts w:ascii="Arial" w:eastAsia="SimSun" w:hAnsi="Arial" w:cs="Arial"/>
          <w:color w:val="0A0A0A"/>
          <w:sz w:val="16"/>
          <w:szCs w:val="16"/>
          <w:shd w:val="clear" w:color="auto" w:fill="FFFFFF"/>
          <w:lang w:bidi="ar"/>
        </w:rPr>
        <w:t>s included to justify those decisions).</w:t>
      </w:r>
    </w:p>
    <w:p w14:paraId="111A795E"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FAED301"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 xml:space="preserve">The correlation data for continuous predictors are given only for the general characterization of </w:t>
      </w:r>
      <w:proofErr w:type="gramStart"/>
      <w:r>
        <w:rPr>
          <w:rFonts w:ascii="Arial" w:eastAsia="SimSun" w:hAnsi="Arial" w:cs="Arial"/>
          <w:color w:val="0A0A0A"/>
          <w:sz w:val="16"/>
          <w:szCs w:val="16"/>
          <w:highlight w:val="yellow"/>
          <w:shd w:val="clear" w:color="auto" w:fill="FFFFFF"/>
          <w:lang w:bidi="ar"/>
        </w:rPr>
        <w:t>their  relationships</w:t>
      </w:r>
      <w:proofErr w:type="gramEnd"/>
      <w:r>
        <w:rPr>
          <w:rFonts w:ascii="Arial" w:eastAsia="SimSun" w:hAnsi="Arial" w:cs="Arial"/>
          <w:color w:val="0A0A0A"/>
          <w:sz w:val="16"/>
          <w:szCs w:val="16"/>
          <w:highlight w:val="yellow"/>
          <w:shd w:val="clear" w:color="auto" w:fill="FFFFFF"/>
          <w:lang w:bidi="ar"/>
        </w:rPr>
        <w:t>. To test for multicollinearity of predictors, we focused on the variance inflation factor (VIF).</w:t>
      </w:r>
    </w:p>
    <w:p w14:paraId="30E1AE9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The use of quotations is odd (especially in lines 423-440). I’d suggest just stating what you mean, rather than using </w:t>
      </w:r>
      <w:r>
        <w:rPr>
          <w:rFonts w:ascii="Arial" w:eastAsia="SimSun" w:hAnsi="Arial" w:cs="Arial"/>
          <w:color w:val="0A0A0A"/>
          <w:sz w:val="16"/>
          <w:szCs w:val="16"/>
          <w:shd w:val="clear" w:color="auto" w:fill="FFFFFF"/>
          <w:lang w:bidi="ar"/>
        </w:rPr>
        <w:lastRenderedPageBreak/>
        <w:t>quotations. Quotations imply (whether intentionally or not) that you’re using some proxy rather than saying directly what the finding is</w:t>
      </w:r>
      <w:r>
        <w:rPr>
          <w:rFonts w:ascii="Arial" w:eastAsia="SimSun" w:hAnsi="Arial" w:cs="Arial"/>
          <w:color w:val="0A0A0A"/>
          <w:sz w:val="16"/>
          <w:szCs w:val="16"/>
          <w:shd w:val="clear" w:color="auto" w:fill="FFFFFF"/>
          <w:lang w:bidi="ar"/>
        </w:rPr>
        <w:t>.</w:t>
      </w:r>
      <w:r>
        <w:rPr>
          <w:rFonts w:ascii="Arial" w:eastAsia="SimSun" w:hAnsi="Arial" w:cs="Arial"/>
          <w:color w:val="0A0A0A"/>
          <w:sz w:val="16"/>
          <w:szCs w:val="16"/>
          <w:shd w:val="clear" w:color="auto" w:fill="FFFFFF"/>
          <w:lang w:bidi="ar"/>
        </w:rPr>
        <w:br/>
      </w:r>
    </w:p>
    <w:p w14:paraId="5CF4DAC2"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removed quotation marks where it wasn't necessary.</w:t>
      </w:r>
    </w:p>
    <w:p w14:paraId="38792BE1"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by line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3: suggest making mussel singular rather than plural in the running head</w:t>
      </w:r>
    </w:p>
    <w:p w14:paraId="1B9523B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38705A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changed running head</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20: suggest taking out the “no conclusion has been made” because i</w:t>
      </w:r>
      <w:r>
        <w:rPr>
          <w:rFonts w:ascii="Arial" w:eastAsia="SimSun" w:hAnsi="Arial" w:cs="Arial"/>
          <w:color w:val="0A0A0A"/>
          <w:sz w:val="16"/>
          <w:szCs w:val="16"/>
          <w:shd w:val="clear" w:color="auto" w:fill="FFFFFF"/>
          <w:lang w:bidi="ar"/>
        </w:rPr>
        <w:t>t’s likely that individual papers have in fact drawn conclusions, even if there is no general consensus.</w:t>
      </w:r>
    </w:p>
    <w:p w14:paraId="2DF1CFE2"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0C0EB9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rephrased this sentence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29: can the authors provide some more information about what they conclude about usefulness of this outside of t</w:t>
      </w:r>
      <w:r>
        <w:rPr>
          <w:rFonts w:ascii="Arial" w:eastAsia="SimSun" w:hAnsi="Arial" w:cs="Arial"/>
          <w:color w:val="0A0A0A"/>
          <w:sz w:val="16"/>
          <w:szCs w:val="16"/>
          <w:shd w:val="clear" w:color="auto" w:fill="FFFFFF"/>
          <w:lang w:bidi="ar"/>
        </w:rPr>
        <w:t>he White Sea, instead of saying that they are going to do that, just say what they found</w:t>
      </w:r>
    </w:p>
    <w:p w14:paraId="741BD00E"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A09AA1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rephrased this sentence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33-41: The value of using SDMs to address ecological or conservation questions would help this paper broaden out to a wider audi</w:t>
      </w:r>
      <w:r>
        <w:rPr>
          <w:rFonts w:ascii="Arial" w:eastAsia="SimSun" w:hAnsi="Arial" w:cs="Arial"/>
          <w:color w:val="0A0A0A"/>
          <w:sz w:val="16"/>
          <w:szCs w:val="16"/>
          <w:shd w:val="clear" w:color="auto" w:fill="FFFFFF"/>
          <w:lang w:bidi="ar"/>
        </w:rPr>
        <w:t>ence. Why do we need to know which environmental parameters related to species occurrence more generally, and why do we need to know about species diversity more broadly?</w:t>
      </w:r>
      <w:r>
        <w:rPr>
          <w:rFonts w:ascii="Arial" w:eastAsia="SimSun" w:hAnsi="Arial" w:cs="Arial"/>
          <w:color w:val="0A0A0A"/>
          <w:sz w:val="16"/>
          <w:szCs w:val="16"/>
          <w:shd w:val="clear" w:color="auto" w:fill="FFFFFF"/>
          <w:lang w:bidi="ar"/>
        </w:rPr>
        <w:br/>
      </w:r>
    </w:p>
    <w:p w14:paraId="0FCFEC4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darkGray"/>
          <w:shd w:val="clear" w:color="auto" w:fill="FFFFFF"/>
          <w:lang w:bidi="ar"/>
        </w:rPr>
        <w:t xml:space="preserve">We decided not to change the general structure of the introduction in order not to </w:t>
      </w:r>
      <w:r>
        <w:rPr>
          <w:rFonts w:ascii="Arial" w:eastAsia="SimSun" w:hAnsi="Arial" w:cs="Arial"/>
          <w:color w:val="0A0A0A"/>
          <w:sz w:val="16"/>
          <w:szCs w:val="16"/>
          <w:highlight w:val="darkGray"/>
          <w:shd w:val="clear" w:color="auto" w:fill="FFFFFF"/>
          <w:lang w:bidi="ar"/>
        </w:rPr>
        <w:t>depart from the central question concerning the divergence of the niches of the two mussel species.</w:t>
      </w:r>
    </w:p>
    <w:p w14:paraId="36A8668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42: remove quotations and the valuation statement and just say they are applied to morphologically distinct species</w:t>
      </w:r>
      <w:r>
        <w:rPr>
          <w:rFonts w:ascii="Arial" w:eastAsia="SimSun" w:hAnsi="Arial" w:cs="Arial"/>
          <w:color w:val="0A0A0A"/>
          <w:sz w:val="16"/>
          <w:szCs w:val="16"/>
          <w:shd w:val="clear" w:color="auto" w:fill="FFFFFF"/>
          <w:lang w:bidi="ar"/>
        </w:rPr>
        <w:br/>
      </w:r>
    </w:p>
    <w:p w14:paraId="7571A00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 xml:space="preserve">We have rephrased this </w:t>
      </w:r>
      <w:r>
        <w:rPr>
          <w:rFonts w:ascii="Arial" w:eastAsia="SimSun" w:hAnsi="Arial" w:cs="Arial"/>
          <w:color w:val="0A0A0A"/>
          <w:sz w:val="16"/>
          <w:szCs w:val="16"/>
          <w:highlight w:val="yellow"/>
          <w:shd w:val="clear" w:color="auto" w:fill="FFFFFF"/>
          <w:lang w:bidi="ar"/>
        </w:rPr>
        <w:t>sentence and removed quotations</w:t>
      </w:r>
      <w:r>
        <w:rPr>
          <w:rFonts w:ascii="Arial" w:eastAsia="SimSun" w:hAnsi="Arial" w:cs="Arial"/>
          <w:color w:val="0A0A0A"/>
          <w:sz w:val="16"/>
          <w:szCs w:val="16"/>
          <w:shd w:val="clear" w:color="auto" w:fill="FFFFFF"/>
          <w:lang w:bidi="ar"/>
        </w:rPr>
        <w:br/>
      </w:r>
    </w:p>
    <w:p w14:paraId="23162B9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43: I’m not sure what involved means. Does that mean sampled? And level of ease is relative…most monitoring programs are actually quite difficult!</w:t>
      </w:r>
      <w:r>
        <w:rPr>
          <w:rFonts w:ascii="Arial" w:eastAsia="SimSun" w:hAnsi="Arial" w:cs="Arial"/>
          <w:color w:val="0A0A0A"/>
          <w:sz w:val="16"/>
          <w:szCs w:val="16"/>
          <w:shd w:val="clear" w:color="auto" w:fill="FFFFFF"/>
          <w:lang w:bidi="ar"/>
        </w:rPr>
        <w:br/>
      </w:r>
    </w:p>
    <w:p w14:paraId="24929539"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67377F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darkGray"/>
          <w:shd w:val="clear" w:color="auto" w:fill="FFFFFF"/>
          <w:lang w:bidi="ar"/>
        </w:rPr>
        <w:t>We have rephrased this sentence to make it clearer</w:t>
      </w:r>
      <w:r>
        <w:rPr>
          <w:rFonts w:ascii="Arial" w:eastAsia="SimSun" w:hAnsi="Arial" w:cs="Arial"/>
          <w:color w:val="0A0A0A"/>
          <w:sz w:val="16"/>
          <w:szCs w:val="16"/>
          <w:shd w:val="clear" w:color="auto" w:fill="FFFFFF"/>
          <w:lang w:bidi="ar"/>
        </w:rPr>
        <w:br/>
      </w:r>
    </w:p>
    <w:p w14:paraId="36CED4F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7CBE59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46: citat</w:t>
      </w:r>
      <w:r>
        <w:rPr>
          <w:rFonts w:ascii="Arial" w:eastAsia="SimSun" w:hAnsi="Arial" w:cs="Arial"/>
          <w:color w:val="0A0A0A"/>
          <w:sz w:val="16"/>
          <w:szCs w:val="16"/>
          <w:shd w:val="clear" w:color="auto" w:fill="FFFFFF"/>
          <w:lang w:bidi="ar"/>
        </w:rPr>
        <w:t>ions about coexistence are needed here</w:t>
      </w:r>
    </w:p>
    <w:p w14:paraId="243382A3"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727643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darkGray"/>
          <w:shd w:val="clear" w:color="auto" w:fill="FFFFFF"/>
          <w:lang w:bidi="ar"/>
        </w:rPr>
        <w:t>The citations were given in the text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54: can more information be provided here, how many species exist, typically how many coexist</w:t>
      </w:r>
    </w:p>
    <w:p w14:paraId="6D3C198C"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5ACF6F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changed the sentence and added reference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59: can you provide the</w:t>
      </w:r>
      <w:r>
        <w:rPr>
          <w:rFonts w:ascii="Arial" w:eastAsia="SimSun" w:hAnsi="Arial" w:cs="Arial"/>
          <w:color w:val="0A0A0A"/>
          <w:sz w:val="16"/>
          <w:szCs w:val="16"/>
          <w:shd w:val="clear" w:color="auto" w:fill="FFFFFF"/>
          <w:lang w:bidi="ar"/>
        </w:rPr>
        <w:t xml:space="preserve"> correlates specifically? Is salinity included in this, since it becomes important later on?</w:t>
      </w:r>
      <w:r>
        <w:rPr>
          <w:rFonts w:ascii="Arial" w:eastAsia="SimSun" w:hAnsi="Arial" w:cs="Arial"/>
          <w:color w:val="0A0A0A"/>
          <w:sz w:val="16"/>
          <w:szCs w:val="16"/>
          <w:shd w:val="clear" w:color="auto" w:fill="FFFFFF"/>
          <w:lang w:bidi="ar"/>
        </w:rPr>
        <w:br/>
      </w:r>
    </w:p>
    <w:p w14:paraId="478B12C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added explanations of what we consider to be correlates of temperature</w:t>
      </w:r>
      <w:r>
        <w:rPr>
          <w:rFonts w:ascii="Arial" w:eastAsia="SimSun" w:hAnsi="Arial" w:cs="Arial"/>
          <w:color w:val="0A0A0A"/>
          <w:sz w:val="16"/>
          <w:szCs w:val="16"/>
          <w:shd w:val="clear" w:color="auto" w:fill="FFFFFF"/>
          <w:lang w:bidi="ar"/>
        </w:rPr>
        <w:t xml:space="preserve"> </w:t>
      </w:r>
    </w:p>
    <w:p w14:paraId="3D5D6811"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84: suggest adding “a” before the word mosaic</w:t>
      </w:r>
      <w:r>
        <w:rPr>
          <w:rFonts w:ascii="Arial" w:eastAsia="SimSun" w:hAnsi="Arial" w:cs="Arial"/>
          <w:color w:val="0A0A0A"/>
          <w:sz w:val="16"/>
          <w:szCs w:val="16"/>
          <w:shd w:val="clear" w:color="auto" w:fill="FFFFFF"/>
          <w:lang w:bidi="ar"/>
        </w:rPr>
        <w:br/>
      </w:r>
    </w:p>
    <w:p w14:paraId="436E17FC"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19B072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rephrased this sente</w:t>
      </w:r>
      <w:r>
        <w:rPr>
          <w:rFonts w:ascii="Arial" w:eastAsia="SimSun" w:hAnsi="Arial" w:cs="Arial"/>
          <w:color w:val="0A0A0A"/>
          <w:sz w:val="16"/>
          <w:szCs w:val="16"/>
          <w:highlight w:val="yellow"/>
          <w:shd w:val="clear" w:color="auto" w:fill="FFFFFF"/>
          <w:lang w:bidi="ar"/>
        </w:rPr>
        <w:t>nce</w:t>
      </w:r>
    </w:p>
    <w:p w14:paraId="636E062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EEF262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100: definite conclusions in ecology are rare and maybe shouldn’t be expected in the first place…suggest rewording</w:t>
      </w:r>
    </w:p>
    <w:p w14:paraId="0797055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7B5121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removed this part of paragraph to avoid confuses.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108: suggest replacing “is” with “may be” because you’re trying to sug</w:t>
      </w:r>
      <w:r>
        <w:rPr>
          <w:rFonts w:ascii="Arial" w:eastAsia="SimSun" w:hAnsi="Arial" w:cs="Arial"/>
          <w:color w:val="0A0A0A"/>
          <w:sz w:val="16"/>
          <w:szCs w:val="16"/>
          <w:shd w:val="clear" w:color="auto" w:fill="FFFFFF"/>
          <w:lang w:bidi="ar"/>
        </w:rPr>
        <w:t>gest that using cryptic diversity might help understand these patterns better, but you don’t know for sure</w:t>
      </w:r>
    </w:p>
    <w:p w14:paraId="0884696F"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ACD6FB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reworked the paragraph.</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119: not sure the see also above is needed, or what it specifically refers to</w:t>
      </w:r>
      <w:r>
        <w:rPr>
          <w:rFonts w:ascii="Arial" w:eastAsia="SimSun" w:hAnsi="Arial" w:cs="Arial"/>
          <w:color w:val="0A0A0A"/>
          <w:sz w:val="16"/>
          <w:szCs w:val="16"/>
          <w:shd w:val="clear" w:color="auto" w:fill="FFFFFF"/>
          <w:lang w:bidi="ar"/>
        </w:rPr>
        <w:br/>
      </w:r>
    </w:p>
    <w:p w14:paraId="16436F4A"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have reworked the paragraph.</w:t>
      </w:r>
      <w:r>
        <w:rPr>
          <w:rFonts w:ascii="Arial" w:eastAsia="SimSun" w:hAnsi="Arial" w:cs="Arial"/>
          <w:color w:val="0A0A0A"/>
          <w:sz w:val="16"/>
          <w:szCs w:val="16"/>
          <w:shd w:val="clear" w:color="auto" w:fill="FFFFFF"/>
          <w:lang w:bidi="ar"/>
        </w:rPr>
        <w:t xml:space="preserve"> </w:t>
      </w:r>
    </w:p>
    <w:p w14:paraId="3411190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126: can more information be provided on where the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name comes from? Is it an acronym? I’m not able to </w:t>
      </w:r>
      <w:r>
        <w:rPr>
          <w:rFonts w:ascii="Arial" w:eastAsia="SimSun" w:hAnsi="Arial" w:cs="Arial"/>
          <w:color w:val="0A0A0A"/>
          <w:sz w:val="16"/>
          <w:szCs w:val="16"/>
          <w:shd w:val="clear" w:color="auto" w:fill="FFFFFF"/>
          <w:lang w:bidi="ar"/>
        </w:rPr>
        <w:lastRenderedPageBreak/>
        <w:t>figure out where that nomenclature is derived from. It’s even difficult to follow in the methods (line 188)</w:t>
      </w:r>
      <w:r>
        <w:rPr>
          <w:rFonts w:ascii="Arial" w:eastAsia="SimSun" w:hAnsi="Arial" w:cs="Arial"/>
          <w:color w:val="0A0A0A"/>
          <w:sz w:val="16"/>
          <w:szCs w:val="16"/>
          <w:shd w:val="clear" w:color="auto" w:fill="FFFFFF"/>
          <w:lang w:bidi="ar"/>
        </w:rPr>
        <w:br/>
      </w:r>
    </w:p>
    <w:p w14:paraId="0EF96B99"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removed this sentence and explain the term “</w:t>
      </w:r>
      <w:proofErr w:type="spellStart"/>
      <w:r>
        <w:rPr>
          <w:rFonts w:ascii="Arial" w:eastAsia="SimSun" w:hAnsi="Arial" w:cs="Arial"/>
          <w:color w:val="0A0A0A"/>
          <w:sz w:val="16"/>
          <w:szCs w:val="16"/>
          <w:highlight w:val="yellow"/>
          <w:shd w:val="clear" w:color="auto" w:fill="FFFFFF"/>
          <w:lang w:bidi="ar"/>
        </w:rPr>
        <w:t>Ptros</w:t>
      </w:r>
      <w:proofErr w:type="spellEnd"/>
      <w:r>
        <w:rPr>
          <w:rFonts w:ascii="Arial" w:eastAsia="SimSun" w:hAnsi="Arial" w:cs="Arial"/>
          <w:color w:val="0A0A0A"/>
          <w:sz w:val="16"/>
          <w:szCs w:val="16"/>
          <w:highlight w:val="yellow"/>
          <w:shd w:val="clear" w:color="auto" w:fill="FFFFFF"/>
          <w:lang w:bidi="ar"/>
        </w:rPr>
        <w:t xml:space="preserve">” in “Material and Methods” section. </w:t>
      </w:r>
    </w:p>
    <w:p w14:paraId="11A1887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120-128: this reads like methods and breaks up the flow of the introduction</w:t>
      </w:r>
      <w:r>
        <w:rPr>
          <w:rFonts w:ascii="Arial" w:eastAsia="SimSun" w:hAnsi="Arial" w:cs="Arial"/>
          <w:color w:val="0A0A0A"/>
          <w:sz w:val="16"/>
          <w:szCs w:val="16"/>
          <w:shd w:val="clear" w:color="auto" w:fill="FFFFFF"/>
          <w:lang w:bidi="ar"/>
        </w:rPr>
        <w:br/>
      </w:r>
    </w:p>
    <w:p w14:paraId="7CFC82A2"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 xml:space="preserve">We have reworked this </w:t>
      </w:r>
      <w:proofErr w:type="spellStart"/>
      <w:r>
        <w:rPr>
          <w:rFonts w:ascii="Arial" w:eastAsia="SimSun" w:hAnsi="Arial" w:cs="Arial"/>
          <w:color w:val="0A0A0A"/>
          <w:sz w:val="16"/>
          <w:szCs w:val="16"/>
          <w:highlight w:val="yellow"/>
          <w:shd w:val="clear" w:color="auto" w:fill="FFFFFF"/>
          <w:lang w:bidi="ar"/>
        </w:rPr>
        <w:t>paragraf</w:t>
      </w:r>
      <w:proofErr w:type="spellEnd"/>
      <w:r>
        <w:rPr>
          <w:rFonts w:ascii="Arial" w:eastAsia="SimSun" w:hAnsi="Arial" w:cs="Arial"/>
          <w:color w:val="0A0A0A"/>
          <w:sz w:val="16"/>
          <w:szCs w:val="16"/>
          <w:highlight w:val="yellow"/>
          <w:shd w:val="clear" w:color="auto" w:fill="FFFFFF"/>
          <w:lang w:bidi="ar"/>
        </w:rPr>
        <w:t>.</w:t>
      </w:r>
    </w:p>
    <w:p w14:paraId="7E2C7F67" w14:textId="77777777" w:rsidR="0034405C" w:rsidRDefault="000044D3">
      <w:pPr>
        <w:shd w:val="clear" w:color="auto" w:fill="FFFFFF"/>
        <w:ind w:firstLineChars="0" w:firstLine="0"/>
        <w:jc w:val="left"/>
        <w:rPr>
          <w:rFonts w:ascii="Arial" w:eastAsia="SimSun" w:hAnsi="Arial"/>
          <w:color w:val="0A0A0A"/>
          <w:sz w:val="16"/>
          <w:szCs w:val="16"/>
          <w:shd w:val="clear" w:color="auto" w:fill="FFFFFF"/>
        </w:rPr>
      </w:pPr>
      <w:r>
        <w:rPr>
          <w:rFonts w:ascii="Arial" w:eastAsia="SimSun" w:hAnsi="Arial" w:cs="Arial"/>
          <w:color w:val="0A0A0A"/>
          <w:sz w:val="16"/>
          <w:szCs w:val="16"/>
          <w:shd w:val="clear" w:color="auto" w:fill="FFFFFF"/>
          <w:lang w:bidi="ar"/>
        </w:rPr>
        <w:br/>
        <w:t xml:space="preserve">Line 189: is this a minus sign after the </w:t>
      </w:r>
      <w:r>
        <w:rPr>
          <w:rFonts w:ascii="Arial" w:eastAsia="SimSun" w:hAnsi="Arial" w:cs="Arial"/>
          <w:color w:val="0A0A0A"/>
          <w:sz w:val="16"/>
          <w:szCs w:val="16"/>
          <w:shd w:val="clear" w:color="auto" w:fill="FFFFFF"/>
          <w:lang w:bidi="ar"/>
        </w:rPr>
        <w:t>PT? If not, I’d suggest replacing the dash with the word “is”</w:t>
      </w:r>
      <w:r>
        <w:rPr>
          <w:rFonts w:ascii="Arial" w:eastAsia="SimSun" w:hAnsi="Arial" w:cs="Arial"/>
          <w:color w:val="0A0A0A"/>
          <w:sz w:val="16"/>
          <w:szCs w:val="16"/>
          <w:shd w:val="clear" w:color="auto" w:fill="FFFFFF"/>
          <w:lang w:bidi="ar"/>
        </w:rPr>
        <w:br/>
      </w:r>
    </w:p>
    <w:p w14:paraId="0C208AA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olor w:val="0A0A0A"/>
          <w:sz w:val="16"/>
          <w:szCs w:val="16"/>
          <w:highlight w:val="yellow"/>
          <w:shd w:val="clear" w:color="auto" w:fill="FFFFFF"/>
        </w:rPr>
        <w:t>We have changed this part to remove the confuse.</w:t>
      </w:r>
      <w:r>
        <w:rPr>
          <w:rFonts w:ascii="Arial" w:eastAsia="SimSun" w:hAnsi="Arial" w:cs="Arial"/>
          <w:color w:val="0A0A0A"/>
          <w:sz w:val="16"/>
          <w:szCs w:val="16"/>
          <w:shd w:val="clear" w:color="auto" w:fill="FFFFFF"/>
          <w:lang w:bidi="ar"/>
        </w:rPr>
        <w:t xml:space="preserve"> </w:t>
      </w:r>
    </w:p>
    <w:p w14:paraId="5774FD37"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267: the authors might mean variable here rather than mosaic</w:t>
      </w:r>
    </w:p>
    <w:p w14:paraId="3E23162D"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316851A"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replaced “mosaic” by “variable”</w:t>
      </w:r>
    </w:p>
    <w:p w14:paraId="71FD1E9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Line 273: what would be </w:t>
      </w:r>
      <w:r>
        <w:rPr>
          <w:rFonts w:ascii="Arial" w:eastAsia="SimSun" w:hAnsi="Arial" w:cs="Arial"/>
          <w:color w:val="0A0A0A"/>
          <w:sz w:val="16"/>
          <w:szCs w:val="16"/>
          <w:shd w:val="clear" w:color="auto" w:fill="FFFFFF"/>
          <w:lang w:bidi="ar"/>
        </w:rPr>
        <w:t>considered high in this correlation analysis? It would be worth adding thresholds to the methods section to demonstrate the level at which correlation was considered happening and subsequently some parameters thrown out.</w:t>
      </w:r>
    </w:p>
    <w:p w14:paraId="168B997E"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48C3C63"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When analyzing the relationships b</w:t>
      </w:r>
      <w:r>
        <w:rPr>
          <w:rFonts w:ascii="Arial" w:eastAsia="SimSun" w:hAnsi="Arial"/>
          <w:color w:val="0A0A0A"/>
          <w:sz w:val="16"/>
          <w:szCs w:val="16"/>
          <w:highlight w:val="yellow"/>
          <w:shd w:val="clear" w:color="auto" w:fill="FFFFFF"/>
        </w:rPr>
        <w:t xml:space="preserve">etween the predictors, we focused on the VIF value, on which the conclusion about the collinearity of the predictors is based. The values of correlations are given for general information only. </w:t>
      </w:r>
      <w:r>
        <w:rPr>
          <w:rFonts w:ascii="Arial" w:eastAsia="SimSun" w:hAnsi="Arial" w:cs="Arial"/>
          <w:color w:val="0A0A0A"/>
          <w:sz w:val="16"/>
          <w:szCs w:val="16"/>
          <w:highlight w:val="yellow"/>
          <w:shd w:val="clear" w:color="auto" w:fill="FFFFFF"/>
          <w:lang w:bidi="ar"/>
        </w:rPr>
        <w:br/>
      </w:r>
      <w:r>
        <w:rPr>
          <w:rFonts w:ascii="Arial" w:eastAsia="SimSun" w:hAnsi="Arial" w:cs="Arial"/>
          <w:color w:val="0A0A0A"/>
          <w:sz w:val="16"/>
          <w:szCs w:val="16"/>
          <w:highlight w:val="yellow"/>
          <w:shd w:val="clear" w:color="auto" w:fill="FFFFFF"/>
          <w:lang w:bidi="ar"/>
        </w:rPr>
        <w:br/>
      </w:r>
      <w:r>
        <w:rPr>
          <w:rFonts w:ascii="Arial" w:eastAsia="SimSun" w:hAnsi="Arial" w:cs="Arial"/>
          <w:color w:val="0A0A0A"/>
          <w:sz w:val="16"/>
          <w:szCs w:val="16"/>
          <w:shd w:val="clear" w:color="auto" w:fill="FFFFFF"/>
          <w:lang w:bidi="ar"/>
        </w:rPr>
        <w:t xml:space="preserve">Line 288: I think </w:t>
      </w:r>
      <w:proofErr w:type="gramStart"/>
      <w:r>
        <w:rPr>
          <w:rFonts w:ascii="Arial" w:eastAsia="SimSun" w:hAnsi="Arial" w:cs="Arial"/>
          <w:color w:val="0A0A0A"/>
          <w:sz w:val="16"/>
          <w:szCs w:val="16"/>
          <w:shd w:val="clear" w:color="auto" w:fill="FFFFFF"/>
          <w:lang w:bidi="ar"/>
        </w:rPr>
        <w:t>In</w:t>
      </w:r>
      <w:proofErr w:type="gramEnd"/>
      <w:r>
        <w:rPr>
          <w:rFonts w:ascii="Arial" w:eastAsia="SimSun" w:hAnsi="Arial" w:cs="Arial"/>
          <w:color w:val="0A0A0A"/>
          <w:sz w:val="16"/>
          <w:szCs w:val="16"/>
          <w:shd w:val="clear" w:color="auto" w:fill="FFFFFF"/>
          <w:lang w:bidi="ar"/>
        </w:rPr>
        <w:t xml:space="preserve"> contrast would be better here than on t</w:t>
      </w:r>
      <w:r>
        <w:rPr>
          <w:rFonts w:ascii="Arial" w:eastAsia="SimSun" w:hAnsi="Arial" w:cs="Arial"/>
          <w:color w:val="0A0A0A"/>
          <w:sz w:val="16"/>
          <w:szCs w:val="16"/>
          <w:shd w:val="clear" w:color="auto" w:fill="FFFFFF"/>
          <w:lang w:bidi="ar"/>
        </w:rPr>
        <w:t>he contrary</w:t>
      </w:r>
      <w:r>
        <w:rPr>
          <w:rFonts w:ascii="Arial" w:eastAsia="SimSun" w:hAnsi="Arial" w:cs="Arial"/>
          <w:color w:val="0A0A0A"/>
          <w:sz w:val="16"/>
          <w:szCs w:val="16"/>
          <w:shd w:val="clear" w:color="auto" w:fill="FFFFFF"/>
          <w:lang w:bidi="ar"/>
        </w:rPr>
        <w:br/>
      </w:r>
    </w:p>
    <w:p w14:paraId="12F54BA1"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changed the sentence as you proposed.</w:t>
      </w:r>
    </w:p>
    <w:p w14:paraId="676312A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ECFDFE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295: I think </w:t>
      </w:r>
      <w:proofErr w:type="gramStart"/>
      <w:r>
        <w:rPr>
          <w:rFonts w:ascii="Arial" w:eastAsia="SimSun" w:hAnsi="Arial" w:cs="Arial"/>
          <w:color w:val="0A0A0A"/>
          <w:sz w:val="16"/>
          <w:szCs w:val="16"/>
          <w:shd w:val="clear" w:color="auto" w:fill="FFFFFF"/>
          <w:lang w:bidi="ar"/>
        </w:rPr>
        <w:t>In</w:t>
      </w:r>
      <w:proofErr w:type="gramEnd"/>
      <w:r>
        <w:rPr>
          <w:rFonts w:ascii="Arial" w:eastAsia="SimSun" w:hAnsi="Arial" w:cs="Arial"/>
          <w:color w:val="0A0A0A"/>
          <w:sz w:val="16"/>
          <w:szCs w:val="16"/>
          <w:shd w:val="clear" w:color="auto" w:fill="FFFFFF"/>
          <w:lang w:bidi="ar"/>
        </w:rPr>
        <w:t xml:space="preserve"> addition would be better here than besides</w:t>
      </w:r>
      <w:r>
        <w:rPr>
          <w:rFonts w:ascii="Arial" w:eastAsia="SimSun" w:hAnsi="Arial" w:cs="Arial"/>
          <w:color w:val="0A0A0A"/>
          <w:sz w:val="16"/>
          <w:szCs w:val="16"/>
          <w:shd w:val="clear" w:color="auto" w:fill="FFFFFF"/>
          <w:lang w:bidi="ar"/>
        </w:rPr>
        <w:br/>
      </w:r>
    </w:p>
    <w:p w14:paraId="67CE243E"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changed the sentence as you proposed.</w:t>
      </w:r>
    </w:p>
    <w:p w14:paraId="6A51519C"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CB4CDE0"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317: “fit well” might be better here than “good”</w:t>
      </w:r>
      <w:r>
        <w:rPr>
          <w:rFonts w:ascii="Arial" w:eastAsia="SimSun" w:hAnsi="Arial" w:cs="Arial"/>
          <w:color w:val="0A0A0A"/>
          <w:sz w:val="16"/>
          <w:szCs w:val="16"/>
          <w:shd w:val="clear" w:color="auto" w:fill="FFFFFF"/>
          <w:lang w:bidi="ar"/>
        </w:rPr>
        <w:br/>
      </w:r>
    </w:p>
    <w:p w14:paraId="4F4ADC0C"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 xml:space="preserve">We've accepted your </w:t>
      </w:r>
      <w:r>
        <w:rPr>
          <w:rFonts w:ascii="Arial" w:eastAsia="SimSun" w:hAnsi="Arial"/>
          <w:color w:val="0A0A0A"/>
          <w:sz w:val="16"/>
          <w:szCs w:val="16"/>
          <w:highlight w:val="yellow"/>
          <w:shd w:val="clear" w:color="auto" w:fill="FFFFFF"/>
        </w:rPr>
        <w:t>offer.</w:t>
      </w:r>
    </w:p>
    <w:p w14:paraId="05E891C1"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320: The plots for </w:t>
      </w:r>
      <w:proofErr w:type="spellStart"/>
      <w:r>
        <w:rPr>
          <w:rFonts w:ascii="Arial" w:eastAsia="SimSun" w:hAnsi="Arial" w:cs="Arial"/>
          <w:color w:val="0A0A0A"/>
          <w:sz w:val="16"/>
          <w:szCs w:val="16"/>
          <w:shd w:val="clear" w:color="auto" w:fill="FFFFFF"/>
          <w:lang w:bidi="ar"/>
        </w:rPr>
        <w:t>Tyuva</w:t>
      </w:r>
      <w:proofErr w:type="spellEnd"/>
      <w:r>
        <w:rPr>
          <w:rFonts w:ascii="Arial" w:eastAsia="SimSun" w:hAnsi="Arial" w:cs="Arial"/>
          <w:color w:val="0A0A0A"/>
          <w:sz w:val="16"/>
          <w:szCs w:val="16"/>
          <w:shd w:val="clear" w:color="auto" w:fill="FFFFFF"/>
          <w:lang w:bidi="ar"/>
        </w:rPr>
        <w:t xml:space="preserve"> look very poorly fit. However, I think the authors are suggesting here that they fit fairly well. Could some more context be provided? What would be considered a poor fit? All of those points are far off the 1:1 line, </w:t>
      </w:r>
      <w:r>
        <w:rPr>
          <w:rFonts w:ascii="Arial" w:eastAsia="SimSun" w:hAnsi="Arial" w:cs="Arial"/>
          <w:color w:val="0A0A0A"/>
          <w:sz w:val="16"/>
          <w:szCs w:val="16"/>
          <w:shd w:val="clear" w:color="auto" w:fill="FFFFFF"/>
          <w:lang w:bidi="ar"/>
        </w:rPr>
        <w:t>so it’s not clear how the data are being evaluated here. There is some discussion of this in lines 409-420, but the tone of that paragraph in the discussion doesn’t match how the results are reported here.</w:t>
      </w:r>
      <w:r>
        <w:rPr>
          <w:rFonts w:ascii="Arial" w:eastAsia="SimSun" w:hAnsi="Arial" w:cs="Arial"/>
          <w:color w:val="0A0A0A"/>
          <w:sz w:val="16"/>
          <w:szCs w:val="16"/>
          <w:shd w:val="clear" w:color="auto" w:fill="FFFFFF"/>
          <w:lang w:bidi="ar"/>
        </w:rPr>
        <w:br/>
      </w:r>
    </w:p>
    <w:p w14:paraId="462C40F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AC58293"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Yes, we agree that there is no a perfect match (</w:t>
      </w:r>
      <w:r>
        <w:rPr>
          <w:rFonts w:ascii="Arial" w:eastAsia="SimSun" w:hAnsi="Arial"/>
          <w:color w:val="0A0A0A"/>
          <w:sz w:val="16"/>
          <w:szCs w:val="16"/>
          <w:highlight w:val="yellow"/>
          <w:shd w:val="clear" w:color="auto" w:fill="FFFFFF"/>
        </w:rPr>
        <w:t>as we write about in the discussion). However, it would be difficult to expect full correspondence. However, since the problems of transferability of SDM built on one data to another material will inevitably be acute in the development of proposed approach</w:t>
      </w:r>
      <w:r>
        <w:rPr>
          <w:rFonts w:ascii="Arial" w:eastAsia="SimSun" w:hAnsi="Arial"/>
          <w:color w:val="0A0A0A"/>
          <w:sz w:val="16"/>
          <w:szCs w:val="16"/>
          <w:highlight w:val="yellow"/>
          <w:shd w:val="clear" w:color="auto" w:fill="FFFFFF"/>
        </w:rPr>
        <w:t>, we felt it necessary to consider such a case in our paper. We have somewhat reduced the pathos of the text when we considered the predictive power of our model.</w:t>
      </w:r>
    </w:p>
    <w:p w14:paraId="762F0D60"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6212320"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324: I think the authors mean dataset instead of material</w:t>
      </w:r>
      <w:r>
        <w:rPr>
          <w:rFonts w:ascii="Arial" w:eastAsia="SimSun" w:hAnsi="Arial" w:cs="Arial"/>
          <w:color w:val="0A0A0A"/>
          <w:sz w:val="16"/>
          <w:szCs w:val="16"/>
          <w:shd w:val="clear" w:color="auto" w:fill="FFFFFF"/>
          <w:lang w:bidi="ar"/>
        </w:rPr>
        <w:br/>
      </w:r>
    </w:p>
    <w:p w14:paraId="404D30D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We’ve changed “materials” t</w:t>
      </w:r>
      <w:r>
        <w:rPr>
          <w:rFonts w:ascii="Arial" w:eastAsia="SimSun" w:hAnsi="Arial" w:cs="Arial"/>
          <w:color w:val="0A0A0A"/>
          <w:sz w:val="16"/>
          <w:szCs w:val="16"/>
          <w:highlight w:val="yellow"/>
          <w:shd w:val="clear" w:color="auto" w:fill="FFFFFF"/>
          <w:lang w:bidi="ar"/>
        </w:rPr>
        <w:t>o “data”.</w:t>
      </w:r>
    </w:p>
    <w:p w14:paraId="6C581E2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330-335: Instead of saying what you’re going to do in the discussion, I'd suggest stating directly what you found. This first paragraph would benefit from being rewritten to reiterate the findings just presented in the results and then a st</w:t>
      </w:r>
      <w:r>
        <w:rPr>
          <w:rFonts w:ascii="Arial" w:eastAsia="SimSun" w:hAnsi="Arial" w:cs="Arial"/>
          <w:color w:val="0A0A0A"/>
          <w:sz w:val="16"/>
          <w:szCs w:val="16"/>
          <w:shd w:val="clear" w:color="auto" w:fill="FFFFFF"/>
          <w:lang w:bidi="ar"/>
        </w:rPr>
        <w:t>atement or two about the importance of this work more broadly.</w:t>
      </w:r>
      <w:r>
        <w:rPr>
          <w:rFonts w:ascii="Arial" w:eastAsia="SimSun" w:hAnsi="Arial" w:cs="Arial"/>
          <w:color w:val="0A0A0A"/>
          <w:sz w:val="16"/>
          <w:szCs w:val="16"/>
          <w:shd w:val="clear" w:color="auto" w:fill="FFFFFF"/>
          <w:lang w:bidi="ar"/>
        </w:rPr>
        <w:br/>
      </w:r>
    </w:p>
    <w:p w14:paraId="0B8A44F2"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We have removed this paragraph entirely. We have summarized our results in the previous paragraph.</w:t>
      </w:r>
    </w:p>
    <w:p w14:paraId="5283ABFD" w14:textId="77777777" w:rsidR="0034405C" w:rsidRDefault="000044D3">
      <w:pPr>
        <w:shd w:val="clear" w:color="auto" w:fill="FFFFFF"/>
        <w:ind w:firstLineChars="0" w:firstLine="0"/>
        <w:jc w:val="left"/>
        <w:rPr>
          <w:rFonts w:ascii="Arial" w:eastAsia="SimSun" w:hAnsi="Arial"/>
          <w:color w:val="0A0A0A"/>
          <w:sz w:val="16"/>
          <w:szCs w:val="16"/>
          <w:shd w:val="clear" w:color="auto" w:fill="FFFFFF"/>
        </w:rPr>
      </w:pPr>
      <w:r>
        <w:rPr>
          <w:rFonts w:ascii="Arial" w:eastAsia="SimSun" w:hAnsi="Arial" w:cs="Arial"/>
          <w:color w:val="0A0A0A"/>
          <w:sz w:val="16"/>
          <w:szCs w:val="16"/>
          <w:shd w:val="clear" w:color="auto" w:fill="FFFFFF"/>
          <w:lang w:bidi="ar"/>
        </w:rPr>
        <w:br/>
        <w:t>Line 351: Needs some clarification. Which important factors? If salinity is the important fa</w:t>
      </w:r>
      <w:r>
        <w:rPr>
          <w:rFonts w:ascii="Arial" w:eastAsia="SimSun" w:hAnsi="Arial" w:cs="Arial"/>
          <w:color w:val="0A0A0A"/>
          <w:sz w:val="16"/>
          <w:szCs w:val="16"/>
          <w:shd w:val="clear" w:color="auto" w:fill="FFFFFF"/>
          <w:lang w:bidi="ar"/>
        </w:rPr>
        <w:t>ctor, I don’t quite follow how it can be masked. If there’s something else masking it, isn’t that other factor the important factor then?</w:t>
      </w:r>
      <w:r>
        <w:rPr>
          <w:rFonts w:ascii="Arial" w:eastAsia="SimSun" w:hAnsi="Arial" w:cs="Arial"/>
          <w:color w:val="0A0A0A"/>
          <w:sz w:val="16"/>
          <w:szCs w:val="16"/>
          <w:shd w:val="clear" w:color="auto" w:fill="FFFFFF"/>
          <w:lang w:bidi="ar"/>
        </w:rPr>
        <w:br/>
      </w:r>
    </w:p>
    <w:p w14:paraId="2069EBF8"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We’ve removed the word “important” to reduce categorical statement about salinity as an the most important factor.</w:t>
      </w:r>
    </w:p>
    <w:p w14:paraId="1A8E4184" w14:textId="77777777" w:rsidR="0034405C" w:rsidRDefault="0034405C">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p>
    <w:p w14:paraId="5E74362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Line 351-352: provide a reasonable range for each location to emphasize the point being made</w:t>
      </w:r>
      <w:r>
        <w:rPr>
          <w:rFonts w:ascii="Arial" w:eastAsia="SimSun" w:hAnsi="Arial" w:cs="Arial"/>
          <w:color w:val="0A0A0A"/>
          <w:sz w:val="16"/>
          <w:szCs w:val="16"/>
          <w:shd w:val="clear" w:color="auto" w:fill="FFFFFF"/>
          <w:lang w:bidi="ar"/>
        </w:rPr>
        <w:br/>
      </w:r>
    </w:p>
    <w:p w14:paraId="2B4F324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We’ve added some additional information to clarify the sentence.</w:t>
      </w:r>
      <w:r>
        <w:rPr>
          <w:rFonts w:ascii="Arial" w:eastAsia="SimSun" w:hAnsi="Arial" w:cs="Arial"/>
          <w:color w:val="0A0A0A"/>
          <w:sz w:val="16"/>
          <w:szCs w:val="16"/>
          <w:shd w:val="clear" w:color="auto" w:fill="FFFFFF"/>
          <w:lang w:bidi="ar"/>
        </w:rPr>
        <w:t xml:space="preserve"> </w:t>
      </w:r>
    </w:p>
    <w:p w14:paraId="184927D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359: Needs some clarification. Opportunistic in what sense? In feeding? In </w:t>
      </w:r>
      <w:r>
        <w:rPr>
          <w:rFonts w:ascii="Arial" w:eastAsia="SimSun" w:hAnsi="Arial" w:cs="Arial"/>
          <w:color w:val="0A0A0A"/>
          <w:sz w:val="16"/>
          <w:szCs w:val="16"/>
          <w:shd w:val="clear" w:color="auto" w:fill="FFFFFF"/>
          <w:lang w:bidi="ar"/>
        </w:rPr>
        <w:t>colonization? Perhaps the authors mean generalist rather than opportunistic?</w:t>
      </w:r>
    </w:p>
    <w:p w14:paraId="498A063F" w14:textId="77777777" w:rsidR="0034405C" w:rsidRDefault="0034405C">
      <w:pPr>
        <w:shd w:val="clear" w:color="auto" w:fill="FFFFFF"/>
        <w:ind w:firstLineChars="0" w:firstLine="0"/>
        <w:jc w:val="left"/>
        <w:rPr>
          <w:rFonts w:ascii="Arial" w:eastAsia="SimSun" w:hAnsi="Arial"/>
          <w:color w:val="0A0A0A"/>
          <w:sz w:val="16"/>
          <w:szCs w:val="16"/>
          <w:shd w:val="clear" w:color="auto" w:fill="FFFFFF"/>
        </w:rPr>
      </w:pPr>
    </w:p>
    <w:p w14:paraId="4F1E7FF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olor w:val="0A0A0A"/>
          <w:sz w:val="16"/>
          <w:szCs w:val="16"/>
          <w:highlight w:val="yellow"/>
          <w:shd w:val="clear" w:color="auto" w:fill="FFFFFF"/>
        </w:rPr>
        <w:lastRenderedPageBreak/>
        <w:t xml:space="preserve">We removed references to opportunistic strategy so as not to cause unnecessary </w:t>
      </w:r>
      <w:proofErr w:type="spellStart"/>
      <w:r>
        <w:rPr>
          <w:rFonts w:ascii="Arial" w:eastAsia="SimSun" w:hAnsi="Arial"/>
          <w:color w:val="0A0A0A"/>
          <w:sz w:val="16"/>
          <w:szCs w:val="16"/>
          <w:highlight w:val="yellow"/>
          <w:shd w:val="clear" w:color="auto" w:fill="FFFFFF"/>
        </w:rPr>
        <w:t>cannotations</w:t>
      </w:r>
      <w:proofErr w:type="spellEnd"/>
      <w:r>
        <w:rPr>
          <w:rFonts w:ascii="Arial" w:eastAsia="SimSun" w:hAnsi="Arial"/>
          <w:color w:val="0A0A0A"/>
          <w:sz w:val="16"/>
          <w:szCs w:val="16"/>
          <w:highlight w:val="yellow"/>
          <w:shd w:val="clear" w:color="auto" w:fill="FFFFFF"/>
        </w:rPr>
        <w:t xml:space="preserve">. </w:t>
      </w:r>
      <w:r>
        <w:rPr>
          <w:rFonts w:ascii="Arial" w:eastAsia="SimSun" w:hAnsi="Arial" w:cs="Arial"/>
          <w:color w:val="0A0A0A"/>
          <w:sz w:val="16"/>
          <w:szCs w:val="16"/>
          <w:highlight w:val="yellow"/>
          <w:shd w:val="clear" w:color="auto" w:fill="FFFFFF"/>
          <w:lang w:bidi="ar"/>
        </w:rPr>
        <w:br/>
      </w:r>
      <w:r>
        <w:rPr>
          <w:rFonts w:ascii="Arial" w:eastAsia="SimSun" w:hAnsi="Arial" w:cs="Arial"/>
          <w:color w:val="0A0A0A"/>
          <w:sz w:val="16"/>
          <w:szCs w:val="16"/>
          <w:shd w:val="clear" w:color="auto" w:fill="FFFFFF"/>
          <w:lang w:bidi="ar"/>
        </w:rPr>
        <w:br/>
        <w:t>Line 478-479: What are the predictors that were ignored. These should be included i</w:t>
      </w:r>
      <w:r>
        <w:rPr>
          <w:rFonts w:ascii="Arial" w:eastAsia="SimSun" w:hAnsi="Arial" w:cs="Arial"/>
          <w:color w:val="0A0A0A"/>
          <w:sz w:val="16"/>
          <w:szCs w:val="16"/>
          <w:shd w:val="clear" w:color="auto" w:fill="FFFFFF"/>
          <w:lang w:bidi="ar"/>
        </w:rPr>
        <w:t>n Table 1 as a separate category to accurately represent the possible drivers, distinguished from the subset of drivers the authors chose to study.</w:t>
      </w:r>
      <w:r>
        <w:rPr>
          <w:rFonts w:ascii="Arial" w:eastAsia="SimSun" w:hAnsi="Arial" w:cs="Arial"/>
          <w:color w:val="0A0A0A"/>
          <w:sz w:val="16"/>
          <w:szCs w:val="16"/>
          <w:shd w:val="clear" w:color="auto" w:fill="FFFFFF"/>
          <w:lang w:bidi="ar"/>
        </w:rPr>
        <w:br/>
      </w:r>
    </w:p>
    <w:p w14:paraId="60211CB2"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156C84E" w14:textId="77777777" w:rsidR="0034405C"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Pr>
          <w:rFonts w:ascii="Arial" w:eastAsia="SimSun" w:hAnsi="Arial"/>
          <w:color w:val="0A0A0A"/>
          <w:sz w:val="16"/>
          <w:szCs w:val="16"/>
          <w:highlight w:val="yellow"/>
          <w:shd w:val="clear" w:color="auto" w:fill="FFFFFF"/>
        </w:rPr>
        <w:t xml:space="preserve">We suppose this is unnecessary, as the need to include any additional predictors is a task for future research. Table 1 is self-sufficient, as it describes exactly those predictors that were included in our models.   </w:t>
      </w:r>
    </w:p>
    <w:p w14:paraId="294F4AE7" w14:textId="77777777" w:rsidR="0034405C" w:rsidRDefault="0034405C">
      <w:pPr>
        <w:shd w:val="clear" w:color="auto" w:fill="FFFFFF"/>
        <w:ind w:firstLineChars="0" w:firstLine="0"/>
        <w:jc w:val="left"/>
        <w:rPr>
          <w:rFonts w:ascii="Arial" w:eastAsia="SimSun" w:hAnsi="Arial"/>
          <w:color w:val="0A0A0A"/>
          <w:sz w:val="16"/>
          <w:szCs w:val="16"/>
          <w:shd w:val="clear" w:color="auto" w:fill="FFFFFF"/>
        </w:rPr>
      </w:pPr>
    </w:p>
    <w:p w14:paraId="61F94F6A" w14:textId="77777777" w:rsidR="0034405C" w:rsidRDefault="0034405C">
      <w:pPr>
        <w:shd w:val="clear" w:color="auto" w:fill="FFFFFF"/>
        <w:ind w:firstLineChars="0" w:firstLine="0"/>
        <w:jc w:val="left"/>
        <w:rPr>
          <w:rFonts w:ascii="Arial" w:eastAsia="SimSun" w:hAnsi="Arial"/>
          <w:color w:val="0A0A0A"/>
          <w:sz w:val="16"/>
          <w:szCs w:val="16"/>
          <w:shd w:val="clear" w:color="auto" w:fill="FFFFFF"/>
        </w:rPr>
      </w:pPr>
    </w:p>
    <w:p w14:paraId="34688AF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486: This topic deserves broade</w:t>
      </w:r>
      <w:r>
        <w:rPr>
          <w:rFonts w:ascii="Arial" w:eastAsia="SimSun" w:hAnsi="Arial" w:cs="Arial"/>
          <w:color w:val="0A0A0A"/>
          <w:sz w:val="16"/>
          <w:szCs w:val="16"/>
          <w:shd w:val="clear" w:color="auto" w:fill="FFFFFF"/>
          <w:lang w:bidi="ar"/>
        </w:rPr>
        <w:t>ning out. Multiple stressors, context dependency, etc. in the ecological literature more generally makes this point.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sidRPr="00324A56">
        <w:rPr>
          <w:rFonts w:ascii="Arial" w:eastAsia="SimSun" w:hAnsi="Arial"/>
          <w:color w:val="0A0A0A"/>
          <w:sz w:val="16"/>
          <w:szCs w:val="16"/>
          <w:highlight w:val="yellow"/>
          <w:shd w:val="clear" w:color="auto" w:fill="FFFFFF"/>
        </w:rPr>
        <w:t>In this part of the paper, we rather talk about the methodological limitations of the applied approach (</w:t>
      </w:r>
      <w:proofErr w:type="gramStart"/>
      <w:r w:rsidRPr="00324A56">
        <w:rPr>
          <w:rFonts w:ascii="Arial" w:eastAsia="SimSun" w:hAnsi="Arial"/>
          <w:color w:val="0A0A0A"/>
          <w:sz w:val="16"/>
          <w:szCs w:val="16"/>
          <w:highlight w:val="yellow"/>
          <w:shd w:val="clear" w:color="auto" w:fill="FFFFFF"/>
        </w:rPr>
        <w:t>i.e.</w:t>
      </w:r>
      <w:proofErr w:type="gramEnd"/>
      <w:r w:rsidRPr="00324A56">
        <w:rPr>
          <w:rFonts w:ascii="Arial" w:eastAsia="SimSun" w:hAnsi="Arial"/>
          <w:color w:val="0A0A0A"/>
          <w:sz w:val="16"/>
          <w:szCs w:val="16"/>
          <w:highlight w:val="yellow"/>
          <w:shd w:val="clear" w:color="auto" w:fill="FFFFFF"/>
        </w:rPr>
        <w:t xml:space="preserve"> morphotype test as a way to d</w:t>
      </w:r>
      <w:r w:rsidRPr="00324A56">
        <w:rPr>
          <w:rFonts w:ascii="Arial" w:eastAsia="SimSun" w:hAnsi="Arial"/>
          <w:color w:val="0A0A0A"/>
          <w:sz w:val="16"/>
          <w:szCs w:val="16"/>
          <w:highlight w:val="yellow"/>
          <w:shd w:val="clear" w:color="auto" w:fill="FFFFFF"/>
        </w:rPr>
        <w:t>escribe the taxonomic structure of mixed settlement, and GAM as a modeling technique).</w:t>
      </w:r>
      <w:r w:rsidRPr="00324A56">
        <w:rPr>
          <w:rFonts w:ascii="Arial" w:eastAsia="SimSun" w:hAnsi="Arial"/>
          <w:color w:val="0A0A0A"/>
          <w:sz w:val="16"/>
          <w:szCs w:val="16"/>
          <w:shd w:val="clear" w:color="auto" w:fill="FFFFFF"/>
        </w:rPr>
        <w:t xml:space="preserve"> </w:t>
      </w:r>
    </w:p>
    <w:p w14:paraId="29A92B4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Table 2 doesn’t define the ref abbreviation</w:t>
      </w:r>
    </w:p>
    <w:p w14:paraId="59EE506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68F8B2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lightGray"/>
          <w:shd w:val="clear" w:color="auto" w:fill="FFFFFF"/>
          <w:lang w:val="ru-RU" w:bidi="ar"/>
        </w:rPr>
        <w:t>Не</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понял</w:t>
      </w:r>
      <w:r w:rsidRPr="00324A56">
        <w:rPr>
          <w:rFonts w:ascii="Arial" w:eastAsia="SimSun" w:hAnsi="Arial" w:cs="Arial"/>
          <w:color w:val="0A0A0A"/>
          <w:sz w:val="16"/>
          <w:szCs w:val="16"/>
          <w:highlight w:val="lightGray"/>
          <w:shd w:val="clear" w:color="auto" w:fill="FFFFFF"/>
          <w:lang w:bidi="ar"/>
        </w:rPr>
        <w: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715: suggest adding “red” box since there’s also a black box outlining the inset</w:t>
      </w:r>
      <w:r>
        <w:rPr>
          <w:rFonts w:ascii="Arial" w:eastAsia="SimSun" w:hAnsi="Arial" w:cs="Arial"/>
          <w:color w:val="0A0A0A"/>
          <w:sz w:val="16"/>
          <w:szCs w:val="16"/>
          <w:shd w:val="clear" w:color="auto" w:fill="FFFFFF"/>
          <w:lang w:bidi="ar"/>
        </w:rPr>
        <w:br/>
      </w:r>
    </w:p>
    <w:p w14:paraId="6BDA7484"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6B4D6E0"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 xml:space="preserve">We see no need to </w:t>
      </w:r>
      <w:r w:rsidRPr="00324A56">
        <w:rPr>
          <w:rFonts w:ascii="Arial" w:eastAsia="SimSun" w:hAnsi="Arial"/>
          <w:color w:val="0A0A0A"/>
          <w:sz w:val="16"/>
          <w:szCs w:val="16"/>
          <w:highlight w:val="yellow"/>
          <w:shd w:val="clear" w:color="auto" w:fill="FFFFFF"/>
        </w:rPr>
        <w:t>introduce unnecessary entities, since the description of the box is given in the subscript section of Figure 1 A.</w:t>
      </w:r>
    </w:p>
    <w:p w14:paraId="52A4310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FF8E733"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Figure 1: I’d suggest stating that white is ocean and grey is land. The anchors and asterisk labeling </w:t>
      </w:r>
      <w:proofErr w:type="gramStart"/>
      <w:r>
        <w:rPr>
          <w:rFonts w:ascii="Arial" w:eastAsia="SimSun" w:hAnsi="Arial" w:cs="Arial"/>
          <w:color w:val="0A0A0A"/>
          <w:sz w:val="16"/>
          <w:szCs w:val="16"/>
          <w:shd w:val="clear" w:color="auto" w:fill="FFFFFF"/>
          <w:lang w:bidi="ar"/>
        </w:rPr>
        <w:t>is</w:t>
      </w:r>
      <w:proofErr w:type="gramEnd"/>
      <w:r>
        <w:rPr>
          <w:rFonts w:ascii="Arial" w:eastAsia="SimSun" w:hAnsi="Arial" w:cs="Arial"/>
          <w:color w:val="0A0A0A"/>
          <w:sz w:val="16"/>
          <w:szCs w:val="16"/>
          <w:shd w:val="clear" w:color="auto" w:fill="FFFFFF"/>
          <w:lang w:bidi="ar"/>
        </w:rPr>
        <w:t xml:space="preserve"> confusing. As </w:t>
      </w:r>
      <w:proofErr w:type="gramStart"/>
      <w:r>
        <w:rPr>
          <w:rFonts w:ascii="Arial" w:eastAsia="SimSun" w:hAnsi="Arial" w:cs="Arial"/>
          <w:color w:val="0A0A0A"/>
          <w:sz w:val="16"/>
          <w:szCs w:val="16"/>
          <w:shd w:val="clear" w:color="auto" w:fill="FFFFFF"/>
          <w:lang w:bidi="ar"/>
        </w:rPr>
        <w:t>written</w:t>
      </w:r>
      <w:proofErr w:type="gramEnd"/>
      <w:r>
        <w:rPr>
          <w:rFonts w:ascii="Arial" w:eastAsia="SimSun" w:hAnsi="Arial" w:cs="Arial"/>
          <w:color w:val="0A0A0A"/>
          <w:sz w:val="16"/>
          <w:szCs w:val="16"/>
          <w:shd w:val="clear" w:color="auto" w:fill="FFFFFF"/>
          <w:lang w:bidi="ar"/>
        </w:rPr>
        <w:t xml:space="preserve"> it sounds lik</w:t>
      </w:r>
      <w:r>
        <w:rPr>
          <w:rFonts w:ascii="Arial" w:eastAsia="SimSun" w:hAnsi="Arial" w:cs="Arial"/>
          <w:color w:val="0A0A0A"/>
          <w:sz w:val="16"/>
          <w:szCs w:val="16"/>
          <w:shd w:val="clear" w:color="auto" w:fill="FFFFFF"/>
          <w:lang w:bidi="ar"/>
        </w:rPr>
        <w:t>e there are two separate ports identified, one by an anchor and one by an asterisk. I think the wording just needs to be adjusted to something like “Anchors with names mark ports. Asterisks identify whether the port is currently abandoned.” I’d suggest cha</w:t>
      </w:r>
      <w:r>
        <w:rPr>
          <w:rFonts w:ascii="Arial" w:eastAsia="SimSun" w:hAnsi="Arial" w:cs="Arial"/>
          <w:color w:val="0A0A0A"/>
          <w:sz w:val="16"/>
          <w:szCs w:val="16"/>
          <w:shd w:val="clear" w:color="auto" w:fill="FFFFFF"/>
          <w:lang w:bidi="ar"/>
        </w:rPr>
        <w:t>nging the color of the arrows in (c) since the yellow matches the legend. Can you also add numbers within the arrows to match to numbers in Table S1? Please add units for the metrics fetch and salinity.</w:t>
      </w:r>
      <w:r>
        <w:rPr>
          <w:rFonts w:ascii="Arial" w:eastAsia="SimSun" w:hAnsi="Arial" w:cs="Arial"/>
          <w:color w:val="0A0A0A"/>
          <w:sz w:val="16"/>
          <w:szCs w:val="16"/>
          <w:shd w:val="clear" w:color="auto" w:fill="FFFFFF"/>
          <w:lang w:bidi="ar"/>
        </w:rPr>
        <w:br/>
      </w:r>
    </w:p>
    <w:p w14:paraId="0ACA88B1"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bidi="ar"/>
        </w:rPr>
      </w:pPr>
      <w:r>
        <w:rPr>
          <w:rFonts w:ascii="Arial" w:eastAsia="SimSun" w:hAnsi="Arial" w:cs="Arial"/>
          <w:color w:val="0A0A0A"/>
          <w:sz w:val="16"/>
          <w:szCs w:val="16"/>
          <w:highlight w:val="lightGray"/>
          <w:shd w:val="clear" w:color="auto" w:fill="FFFFFF"/>
          <w:lang w:val="ru-RU" w:bidi="ar"/>
        </w:rPr>
        <w:t>Здесь</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надо</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что</w:t>
      </w:r>
      <w:r w:rsidRPr="00324A56">
        <w:rPr>
          <w:rFonts w:ascii="Arial" w:eastAsia="SimSun" w:hAnsi="Arial" w:cs="Arial"/>
          <w:color w:val="0A0A0A"/>
          <w:sz w:val="16"/>
          <w:szCs w:val="16"/>
          <w:highlight w:val="lightGray"/>
          <w:shd w:val="clear" w:color="auto" w:fill="FFFFFF"/>
          <w:lang w:bidi="ar"/>
        </w:rPr>
        <w:t>-</w:t>
      </w:r>
      <w:r>
        <w:rPr>
          <w:rFonts w:ascii="Arial" w:eastAsia="SimSun" w:hAnsi="Arial" w:cs="Arial"/>
          <w:color w:val="0A0A0A"/>
          <w:sz w:val="16"/>
          <w:szCs w:val="16"/>
          <w:highlight w:val="lightGray"/>
          <w:shd w:val="clear" w:color="auto" w:fill="FFFFFF"/>
          <w:lang w:val="ru-RU" w:bidi="ar"/>
        </w:rPr>
        <w:t>то</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сделать</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с</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подписями</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к</w:t>
      </w:r>
      <w:r w:rsidRPr="00324A56">
        <w:rPr>
          <w:rFonts w:ascii="Arial" w:eastAsia="SimSun" w:hAnsi="Arial" w:cs="Arial"/>
          <w:color w:val="0A0A0A"/>
          <w:sz w:val="16"/>
          <w:szCs w:val="16"/>
          <w:highlight w:val="lightGray"/>
          <w:shd w:val="clear" w:color="auto" w:fill="FFFFFF"/>
          <w:lang w:bidi="ar"/>
        </w:rPr>
        <w:t xml:space="preserve"> </w:t>
      </w:r>
      <w:proofErr w:type="spellStart"/>
      <w:r>
        <w:rPr>
          <w:rFonts w:ascii="Arial" w:eastAsia="SimSun" w:hAnsi="Arial" w:cs="Arial"/>
          <w:color w:val="0A0A0A"/>
          <w:sz w:val="16"/>
          <w:szCs w:val="16"/>
          <w:highlight w:val="lightGray"/>
          <w:shd w:val="clear" w:color="auto" w:fill="FFFFFF"/>
          <w:lang w:val="ru-RU" w:bidi="ar"/>
        </w:rPr>
        <w:t>рсункам</w:t>
      </w:r>
      <w:proofErr w:type="spellEnd"/>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Луч</w:t>
      </w:r>
      <w:r>
        <w:rPr>
          <w:rFonts w:ascii="Arial" w:eastAsia="SimSun" w:hAnsi="Arial" w:cs="Arial"/>
          <w:color w:val="0A0A0A"/>
          <w:sz w:val="16"/>
          <w:szCs w:val="16"/>
          <w:highlight w:val="lightGray"/>
          <w:shd w:val="clear" w:color="auto" w:fill="FFFFFF"/>
          <w:lang w:val="ru-RU" w:bidi="ar"/>
        </w:rPr>
        <w:t>ше</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обсудить</w:t>
      </w:r>
      <w:r w:rsidRPr="00324A56">
        <w:rPr>
          <w:rFonts w:ascii="Arial" w:eastAsia="SimSun" w:hAnsi="Arial" w:cs="Arial"/>
          <w:color w:val="0A0A0A"/>
          <w:sz w:val="16"/>
          <w:szCs w:val="16"/>
          <w:highlight w:val="lightGray"/>
          <w:shd w:val="clear" w:color="auto" w:fill="FFFFFF"/>
          <w:lang w:bidi="ar"/>
        </w:rPr>
        <w:t>.</w:t>
      </w:r>
    </w:p>
    <w:p w14:paraId="16EA96D7"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0A973D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722: I think it should read by the GAM fit</w:t>
      </w:r>
    </w:p>
    <w:p w14:paraId="3FCE1915"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0A51EE2" w14:textId="77777777" w:rsidR="0034405C"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Pr>
          <w:rFonts w:ascii="Arial" w:eastAsia="SimSun" w:hAnsi="Arial"/>
          <w:color w:val="0A0A0A"/>
          <w:sz w:val="16"/>
          <w:szCs w:val="16"/>
          <w:highlight w:val="yellow"/>
          <w:shd w:val="clear" w:color="auto" w:fill="FFFFFF"/>
        </w:rPr>
        <w:t>We've completely redesigned this Figure and its caption.</w:t>
      </w:r>
    </w:p>
    <w:p w14:paraId="399E9F4A" w14:textId="77777777" w:rsidR="0034405C" w:rsidRDefault="0034405C">
      <w:pPr>
        <w:shd w:val="clear" w:color="auto" w:fill="FFFFFF"/>
        <w:ind w:firstLineChars="0" w:firstLine="0"/>
        <w:jc w:val="left"/>
        <w:rPr>
          <w:rFonts w:ascii="Arial" w:eastAsia="SimSun" w:hAnsi="Arial"/>
          <w:color w:val="0A0A0A"/>
          <w:sz w:val="16"/>
          <w:szCs w:val="16"/>
          <w:shd w:val="clear" w:color="auto" w:fill="FFFFFF"/>
        </w:rPr>
      </w:pPr>
    </w:p>
    <w:p w14:paraId="1551B5E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725: wiggling sounds very informal. Is there a more formal way to describe why the dotted lines are needed and what they </w:t>
      </w:r>
      <w:r>
        <w:rPr>
          <w:rFonts w:ascii="Arial" w:eastAsia="SimSun" w:hAnsi="Arial" w:cs="Arial"/>
          <w:color w:val="0A0A0A"/>
          <w:sz w:val="16"/>
          <w:szCs w:val="16"/>
          <w:shd w:val="clear" w:color="auto" w:fill="FFFFFF"/>
          <w:lang w:bidi="ar"/>
        </w:rPr>
        <w:t>show?</w:t>
      </w:r>
      <w:r>
        <w:rPr>
          <w:rFonts w:ascii="Arial" w:eastAsia="SimSun" w:hAnsi="Arial" w:cs="Arial"/>
          <w:color w:val="0A0A0A"/>
          <w:sz w:val="16"/>
          <w:szCs w:val="16"/>
          <w:shd w:val="clear" w:color="auto" w:fill="FFFFFF"/>
          <w:lang w:bidi="ar"/>
        </w:rPr>
        <w:br/>
      </w:r>
    </w:p>
    <w:p w14:paraId="7ABBEE20" w14:textId="77777777" w:rsidR="0034405C"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Pr>
          <w:rFonts w:ascii="Arial" w:eastAsia="SimSun" w:hAnsi="Arial"/>
          <w:color w:val="0A0A0A"/>
          <w:sz w:val="16"/>
          <w:szCs w:val="16"/>
          <w:highlight w:val="yellow"/>
          <w:shd w:val="clear" w:color="auto" w:fill="FFFFFF"/>
        </w:rPr>
        <w:t>We've completely redone the caption and removed term “</w:t>
      </w:r>
      <w:r>
        <w:rPr>
          <w:rFonts w:ascii="Arial" w:eastAsia="SimSun" w:hAnsi="Arial" w:cs="Arial"/>
          <w:color w:val="0A0A0A"/>
          <w:sz w:val="16"/>
          <w:szCs w:val="16"/>
          <w:shd w:val="clear" w:color="auto" w:fill="FFFFFF"/>
          <w:lang w:bidi="ar"/>
        </w:rPr>
        <w:t>wiggling</w:t>
      </w:r>
      <w:r>
        <w:rPr>
          <w:rFonts w:ascii="Arial" w:eastAsia="SimSun" w:hAnsi="Arial" w:cs="Arial"/>
          <w:color w:val="0A0A0A"/>
          <w:sz w:val="16"/>
          <w:szCs w:val="16"/>
          <w:shd w:val="clear" w:color="auto" w:fill="FFFFFF"/>
          <w:lang w:bidi="ar"/>
        </w:rPr>
        <w:t>”</w:t>
      </w:r>
      <w:r>
        <w:rPr>
          <w:rFonts w:ascii="Arial" w:eastAsia="SimSun" w:hAnsi="Arial"/>
          <w:color w:val="0A0A0A"/>
          <w:sz w:val="16"/>
          <w:szCs w:val="16"/>
          <w:highlight w:val="yellow"/>
          <w:shd w:val="clear" w:color="auto" w:fill="FFFFFF"/>
        </w:rPr>
        <w:t>.</w:t>
      </w:r>
    </w:p>
    <w:p w14:paraId="16AB3CF6"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24E5C3E"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3359D2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727: I might be missing it, but I don’t see any information here on substrate (bottom vs algae)</w:t>
      </w:r>
    </w:p>
    <w:p w14:paraId="4ADB9B5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5E34A32"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324A56">
        <w:rPr>
          <w:rFonts w:ascii="Arial" w:eastAsia="SimSun" w:hAnsi="Arial"/>
          <w:color w:val="0A0A0A"/>
          <w:sz w:val="16"/>
          <w:szCs w:val="16"/>
          <w:highlight w:val="yellow"/>
          <w:shd w:val="clear" w:color="auto" w:fill="FFFFFF"/>
        </w:rPr>
        <w:t>This information is presented in the new version of the figure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proofErr w:type="spellStart"/>
      <w:r>
        <w:rPr>
          <w:rFonts w:ascii="Arial" w:eastAsia="SimSun" w:hAnsi="Arial" w:cs="Arial"/>
          <w:color w:val="0A0A0A"/>
          <w:sz w:val="16"/>
          <w:szCs w:val="16"/>
          <w:shd w:val="clear" w:color="auto" w:fill="FFFFFF"/>
          <w:lang w:bidi="ar"/>
        </w:rPr>
        <w:t>Figure</w:t>
      </w:r>
      <w:proofErr w:type="spellEnd"/>
      <w:r>
        <w:rPr>
          <w:rFonts w:ascii="Arial" w:eastAsia="SimSun" w:hAnsi="Arial" w:cs="Arial"/>
          <w:color w:val="0A0A0A"/>
          <w:sz w:val="16"/>
          <w:szCs w:val="16"/>
          <w:shd w:val="clear" w:color="auto" w:fill="FFFFFF"/>
          <w:lang w:bidi="ar"/>
        </w:rPr>
        <w:t xml:space="preserve"> 3: I </w:t>
      </w:r>
      <w:r>
        <w:rPr>
          <w:rFonts w:ascii="Arial" w:eastAsia="SimSun" w:hAnsi="Arial" w:cs="Arial"/>
          <w:color w:val="0A0A0A"/>
          <w:sz w:val="16"/>
          <w:szCs w:val="16"/>
          <w:shd w:val="clear" w:color="auto" w:fill="FFFFFF"/>
          <w:lang w:bidi="ar"/>
        </w:rPr>
        <w:t>don’t think the grey shading or bolding in the insets of panels b and c are defined.</w:t>
      </w:r>
    </w:p>
    <w:p w14:paraId="5BA24817"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BB471B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val="ru-RU" w:bidi="ar"/>
        </w:rPr>
      </w:pPr>
      <w:r>
        <w:rPr>
          <w:rFonts w:ascii="Arial" w:eastAsia="SimSun" w:hAnsi="Arial" w:cs="Arial"/>
          <w:color w:val="0A0A0A"/>
          <w:sz w:val="16"/>
          <w:szCs w:val="16"/>
          <w:highlight w:val="lightGray"/>
          <w:shd w:val="clear" w:color="auto" w:fill="FFFFFF"/>
          <w:lang w:val="ru-RU" w:bidi="ar"/>
        </w:rPr>
        <w:t>Надо</w:t>
      </w:r>
      <w:r>
        <w:rPr>
          <w:rFonts w:ascii="Arial" w:eastAsia="SimSun" w:hAnsi="Arial" w:cs="Arial"/>
          <w:color w:val="0A0A0A"/>
          <w:sz w:val="16"/>
          <w:szCs w:val="16"/>
          <w:highlight w:val="lightGray"/>
          <w:shd w:val="clear" w:color="auto" w:fill="FFFFFF"/>
          <w:lang w:val="ru-RU" w:bidi="ar"/>
        </w:rPr>
        <w:t xml:space="preserve"> добавить в подпись рисунка про то, что </w:t>
      </w:r>
      <w:proofErr w:type="spellStart"/>
      <w:r>
        <w:rPr>
          <w:rFonts w:ascii="Arial" w:eastAsia="SimSun" w:hAnsi="Arial" w:cs="Arial"/>
          <w:color w:val="0A0A0A"/>
          <w:sz w:val="16"/>
          <w:szCs w:val="16"/>
          <w:highlight w:val="lightGray"/>
          <w:shd w:val="clear" w:color="auto" w:fill="FFFFFF"/>
          <w:lang w:val="ru-RU" w:bidi="ar"/>
        </w:rPr>
        <w:t>болдом</w:t>
      </w:r>
      <w:proofErr w:type="spellEnd"/>
      <w:r>
        <w:rPr>
          <w:rFonts w:ascii="Arial" w:eastAsia="SimSun" w:hAnsi="Arial" w:cs="Arial"/>
          <w:color w:val="0A0A0A"/>
          <w:sz w:val="16"/>
          <w:szCs w:val="16"/>
          <w:highlight w:val="lightGray"/>
          <w:shd w:val="clear" w:color="auto" w:fill="FFFFFF"/>
          <w:lang w:val="ru-RU" w:bidi="ar"/>
        </w:rPr>
        <w:t xml:space="preserve"> выделены наиболее высокие </w:t>
      </w:r>
      <w:proofErr w:type="spellStart"/>
      <w:r>
        <w:rPr>
          <w:rFonts w:ascii="Arial" w:eastAsia="SimSun" w:hAnsi="Arial" w:cs="Arial"/>
          <w:color w:val="0A0A0A"/>
          <w:sz w:val="16"/>
          <w:szCs w:val="16"/>
          <w:highlight w:val="lightGray"/>
          <w:shd w:val="clear" w:color="auto" w:fill="FFFFFF"/>
          <w:lang w:val="ru-RU" w:bidi="ar"/>
        </w:rPr>
        <w:t>коррелции</w:t>
      </w:r>
      <w:proofErr w:type="spellEnd"/>
      <w:r>
        <w:rPr>
          <w:rFonts w:ascii="Arial" w:eastAsia="SimSun" w:hAnsi="Arial" w:cs="Arial"/>
          <w:color w:val="0A0A0A"/>
          <w:sz w:val="16"/>
          <w:szCs w:val="16"/>
          <w:highlight w:val="lightGray"/>
          <w:shd w:val="clear" w:color="auto" w:fill="FFFFFF"/>
          <w:lang w:val="ru-RU" w:bidi="ar"/>
        </w:rPr>
        <w:t>.</w:t>
      </w:r>
    </w:p>
    <w:p w14:paraId="547B981A"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324A56">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 xml:space="preserve">Line 734: It would help to have Diff somewhere on the panel itself, maybe as an </w:t>
      </w:r>
      <w:r>
        <w:rPr>
          <w:rFonts w:ascii="Arial" w:eastAsia="SimSun" w:hAnsi="Arial" w:cs="Arial"/>
          <w:color w:val="0A0A0A"/>
          <w:sz w:val="16"/>
          <w:szCs w:val="16"/>
          <w:shd w:val="clear" w:color="auto" w:fill="FFFFFF"/>
          <w:lang w:bidi="ar"/>
        </w:rPr>
        <w:t>axis title</w:t>
      </w:r>
    </w:p>
    <w:p w14:paraId="24870BD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BDD19C1"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This doesn't make much sense, since all three panels of the figure say about Diff.</w:t>
      </w:r>
    </w:p>
    <w:p w14:paraId="1C31F03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735: I don’t see a D </w:t>
      </w:r>
      <w:proofErr w:type="gramStart"/>
      <w:r>
        <w:rPr>
          <w:rFonts w:ascii="Arial" w:eastAsia="SimSun" w:hAnsi="Arial" w:cs="Arial"/>
          <w:color w:val="0A0A0A"/>
          <w:sz w:val="16"/>
          <w:szCs w:val="16"/>
          <w:shd w:val="clear" w:color="auto" w:fill="FFFFFF"/>
          <w:lang w:bidi="ar"/>
        </w:rPr>
        <w:t>panel,</w:t>
      </w:r>
      <w:proofErr w:type="gramEnd"/>
      <w:r>
        <w:rPr>
          <w:rFonts w:ascii="Arial" w:eastAsia="SimSun" w:hAnsi="Arial" w:cs="Arial"/>
          <w:color w:val="0A0A0A"/>
          <w:sz w:val="16"/>
          <w:szCs w:val="16"/>
          <w:shd w:val="clear" w:color="auto" w:fill="FFFFFF"/>
          <w:lang w:bidi="ar"/>
        </w:rPr>
        <w:t xml:space="preserve"> I think this might be a typo.</w:t>
      </w:r>
      <w:r>
        <w:rPr>
          <w:rFonts w:ascii="Arial" w:eastAsia="SimSun" w:hAnsi="Arial" w:cs="Arial"/>
          <w:color w:val="0A0A0A"/>
          <w:sz w:val="16"/>
          <w:szCs w:val="16"/>
          <w:shd w:val="clear" w:color="auto" w:fill="FFFFFF"/>
          <w:lang w:bidi="ar"/>
        </w:rPr>
        <w:br/>
      </w:r>
    </w:p>
    <w:p w14:paraId="42D9EFA9"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Yes, that was a typo, we have completely redone this drawing and corrected that typo.</w:t>
      </w:r>
    </w:p>
    <w:p w14:paraId="3DCBF34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Figure S1: can statistics be provided here (r values?)</w:t>
      </w:r>
      <w:r>
        <w:rPr>
          <w:rFonts w:ascii="Arial" w:eastAsia="SimSun" w:hAnsi="Arial" w:cs="Arial"/>
          <w:color w:val="0A0A0A"/>
          <w:sz w:val="16"/>
          <w:szCs w:val="16"/>
          <w:shd w:val="clear" w:color="auto" w:fill="FFFFFF"/>
          <w:lang w:bidi="ar"/>
        </w:rPr>
        <w:br/>
      </w:r>
    </w:p>
    <w:p w14:paraId="544085D7" w14:textId="77777777" w:rsidR="0034405C" w:rsidRPr="00324A56"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sidRPr="00324A56">
        <w:rPr>
          <w:rFonts w:ascii="Arial" w:eastAsia="SimSun" w:hAnsi="Arial"/>
          <w:color w:val="0A0A0A"/>
          <w:sz w:val="16"/>
          <w:szCs w:val="16"/>
          <w:highlight w:val="yellow"/>
          <w:shd w:val="clear" w:color="auto" w:fill="FFFFFF"/>
        </w:rPr>
        <w:t xml:space="preserve">This is not necessary, since we used VIF as a value describing the </w:t>
      </w:r>
      <w:proofErr w:type="spellStart"/>
      <w:r w:rsidRPr="00324A56">
        <w:rPr>
          <w:rFonts w:ascii="Arial" w:eastAsia="SimSun" w:hAnsi="Arial"/>
          <w:color w:val="0A0A0A"/>
          <w:sz w:val="16"/>
          <w:szCs w:val="16"/>
          <w:highlight w:val="yellow"/>
          <w:shd w:val="clear" w:color="auto" w:fill="FFFFFF"/>
        </w:rPr>
        <w:t>collinarity</w:t>
      </w:r>
      <w:proofErr w:type="spellEnd"/>
      <w:r w:rsidRPr="00324A56">
        <w:rPr>
          <w:rFonts w:ascii="Arial" w:eastAsia="SimSun" w:hAnsi="Arial"/>
          <w:color w:val="0A0A0A"/>
          <w:sz w:val="16"/>
          <w:szCs w:val="16"/>
          <w:highlight w:val="yellow"/>
          <w:shd w:val="clear" w:color="auto" w:fill="FFFFFF"/>
        </w:rPr>
        <w:t xml:space="preserve"> of the predictors.</w:t>
      </w:r>
    </w:p>
    <w:p w14:paraId="4A5B78E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Table S2: what is the red text?</w:t>
      </w:r>
      <w:r>
        <w:rPr>
          <w:rFonts w:ascii="Arial" w:eastAsia="SimSun" w:hAnsi="Arial" w:cs="Arial"/>
          <w:color w:val="0A0A0A"/>
          <w:sz w:val="16"/>
          <w:szCs w:val="16"/>
          <w:shd w:val="clear" w:color="auto" w:fill="FFFFFF"/>
          <w:lang w:bidi="ar"/>
        </w:rPr>
        <w:br/>
      </w:r>
    </w:p>
    <w:p w14:paraId="3239E9B2" w14:textId="77777777" w:rsidR="0034405C"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Pr>
          <w:rFonts w:ascii="Arial" w:eastAsia="SimSun" w:hAnsi="Arial"/>
          <w:color w:val="0A0A0A"/>
          <w:sz w:val="16"/>
          <w:szCs w:val="16"/>
          <w:highlight w:val="yellow"/>
          <w:shd w:val="clear" w:color="auto" w:fill="FFFFFF"/>
        </w:rPr>
        <w:t xml:space="preserve">It was used to mark samples taken from </w:t>
      </w:r>
      <w:proofErr w:type="spellStart"/>
      <w:r>
        <w:rPr>
          <w:rFonts w:ascii="Arial" w:eastAsia="SimSun" w:hAnsi="Arial"/>
          <w:color w:val="0A0A0A"/>
          <w:sz w:val="16"/>
          <w:szCs w:val="16"/>
          <w:highlight w:val="yellow"/>
          <w:shd w:val="clear" w:color="auto" w:fill="FFFFFF"/>
        </w:rPr>
        <w:t>Katolikova</w:t>
      </w:r>
      <w:proofErr w:type="spellEnd"/>
      <w:r>
        <w:rPr>
          <w:rFonts w:ascii="Arial" w:eastAsia="SimSun" w:hAnsi="Arial"/>
          <w:color w:val="0A0A0A"/>
          <w:sz w:val="16"/>
          <w:szCs w:val="16"/>
          <w:highlight w:val="yellow"/>
          <w:shd w:val="clear" w:color="auto" w:fill="FFFFFF"/>
        </w:rPr>
        <w:t xml:space="preserve"> et al., 2016, but </w:t>
      </w:r>
      <w:r>
        <w:rPr>
          <w:rFonts w:ascii="Arial" w:eastAsia="SimSun" w:hAnsi="Arial"/>
          <w:color w:val="0A0A0A"/>
          <w:sz w:val="16"/>
          <w:szCs w:val="16"/>
          <w:highlight w:val="yellow"/>
          <w:shd w:val="clear" w:color="auto" w:fill="FFFFFF"/>
        </w:rPr>
        <w:t>you are right that it is not necessary to use color.</w:t>
      </w:r>
    </w:p>
    <w:p w14:paraId="72C718D8" w14:textId="77777777" w:rsidR="0034405C" w:rsidRDefault="0034405C">
      <w:pPr>
        <w:shd w:val="clear" w:color="auto" w:fill="FFFFFF"/>
        <w:ind w:firstLineChars="0" w:firstLine="0"/>
        <w:jc w:val="left"/>
        <w:rPr>
          <w:rFonts w:ascii="Arial" w:eastAsia="SimSun" w:hAnsi="Arial"/>
          <w:color w:val="0A0A0A"/>
          <w:sz w:val="16"/>
          <w:szCs w:val="16"/>
          <w:shd w:val="clear" w:color="auto" w:fill="FFFFFF"/>
        </w:rPr>
      </w:pPr>
    </w:p>
    <w:p w14:paraId="5B1105B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lastRenderedPageBreak/>
        <w:br/>
        <w:t>Table S3: the heading/table legend is cut off.</w:t>
      </w:r>
      <w:r>
        <w:rPr>
          <w:rFonts w:ascii="Arial" w:eastAsia="SimSun" w:hAnsi="Arial" w:cs="Arial"/>
          <w:color w:val="0A0A0A"/>
          <w:sz w:val="16"/>
          <w:szCs w:val="16"/>
          <w:shd w:val="clear" w:color="auto" w:fill="FFFFFF"/>
          <w:lang w:bidi="ar"/>
        </w:rPr>
        <w:br/>
      </w:r>
    </w:p>
    <w:p w14:paraId="3715F376"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bidi="ar"/>
        </w:rPr>
      </w:pPr>
      <w:r>
        <w:rPr>
          <w:rFonts w:ascii="Arial" w:eastAsia="SimSun" w:hAnsi="Arial" w:cs="Arial"/>
          <w:color w:val="0A0A0A"/>
          <w:sz w:val="16"/>
          <w:szCs w:val="16"/>
          <w:highlight w:val="lightGray"/>
          <w:shd w:val="clear" w:color="auto" w:fill="FFFFFF"/>
          <w:lang w:val="ru-RU" w:bidi="ar"/>
        </w:rPr>
        <w:t>Не</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понимаю</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что</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ответить</w:t>
      </w:r>
    </w:p>
    <w:p w14:paraId="6029BA80" w14:textId="77777777" w:rsidR="0034405C"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val="ru-RU" w:bidi="ar"/>
        </w:rPr>
      </w:pPr>
      <w:r>
        <w:rPr>
          <w:rFonts w:ascii="Arial" w:eastAsia="SimSun" w:hAnsi="Arial" w:cs="Arial"/>
          <w:color w:val="0A0A0A"/>
          <w:sz w:val="16"/>
          <w:szCs w:val="16"/>
          <w:shd w:val="clear" w:color="auto" w:fill="FFFFFF"/>
          <w:lang w:bidi="ar"/>
        </w:rPr>
        <w:br/>
        <w:t>Table S4: the heading/table legend is cut off.</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highlight w:val="lightGray"/>
          <w:shd w:val="clear" w:color="auto" w:fill="FFFFFF"/>
          <w:lang w:val="ru-RU" w:bidi="ar"/>
        </w:rPr>
        <w:t>Не понимаю, что ответить</w:t>
      </w:r>
    </w:p>
    <w:p w14:paraId="3BE4A907"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Reviewer 3 report: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General comments</w:t>
      </w:r>
      <w:r>
        <w:rPr>
          <w:rFonts w:ascii="Arial" w:eastAsia="SimSun" w:hAnsi="Arial" w:cs="Arial"/>
          <w:color w:val="0A0A0A"/>
          <w:sz w:val="16"/>
          <w:szCs w:val="16"/>
          <w:shd w:val="clear" w:color="auto" w:fill="FFFFFF"/>
          <w:lang w:bidi="ar"/>
        </w:rPr>
        <w:br/>
        <w:t>In the context of increasing invasions by alien species, it is crucial to better understand how these species overlap with the ecological niches of endemic species, especially in the case of cryptic species. This paper investigates the eco</w:t>
      </w:r>
      <w:r>
        <w:rPr>
          <w:rFonts w:ascii="Arial" w:eastAsia="SimSun" w:hAnsi="Arial" w:cs="Arial"/>
          <w:color w:val="0A0A0A"/>
          <w:sz w:val="16"/>
          <w:szCs w:val="16"/>
          <w:shd w:val="clear" w:color="auto" w:fill="FFFFFF"/>
          <w:lang w:bidi="ar"/>
        </w:rPr>
        <w:t xml:space="preserve">logical niche differentiation between two conspecific mussel species, Mytilus edulis (ME) and Mytilus </w:t>
      </w:r>
      <w:proofErr w:type="spellStart"/>
      <w:r>
        <w:rPr>
          <w:rFonts w:ascii="Arial" w:eastAsia="SimSun" w:hAnsi="Arial" w:cs="Arial"/>
          <w:color w:val="0A0A0A"/>
          <w:sz w:val="16"/>
          <w:szCs w:val="16"/>
          <w:shd w:val="clear" w:color="auto" w:fill="FFFFFF"/>
          <w:lang w:bidi="ar"/>
        </w:rPr>
        <w:t>trossulus</w:t>
      </w:r>
      <w:proofErr w:type="spellEnd"/>
      <w:r>
        <w:rPr>
          <w:rFonts w:ascii="Arial" w:eastAsia="SimSun" w:hAnsi="Arial" w:cs="Arial"/>
          <w:color w:val="0A0A0A"/>
          <w:sz w:val="16"/>
          <w:szCs w:val="16"/>
          <w:shd w:val="clear" w:color="auto" w:fill="FFFFFF"/>
          <w:lang w:bidi="ar"/>
        </w:rPr>
        <w:t xml:space="preserve"> (MT), in sympatry within a so-called contact zone using a Generalized Additive Model (GAM) approach. By applying a relative proportion index (</w:t>
      </w:r>
      <w:proofErr w:type="spellStart"/>
      <w:r>
        <w:rPr>
          <w:rFonts w:ascii="Arial" w:eastAsia="SimSun" w:hAnsi="Arial" w:cs="Arial"/>
          <w:color w:val="0A0A0A"/>
          <w:sz w:val="16"/>
          <w:szCs w:val="16"/>
          <w:shd w:val="clear" w:color="auto" w:fill="FFFFFF"/>
          <w:lang w:bidi="ar"/>
        </w:rPr>
        <w:t>Pt</w:t>
      </w:r>
      <w:r>
        <w:rPr>
          <w:rFonts w:ascii="Arial" w:eastAsia="SimSun" w:hAnsi="Arial" w:cs="Arial"/>
          <w:color w:val="0A0A0A"/>
          <w:sz w:val="16"/>
          <w:szCs w:val="16"/>
          <w:shd w:val="clear" w:color="auto" w:fill="FFFFFF"/>
          <w:lang w:bidi="ar"/>
        </w:rPr>
        <w:t>ros</w:t>
      </w:r>
      <w:proofErr w:type="spellEnd"/>
      <w:r>
        <w:rPr>
          <w:rFonts w:ascii="Arial" w:eastAsia="SimSun" w:hAnsi="Arial" w:cs="Arial"/>
          <w:color w:val="0A0A0A"/>
          <w:sz w:val="16"/>
          <w:szCs w:val="16"/>
          <w:shd w:val="clear" w:color="auto" w:fill="FFFFFF"/>
          <w:lang w:bidi="ar"/>
        </w:rPr>
        <w:t xml:space="preserve">) based on mussel morphotype abundance, the authors find that M. edulis (ME) and M. </w:t>
      </w:r>
      <w:proofErr w:type="spellStart"/>
      <w:r>
        <w:rPr>
          <w:rFonts w:ascii="Arial" w:eastAsia="SimSun" w:hAnsi="Arial" w:cs="Arial"/>
          <w:color w:val="0A0A0A"/>
          <w:sz w:val="16"/>
          <w:szCs w:val="16"/>
          <w:shd w:val="clear" w:color="auto" w:fill="FFFFFF"/>
          <w:lang w:bidi="ar"/>
        </w:rPr>
        <w:t>trossulus</w:t>
      </w:r>
      <w:proofErr w:type="spellEnd"/>
      <w:r>
        <w:rPr>
          <w:rFonts w:ascii="Arial" w:eastAsia="SimSun" w:hAnsi="Arial" w:cs="Arial"/>
          <w:color w:val="0A0A0A"/>
          <w:sz w:val="16"/>
          <w:szCs w:val="16"/>
          <w:shd w:val="clear" w:color="auto" w:fill="FFFFFF"/>
          <w:lang w:bidi="ar"/>
        </w:rPr>
        <w:t xml:space="preserve"> (MT) dominate in distinct environmental conditions. The authors also explore potential competition mechanisms in structuring the intertidal community by invest</w:t>
      </w:r>
      <w:r>
        <w:rPr>
          <w:rFonts w:ascii="Arial" w:eastAsia="SimSun" w:hAnsi="Arial" w:cs="Arial"/>
          <w:color w:val="0A0A0A"/>
          <w:sz w:val="16"/>
          <w:szCs w:val="16"/>
          <w:shd w:val="clear" w:color="auto" w:fill="FFFFFF"/>
          <w:lang w:bidi="ar"/>
        </w:rPr>
        <w:t>igating whether the segregation pattern across substrate types is dependent on species abundance.</w:t>
      </w:r>
      <w:r>
        <w:rPr>
          <w:rFonts w:ascii="Arial" w:eastAsia="SimSun" w:hAnsi="Arial" w:cs="Arial"/>
          <w:color w:val="0A0A0A"/>
          <w:sz w:val="16"/>
          <w:szCs w:val="16"/>
          <w:shd w:val="clear" w:color="auto" w:fill="FFFFFF"/>
          <w:lang w:bidi="ar"/>
        </w:rPr>
        <w:br/>
        <w:t xml:space="preserve">The study was conducted rigorously well illustrated, but some methodological aspects require further clarification. A key point to address is why the authors </w:t>
      </w:r>
      <w:r>
        <w:rPr>
          <w:rFonts w:ascii="Arial" w:eastAsia="SimSun" w:hAnsi="Arial" w:cs="Arial"/>
          <w:color w:val="0A0A0A"/>
          <w:sz w:val="16"/>
          <w:szCs w:val="16"/>
          <w:shd w:val="clear" w:color="auto" w:fill="FFFFFF"/>
          <w:lang w:bidi="ar"/>
        </w:rPr>
        <w:t>chose to focus on the relative proportions of MT species, which provide less informative insights compared to directly analyzing morphotype abundance. For instance, examining only proportions does not indicate whether mussels of each morphotype are more ab</w:t>
      </w:r>
      <w:r>
        <w:rPr>
          <w:rFonts w:ascii="Arial" w:eastAsia="SimSun" w:hAnsi="Arial" w:cs="Arial"/>
          <w:color w:val="0A0A0A"/>
          <w:sz w:val="16"/>
          <w:szCs w:val="16"/>
          <w:shd w:val="clear" w:color="auto" w:fill="FFFFFF"/>
          <w:lang w:bidi="ar"/>
        </w:rPr>
        <w:t>undant in certain environments relative to others, which may offer more insights on species niche differences. Additionally, in cases of low abundance, it cannot be excluded that the dominance of some mussel morphotypes may occur by chance. As a suggestion</w:t>
      </w:r>
      <w:r>
        <w:rPr>
          <w:rFonts w:ascii="Arial" w:eastAsia="SimSun" w:hAnsi="Arial" w:cs="Arial"/>
          <w:color w:val="0A0A0A"/>
          <w:sz w:val="16"/>
          <w:szCs w:val="16"/>
          <w:shd w:val="clear" w:color="auto" w:fill="FFFFFF"/>
          <w:lang w:bidi="ar"/>
        </w:rPr>
        <w:t>, developing morphotype/species-specific SDMs based on abundance (either with or without including the abundance of other species as an independent variable to account for potential competition effects) could provide a clearer comparison of ecological nich</w:t>
      </w:r>
      <w:r>
        <w:rPr>
          <w:rFonts w:ascii="Arial" w:eastAsia="SimSun" w:hAnsi="Arial" w:cs="Arial"/>
          <w:color w:val="0A0A0A"/>
          <w:sz w:val="16"/>
          <w:szCs w:val="16"/>
          <w:shd w:val="clear" w:color="auto" w:fill="FFFFFF"/>
          <w:lang w:bidi="ar"/>
        </w:rPr>
        <w:t xml:space="preserve">es. The use of species abundance would also enable the use of other niche comparison methods, such as those proposed by </w:t>
      </w:r>
      <w:proofErr w:type="spellStart"/>
      <w:r>
        <w:rPr>
          <w:rFonts w:ascii="Arial" w:eastAsia="SimSun" w:hAnsi="Arial" w:cs="Arial"/>
          <w:color w:val="0A0A0A"/>
          <w:sz w:val="16"/>
          <w:szCs w:val="16"/>
          <w:shd w:val="clear" w:color="auto" w:fill="FFFFFF"/>
          <w:lang w:bidi="ar"/>
        </w:rPr>
        <w:t>Broennimann</w:t>
      </w:r>
      <w:proofErr w:type="spellEnd"/>
      <w:r>
        <w:rPr>
          <w:rFonts w:ascii="Arial" w:eastAsia="SimSun" w:hAnsi="Arial" w:cs="Arial"/>
          <w:color w:val="0A0A0A"/>
          <w:sz w:val="16"/>
          <w:szCs w:val="16"/>
          <w:shd w:val="clear" w:color="auto" w:fill="FFFFFF"/>
          <w:lang w:bidi="ar"/>
        </w:rPr>
        <w:t xml:space="preserve"> et al. (2012) and </w:t>
      </w:r>
      <w:proofErr w:type="spellStart"/>
      <w:r>
        <w:rPr>
          <w:rFonts w:ascii="Arial" w:eastAsia="SimSun" w:hAnsi="Arial" w:cs="Arial"/>
          <w:color w:val="0A0A0A"/>
          <w:sz w:val="16"/>
          <w:szCs w:val="16"/>
          <w:shd w:val="clear" w:color="auto" w:fill="FFFFFF"/>
          <w:lang w:bidi="ar"/>
        </w:rPr>
        <w:t>Guisan</w:t>
      </w:r>
      <w:proofErr w:type="spellEnd"/>
      <w:r>
        <w:rPr>
          <w:rFonts w:ascii="Arial" w:eastAsia="SimSun" w:hAnsi="Arial" w:cs="Arial"/>
          <w:color w:val="0A0A0A"/>
          <w:sz w:val="16"/>
          <w:szCs w:val="16"/>
          <w:shd w:val="clear" w:color="auto" w:fill="FFFFFF"/>
          <w:lang w:bidi="ar"/>
        </w:rPr>
        <w:t xml:space="preserve"> et al. (2014). Otherwise, the reason for using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to explore niche divergence needs to be explic</w:t>
      </w:r>
      <w:r>
        <w:rPr>
          <w:rFonts w:ascii="Arial" w:eastAsia="SimSun" w:hAnsi="Arial" w:cs="Arial"/>
          <w:color w:val="0A0A0A"/>
          <w:sz w:val="16"/>
          <w:szCs w:val="16"/>
          <w:shd w:val="clear" w:color="auto" w:fill="FFFFFF"/>
          <w:lang w:bidi="ar"/>
        </w:rPr>
        <w:t>itly specify.</w:t>
      </w:r>
      <w:r>
        <w:rPr>
          <w:rFonts w:ascii="Arial" w:eastAsia="SimSun" w:hAnsi="Arial" w:cs="Arial"/>
          <w:color w:val="0A0A0A"/>
          <w:sz w:val="16"/>
          <w:szCs w:val="16"/>
          <w:shd w:val="clear" w:color="auto" w:fill="FFFFFF"/>
          <w:lang w:bidi="ar"/>
        </w:rPr>
        <w:br/>
      </w:r>
      <w:proofErr w:type="spellStart"/>
      <w:r>
        <w:rPr>
          <w:rFonts w:ascii="Arial" w:eastAsia="SimSun" w:hAnsi="Arial" w:cs="Arial"/>
          <w:color w:val="0A0A0A"/>
          <w:sz w:val="16"/>
          <w:szCs w:val="16"/>
          <w:shd w:val="clear" w:color="auto" w:fill="FFFFFF"/>
          <w:lang w:bidi="ar"/>
        </w:rPr>
        <w:t>Broennimann</w:t>
      </w:r>
      <w:proofErr w:type="spellEnd"/>
      <w:r>
        <w:rPr>
          <w:rFonts w:ascii="Arial" w:eastAsia="SimSun" w:hAnsi="Arial" w:cs="Arial"/>
          <w:color w:val="0A0A0A"/>
          <w:sz w:val="16"/>
          <w:szCs w:val="16"/>
          <w:shd w:val="clear" w:color="auto" w:fill="FFFFFF"/>
          <w:lang w:bidi="ar"/>
        </w:rPr>
        <w:t xml:space="preserve">, O., Fitzpatrick, M. C., Pearman, P. B., </w:t>
      </w:r>
      <w:proofErr w:type="spellStart"/>
      <w:r>
        <w:rPr>
          <w:rFonts w:ascii="Arial" w:eastAsia="SimSun" w:hAnsi="Arial" w:cs="Arial"/>
          <w:color w:val="0A0A0A"/>
          <w:sz w:val="16"/>
          <w:szCs w:val="16"/>
          <w:shd w:val="clear" w:color="auto" w:fill="FFFFFF"/>
          <w:lang w:bidi="ar"/>
        </w:rPr>
        <w:t>Petitpierre</w:t>
      </w:r>
      <w:proofErr w:type="spellEnd"/>
      <w:r>
        <w:rPr>
          <w:rFonts w:ascii="Arial" w:eastAsia="SimSun" w:hAnsi="Arial" w:cs="Arial"/>
          <w:color w:val="0A0A0A"/>
          <w:sz w:val="16"/>
          <w:szCs w:val="16"/>
          <w:shd w:val="clear" w:color="auto" w:fill="FFFFFF"/>
          <w:lang w:bidi="ar"/>
        </w:rPr>
        <w:t xml:space="preserve">, B., </w:t>
      </w:r>
      <w:proofErr w:type="spellStart"/>
      <w:r>
        <w:rPr>
          <w:rFonts w:ascii="Arial" w:eastAsia="SimSun" w:hAnsi="Arial" w:cs="Arial"/>
          <w:color w:val="0A0A0A"/>
          <w:sz w:val="16"/>
          <w:szCs w:val="16"/>
          <w:shd w:val="clear" w:color="auto" w:fill="FFFFFF"/>
          <w:lang w:bidi="ar"/>
        </w:rPr>
        <w:t>Pellissier</w:t>
      </w:r>
      <w:proofErr w:type="spellEnd"/>
      <w:r>
        <w:rPr>
          <w:rFonts w:ascii="Arial" w:eastAsia="SimSun" w:hAnsi="Arial" w:cs="Arial"/>
          <w:color w:val="0A0A0A"/>
          <w:sz w:val="16"/>
          <w:szCs w:val="16"/>
          <w:shd w:val="clear" w:color="auto" w:fill="FFFFFF"/>
          <w:lang w:bidi="ar"/>
        </w:rPr>
        <w:t xml:space="preserve">, L., </w:t>
      </w:r>
      <w:proofErr w:type="spellStart"/>
      <w:r>
        <w:rPr>
          <w:rFonts w:ascii="Arial" w:eastAsia="SimSun" w:hAnsi="Arial" w:cs="Arial"/>
          <w:color w:val="0A0A0A"/>
          <w:sz w:val="16"/>
          <w:szCs w:val="16"/>
          <w:shd w:val="clear" w:color="auto" w:fill="FFFFFF"/>
          <w:lang w:bidi="ar"/>
        </w:rPr>
        <w:t>Yoccoz</w:t>
      </w:r>
      <w:proofErr w:type="spellEnd"/>
      <w:r>
        <w:rPr>
          <w:rFonts w:ascii="Arial" w:eastAsia="SimSun" w:hAnsi="Arial" w:cs="Arial"/>
          <w:color w:val="0A0A0A"/>
          <w:sz w:val="16"/>
          <w:szCs w:val="16"/>
          <w:shd w:val="clear" w:color="auto" w:fill="FFFFFF"/>
          <w:lang w:bidi="ar"/>
        </w:rPr>
        <w:t>, N. G., et al. (2012). Measuring ecological niche overlap from occurrence and spatial environmental data: Measuring niche overlap. Global Ecology and</w:t>
      </w:r>
      <w:r>
        <w:rPr>
          <w:rFonts w:ascii="Arial" w:eastAsia="SimSun" w:hAnsi="Arial" w:cs="Arial"/>
          <w:color w:val="0A0A0A"/>
          <w:sz w:val="16"/>
          <w:szCs w:val="16"/>
          <w:shd w:val="clear" w:color="auto" w:fill="FFFFFF"/>
          <w:lang w:bidi="ar"/>
        </w:rPr>
        <w:t xml:space="preserve"> Biogeography, 21(4), 481–497. https://doi.org/10.1111/j.1466-8238.2011.00698.x</w:t>
      </w:r>
      <w:r>
        <w:rPr>
          <w:rFonts w:ascii="Arial" w:eastAsia="SimSun" w:hAnsi="Arial" w:cs="Arial"/>
          <w:color w:val="0A0A0A"/>
          <w:sz w:val="16"/>
          <w:szCs w:val="16"/>
          <w:shd w:val="clear" w:color="auto" w:fill="FFFFFF"/>
          <w:lang w:bidi="ar"/>
        </w:rPr>
        <w:br/>
      </w:r>
      <w:proofErr w:type="spellStart"/>
      <w:r>
        <w:rPr>
          <w:rFonts w:ascii="Arial" w:eastAsia="SimSun" w:hAnsi="Arial" w:cs="Arial"/>
          <w:color w:val="0A0A0A"/>
          <w:sz w:val="16"/>
          <w:szCs w:val="16"/>
          <w:shd w:val="clear" w:color="auto" w:fill="FFFFFF"/>
          <w:lang w:bidi="ar"/>
        </w:rPr>
        <w:t>Guisan</w:t>
      </w:r>
      <w:proofErr w:type="spellEnd"/>
      <w:r>
        <w:rPr>
          <w:rFonts w:ascii="Arial" w:eastAsia="SimSun" w:hAnsi="Arial" w:cs="Arial"/>
          <w:color w:val="0A0A0A"/>
          <w:sz w:val="16"/>
          <w:szCs w:val="16"/>
          <w:shd w:val="clear" w:color="auto" w:fill="FFFFFF"/>
          <w:lang w:bidi="ar"/>
        </w:rPr>
        <w:t xml:space="preserve">, A., </w:t>
      </w:r>
      <w:proofErr w:type="spellStart"/>
      <w:r>
        <w:rPr>
          <w:rFonts w:ascii="Arial" w:eastAsia="SimSun" w:hAnsi="Arial" w:cs="Arial"/>
          <w:color w:val="0A0A0A"/>
          <w:sz w:val="16"/>
          <w:szCs w:val="16"/>
          <w:shd w:val="clear" w:color="auto" w:fill="FFFFFF"/>
          <w:lang w:bidi="ar"/>
        </w:rPr>
        <w:t>Petitpierre</w:t>
      </w:r>
      <w:proofErr w:type="spellEnd"/>
      <w:r>
        <w:rPr>
          <w:rFonts w:ascii="Arial" w:eastAsia="SimSun" w:hAnsi="Arial" w:cs="Arial"/>
          <w:color w:val="0A0A0A"/>
          <w:sz w:val="16"/>
          <w:szCs w:val="16"/>
          <w:shd w:val="clear" w:color="auto" w:fill="FFFFFF"/>
          <w:lang w:bidi="ar"/>
        </w:rPr>
        <w:t xml:space="preserve">, B., </w:t>
      </w:r>
      <w:proofErr w:type="spellStart"/>
      <w:r>
        <w:rPr>
          <w:rFonts w:ascii="Arial" w:eastAsia="SimSun" w:hAnsi="Arial" w:cs="Arial"/>
          <w:color w:val="0A0A0A"/>
          <w:sz w:val="16"/>
          <w:szCs w:val="16"/>
          <w:shd w:val="clear" w:color="auto" w:fill="FFFFFF"/>
          <w:lang w:bidi="ar"/>
        </w:rPr>
        <w:t>Broennimann</w:t>
      </w:r>
      <w:proofErr w:type="spellEnd"/>
      <w:r>
        <w:rPr>
          <w:rFonts w:ascii="Arial" w:eastAsia="SimSun" w:hAnsi="Arial" w:cs="Arial"/>
          <w:color w:val="0A0A0A"/>
          <w:sz w:val="16"/>
          <w:szCs w:val="16"/>
          <w:shd w:val="clear" w:color="auto" w:fill="FFFFFF"/>
          <w:lang w:bidi="ar"/>
        </w:rPr>
        <w:t xml:space="preserve">, O., Daehler, C., &amp; </w:t>
      </w:r>
      <w:proofErr w:type="spellStart"/>
      <w:r>
        <w:rPr>
          <w:rFonts w:ascii="Arial" w:eastAsia="SimSun" w:hAnsi="Arial" w:cs="Arial"/>
          <w:color w:val="0A0A0A"/>
          <w:sz w:val="16"/>
          <w:szCs w:val="16"/>
          <w:shd w:val="clear" w:color="auto" w:fill="FFFFFF"/>
          <w:lang w:bidi="ar"/>
        </w:rPr>
        <w:t>Kueffer</w:t>
      </w:r>
      <w:proofErr w:type="spellEnd"/>
      <w:r>
        <w:rPr>
          <w:rFonts w:ascii="Arial" w:eastAsia="SimSun" w:hAnsi="Arial" w:cs="Arial"/>
          <w:color w:val="0A0A0A"/>
          <w:sz w:val="16"/>
          <w:szCs w:val="16"/>
          <w:shd w:val="clear" w:color="auto" w:fill="FFFFFF"/>
          <w:lang w:bidi="ar"/>
        </w:rPr>
        <w:t>, C. (2014). Unifying niche shift studies: insights from biological invasions. Trends in Ecology &amp; Evolution</w:t>
      </w:r>
      <w:r>
        <w:rPr>
          <w:rFonts w:ascii="Arial" w:eastAsia="SimSun" w:hAnsi="Arial" w:cs="Arial"/>
          <w:color w:val="0A0A0A"/>
          <w:sz w:val="16"/>
          <w:szCs w:val="16"/>
          <w:shd w:val="clear" w:color="auto" w:fill="FFFFFF"/>
          <w:lang w:bidi="ar"/>
        </w:rPr>
        <w:t>, 29(5), 260–269. https://doi.org/10.1016/j.tree.2014.02.009</w:t>
      </w:r>
      <w:r>
        <w:rPr>
          <w:rFonts w:ascii="Arial" w:eastAsia="SimSun" w:hAnsi="Arial" w:cs="Arial"/>
          <w:color w:val="0A0A0A"/>
          <w:sz w:val="16"/>
          <w:szCs w:val="16"/>
          <w:shd w:val="clear" w:color="auto" w:fill="FFFFFF"/>
          <w:lang w:bidi="ar"/>
        </w:rPr>
        <w:br/>
      </w:r>
    </w:p>
    <w:p w14:paraId="4E3533EE"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Yes, you are right - ultimately the SDMs should predict species abundance. Also, niche divergence must somehow translate into differences in species abundance along ecological gradients. When we</w:t>
      </w:r>
      <w:r w:rsidRPr="00324A56">
        <w:rPr>
          <w:rFonts w:ascii="Arial" w:eastAsia="SimSun" w:hAnsi="Arial"/>
          <w:color w:val="0A0A0A"/>
          <w:sz w:val="16"/>
          <w:szCs w:val="16"/>
          <w:highlight w:val="yellow"/>
          <w:shd w:val="clear" w:color="auto" w:fill="FFFFFF"/>
        </w:rPr>
        <w:t xml:space="preserve"> started this </w:t>
      </w:r>
      <w:proofErr w:type="gramStart"/>
      <w:r w:rsidRPr="00324A56">
        <w:rPr>
          <w:rFonts w:ascii="Arial" w:eastAsia="SimSun" w:hAnsi="Arial"/>
          <w:color w:val="0A0A0A"/>
          <w:sz w:val="16"/>
          <w:szCs w:val="16"/>
          <w:highlight w:val="yellow"/>
          <w:shd w:val="clear" w:color="auto" w:fill="FFFFFF"/>
        </w:rPr>
        <w:t>work</w:t>
      </w:r>
      <w:proofErr w:type="gramEnd"/>
      <w:r w:rsidRPr="00324A56">
        <w:rPr>
          <w:rFonts w:ascii="Arial" w:eastAsia="SimSun" w:hAnsi="Arial"/>
          <w:color w:val="0A0A0A"/>
          <w:sz w:val="16"/>
          <w:szCs w:val="16"/>
          <w:highlight w:val="yellow"/>
          <w:shd w:val="clear" w:color="auto" w:fill="FFFFFF"/>
        </w:rPr>
        <w:t xml:space="preserve"> we were oriented towards this as well, which forced us to do quantitative samples. The latter was not easy, because it was impossible to take into account the abundance of mussels on the bottom surface (actually on a plane) and on </w:t>
      </w:r>
      <w:proofErr w:type="spellStart"/>
      <w:r w:rsidRPr="00324A56">
        <w:rPr>
          <w:rFonts w:ascii="Arial" w:eastAsia="SimSun" w:hAnsi="Arial"/>
          <w:color w:val="0A0A0A"/>
          <w:sz w:val="16"/>
          <w:szCs w:val="16"/>
          <w:highlight w:val="yellow"/>
          <w:shd w:val="clear" w:color="auto" w:fill="FFFFFF"/>
        </w:rPr>
        <w:t>fucoid</w:t>
      </w:r>
      <w:r w:rsidRPr="00324A56">
        <w:rPr>
          <w:rFonts w:ascii="Arial" w:eastAsia="SimSun" w:hAnsi="Arial"/>
          <w:color w:val="0A0A0A"/>
          <w:sz w:val="16"/>
          <w:szCs w:val="16"/>
          <w:highlight w:val="yellow"/>
          <w:shd w:val="clear" w:color="auto" w:fill="FFFFFF"/>
        </w:rPr>
        <w:t>s</w:t>
      </w:r>
      <w:proofErr w:type="spellEnd"/>
      <w:r w:rsidRPr="00324A56">
        <w:rPr>
          <w:rFonts w:ascii="Arial" w:eastAsia="SimSun" w:hAnsi="Arial"/>
          <w:color w:val="0A0A0A"/>
          <w:sz w:val="16"/>
          <w:szCs w:val="16"/>
          <w:highlight w:val="yellow"/>
          <w:shd w:val="clear" w:color="auto" w:fill="FFFFFF"/>
        </w:rPr>
        <w:t xml:space="preserve"> (a three-dimensional structure) using comparable methods. Therefore, we focused on relative abundances (</w:t>
      </w:r>
      <w:proofErr w:type="spellStart"/>
      <w:r w:rsidRPr="00324A56">
        <w:rPr>
          <w:rFonts w:ascii="Arial" w:eastAsia="SimSun" w:hAnsi="Arial"/>
          <w:color w:val="0A0A0A"/>
          <w:sz w:val="16"/>
          <w:szCs w:val="16"/>
          <w:highlight w:val="yellow"/>
          <w:shd w:val="clear" w:color="auto" w:fill="FFFFFF"/>
        </w:rPr>
        <w:t>Ptros</w:t>
      </w:r>
      <w:proofErr w:type="spellEnd"/>
      <w:r w:rsidRPr="00324A56">
        <w:rPr>
          <w:rFonts w:ascii="Arial" w:eastAsia="SimSun" w:hAnsi="Arial"/>
          <w:color w:val="0A0A0A"/>
          <w:sz w:val="16"/>
          <w:szCs w:val="16"/>
          <w:highlight w:val="yellow"/>
          <w:shd w:val="clear" w:color="auto" w:fill="FFFFFF"/>
        </w:rPr>
        <w:t xml:space="preserve">). The latter usually underlie the analysis in a paradigm of genetic studies of hybrid zones. Therefore, we focused on the study of </w:t>
      </w:r>
      <w:proofErr w:type="spellStart"/>
      <w:r w:rsidRPr="00324A56">
        <w:rPr>
          <w:rFonts w:ascii="Arial" w:eastAsia="SimSun" w:hAnsi="Arial"/>
          <w:color w:val="0A0A0A"/>
          <w:sz w:val="16"/>
          <w:szCs w:val="16"/>
          <w:highlight w:val="yellow"/>
          <w:shd w:val="clear" w:color="auto" w:fill="FFFFFF"/>
        </w:rPr>
        <w:t>Ptros</w:t>
      </w:r>
      <w:proofErr w:type="spellEnd"/>
      <w:r w:rsidRPr="00324A56">
        <w:rPr>
          <w:rFonts w:ascii="Arial" w:eastAsia="SimSun" w:hAnsi="Arial"/>
          <w:color w:val="0A0A0A"/>
          <w:sz w:val="16"/>
          <w:szCs w:val="16"/>
          <w:highlight w:val="yellow"/>
          <w:shd w:val="clear" w:color="auto" w:fill="FFFFFF"/>
        </w:rPr>
        <w:t>. At the</w:t>
      </w:r>
      <w:r w:rsidRPr="00324A56">
        <w:rPr>
          <w:rFonts w:ascii="Arial" w:eastAsia="SimSun" w:hAnsi="Arial"/>
          <w:color w:val="0A0A0A"/>
          <w:sz w:val="16"/>
          <w:szCs w:val="16"/>
          <w:highlight w:val="yellow"/>
          <w:shd w:val="clear" w:color="auto" w:fill="FFFFFF"/>
        </w:rPr>
        <w:t xml:space="preserve"> same time, however, we considered your comments to be significant and we have extended the paper to include morphotype abundance data in the analysis as well (we cannot speak of species in this case). The results obtained fully coincided with the results </w:t>
      </w:r>
      <w:r w:rsidRPr="00324A56">
        <w:rPr>
          <w:rFonts w:ascii="Arial" w:eastAsia="SimSun" w:hAnsi="Arial"/>
          <w:color w:val="0A0A0A"/>
          <w:sz w:val="16"/>
          <w:szCs w:val="16"/>
          <w:highlight w:val="yellow"/>
          <w:shd w:val="clear" w:color="auto" w:fill="FFFFFF"/>
        </w:rPr>
        <w:t xml:space="preserve">of the study of </w:t>
      </w:r>
      <w:proofErr w:type="spellStart"/>
      <w:r w:rsidRPr="00324A56">
        <w:rPr>
          <w:rFonts w:ascii="Arial" w:eastAsia="SimSun" w:hAnsi="Arial"/>
          <w:color w:val="0A0A0A"/>
          <w:sz w:val="16"/>
          <w:szCs w:val="16"/>
          <w:highlight w:val="yellow"/>
          <w:shd w:val="clear" w:color="auto" w:fill="FFFFFF"/>
        </w:rPr>
        <w:t>Ptros</w:t>
      </w:r>
      <w:proofErr w:type="spellEnd"/>
      <w:r w:rsidRPr="00324A56">
        <w:rPr>
          <w:rFonts w:ascii="Arial" w:eastAsia="SimSun" w:hAnsi="Arial"/>
          <w:color w:val="0A0A0A"/>
          <w:sz w:val="16"/>
          <w:szCs w:val="16"/>
          <w:highlight w:val="yellow"/>
          <w:shd w:val="clear" w:color="auto" w:fill="FFFFFF"/>
        </w:rPr>
        <w:t>.</w:t>
      </w:r>
      <w:r>
        <w:rPr>
          <w:rFonts w:ascii="Arial" w:eastAsia="SimSun" w:hAnsi="Arial" w:cs="Arial"/>
          <w:color w:val="0A0A0A"/>
          <w:sz w:val="16"/>
          <w:szCs w:val="16"/>
          <w:highlight w:val="yellow"/>
          <w:shd w:val="clear" w:color="auto" w:fill="FFFFFF"/>
          <w:lang w:bidi="ar"/>
        </w:rPr>
        <w:t xml:space="preserve"> </w:t>
      </w:r>
      <w:r w:rsidRPr="00324A56">
        <w:rPr>
          <w:rFonts w:ascii="Arial" w:eastAsia="SimSun" w:hAnsi="Arial" w:cs="Arial"/>
          <w:color w:val="0A0A0A"/>
          <w:sz w:val="16"/>
          <w:szCs w:val="16"/>
          <w:highlight w:val="yellow"/>
          <w:shd w:val="clear" w:color="auto" w:fill="FFFFFF"/>
          <w:lang w:bidi="ar"/>
        </w:rPr>
        <w:t xml:space="preserve">  </w:t>
      </w:r>
    </w:p>
    <w:p w14:paraId="6A1608C0"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A5A9F0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194350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Another point that requires clarification, as highlighted by the authors, is the potential presence of confounding variables in the models. While collinearity between continuous variables and multicollinearity have been addressed, it would be useful to exa</w:t>
      </w:r>
      <w:r>
        <w:rPr>
          <w:rFonts w:ascii="Arial" w:eastAsia="SimSun" w:hAnsi="Arial" w:cs="Arial"/>
          <w:color w:val="0A0A0A"/>
          <w:sz w:val="16"/>
          <w:szCs w:val="16"/>
          <w:shd w:val="clear" w:color="auto" w:fill="FFFFFF"/>
          <w:lang w:bidi="ar"/>
        </w:rPr>
        <w:t xml:space="preserve">mine any potential dependencies between categorical and continuous variables. </w:t>
      </w:r>
    </w:p>
    <w:p w14:paraId="1DC3F536"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1A2E905" w14:textId="77777777" w:rsidR="0034405C" w:rsidRDefault="000044D3">
      <w:pPr>
        <w:shd w:val="clear" w:color="auto" w:fill="FFFFFF"/>
        <w:ind w:firstLineChars="0" w:firstLine="0"/>
        <w:jc w:val="left"/>
        <w:rPr>
          <w:rFonts w:ascii="Arial" w:eastAsia="SimSun" w:hAnsi="Arial"/>
          <w:color w:val="0A0A0A"/>
          <w:sz w:val="16"/>
          <w:szCs w:val="16"/>
          <w:shd w:val="clear" w:color="auto" w:fill="FFFFFF"/>
        </w:rPr>
      </w:pPr>
      <w:r w:rsidRPr="00324A56">
        <w:rPr>
          <w:rFonts w:ascii="Arial" w:eastAsia="SimSun" w:hAnsi="Arial"/>
          <w:color w:val="0A0A0A"/>
          <w:sz w:val="16"/>
          <w:szCs w:val="16"/>
          <w:highlight w:val="yellow"/>
          <w:shd w:val="clear" w:color="auto" w:fill="FFFFFF"/>
        </w:rPr>
        <w:t xml:space="preserve">Using the variance inflation factor (VIF, </w:t>
      </w:r>
      <w:r>
        <w:rPr>
          <w:rFonts w:ascii="Arial" w:eastAsia="SimSun" w:hAnsi="Arial"/>
          <w:color w:val="0A0A0A"/>
          <w:sz w:val="16"/>
          <w:szCs w:val="16"/>
          <w:highlight w:val="yellow"/>
          <w:shd w:val="clear" w:color="auto" w:fill="FFFFFF"/>
        </w:rPr>
        <w:t xml:space="preserve">it was </w:t>
      </w:r>
      <w:r w:rsidRPr="00324A56">
        <w:rPr>
          <w:rFonts w:ascii="Arial" w:eastAsia="SimSun" w:hAnsi="Arial"/>
          <w:color w:val="0A0A0A"/>
          <w:sz w:val="16"/>
          <w:szCs w:val="16"/>
          <w:highlight w:val="yellow"/>
          <w:shd w:val="clear" w:color="auto" w:fill="FFFFFF"/>
        </w:rPr>
        <w:t xml:space="preserve">calculated by function </w:t>
      </w:r>
      <w:proofErr w:type="spellStart"/>
      <w:proofErr w:type="gramStart"/>
      <w:r w:rsidRPr="00324A56">
        <w:rPr>
          <w:rFonts w:ascii="Arial" w:eastAsia="SimSun" w:hAnsi="Arial"/>
          <w:color w:val="0A0A0A"/>
          <w:sz w:val="16"/>
          <w:szCs w:val="16"/>
          <w:highlight w:val="yellow"/>
          <w:shd w:val="clear" w:color="auto" w:fill="FFFFFF"/>
        </w:rPr>
        <w:t>vif</w:t>
      </w:r>
      <w:proofErr w:type="spellEnd"/>
      <w:r w:rsidRPr="00324A56">
        <w:rPr>
          <w:rFonts w:ascii="Arial" w:eastAsia="SimSun" w:hAnsi="Arial"/>
          <w:color w:val="0A0A0A"/>
          <w:sz w:val="16"/>
          <w:szCs w:val="16"/>
          <w:highlight w:val="yellow"/>
          <w:shd w:val="clear" w:color="auto" w:fill="FFFFFF"/>
        </w:rPr>
        <w:t>(</w:t>
      </w:r>
      <w:proofErr w:type="gramEnd"/>
      <w:r w:rsidRPr="00324A56">
        <w:rPr>
          <w:rFonts w:ascii="Arial" w:eastAsia="SimSun" w:hAnsi="Arial"/>
          <w:color w:val="0A0A0A"/>
          <w:sz w:val="16"/>
          <w:szCs w:val="16"/>
          <w:highlight w:val="yellow"/>
          <w:shd w:val="clear" w:color="auto" w:fill="FFFFFF"/>
        </w:rPr>
        <w:t>) from R-package 'car') as a measure of collinearity, we also estimated potential collinearity for d</w:t>
      </w:r>
      <w:r w:rsidRPr="00324A56">
        <w:rPr>
          <w:rFonts w:ascii="Arial" w:eastAsia="SimSun" w:hAnsi="Arial"/>
          <w:color w:val="0A0A0A"/>
          <w:sz w:val="16"/>
          <w:szCs w:val="16"/>
          <w:highlight w:val="yellow"/>
          <w:shd w:val="clear" w:color="auto" w:fill="FFFFFF"/>
        </w:rPr>
        <w:t>iscrete predictors. All VIF values were within the acceptable range (less than 2). In addition, we presented a correlation table for continuous predictors (Table S5) and Figure S2 for one discrete predictor that can be discussed in the context of collinear</w:t>
      </w:r>
      <w:r w:rsidRPr="00324A56">
        <w:rPr>
          <w:rFonts w:ascii="Arial" w:eastAsia="SimSun" w:hAnsi="Arial"/>
          <w:color w:val="0A0A0A"/>
          <w:sz w:val="16"/>
          <w:szCs w:val="16"/>
          <w:highlight w:val="yellow"/>
          <w:shd w:val="clear" w:color="auto" w:fill="FFFFFF"/>
        </w:rPr>
        <w:t>ity (</w:t>
      </w:r>
      <w:proofErr w:type="spellStart"/>
      <w:r w:rsidRPr="00324A56">
        <w:rPr>
          <w:rFonts w:ascii="Arial" w:eastAsia="SimSun" w:hAnsi="Arial"/>
          <w:color w:val="0A0A0A"/>
          <w:sz w:val="16"/>
          <w:szCs w:val="16"/>
          <w:highlight w:val="yellow"/>
          <w:shd w:val="clear" w:color="auto" w:fill="FFFFFF"/>
        </w:rPr>
        <w:t>RiverSize</w:t>
      </w:r>
      <w:proofErr w:type="spellEnd"/>
      <w:r w:rsidRPr="00324A56">
        <w:rPr>
          <w:rFonts w:ascii="Arial" w:eastAsia="SimSun" w:hAnsi="Arial"/>
          <w:color w:val="0A0A0A"/>
          <w:sz w:val="16"/>
          <w:szCs w:val="16"/>
          <w:highlight w:val="yellow"/>
          <w:shd w:val="clear" w:color="auto" w:fill="FFFFFF"/>
        </w:rPr>
        <w:t xml:space="preserve">). Other discrete predictors (Substrate and </w:t>
      </w:r>
      <w:proofErr w:type="spellStart"/>
      <w:r w:rsidRPr="00324A56">
        <w:rPr>
          <w:rFonts w:ascii="Arial" w:eastAsia="SimSun" w:hAnsi="Arial"/>
          <w:color w:val="0A0A0A"/>
          <w:sz w:val="16"/>
          <w:szCs w:val="16"/>
          <w:highlight w:val="yellow"/>
          <w:shd w:val="clear" w:color="auto" w:fill="FFFFFF"/>
        </w:rPr>
        <w:t>PortStatus</w:t>
      </w:r>
      <w:proofErr w:type="spellEnd"/>
      <w:r w:rsidRPr="00324A56">
        <w:rPr>
          <w:rFonts w:ascii="Arial" w:eastAsia="SimSun" w:hAnsi="Arial"/>
          <w:color w:val="0A0A0A"/>
          <w:sz w:val="16"/>
          <w:szCs w:val="16"/>
          <w:highlight w:val="yellow"/>
          <w:shd w:val="clear" w:color="auto" w:fill="FFFFFF"/>
        </w:rPr>
        <w:t>) are not needed to be involved in this context.</w:t>
      </w:r>
    </w:p>
    <w:p w14:paraId="61D21478" w14:textId="77777777" w:rsidR="0034405C" w:rsidRPr="00324A56" w:rsidRDefault="0034405C">
      <w:pPr>
        <w:shd w:val="clear" w:color="auto" w:fill="FFFFFF"/>
        <w:ind w:firstLineChars="0" w:firstLine="0"/>
        <w:jc w:val="left"/>
        <w:rPr>
          <w:rFonts w:ascii="Arial" w:eastAsia="SimSun" w:hAnsi="Arial"/>
          <w:color w:val="0A0A0A"/>
          <w:sz w:val="16"/>
          <w:szCs w:val="16"/>
          <w:shd w:val="clear" w:color="auto" w:fill="FFFFFF"/>
        </w:rPr>
      </w:pPr>
    </w:p>
    <w:p w14:paraId="53682D84" w14:textId="77777777" w:rsidR="0034405C" w:rsidRPr="00324A56" w:rsidRDefault="0034405C">
      <w:pPr>
        <w:shd w:val="clear" w:color="auto" w:fill="FFFFFF"/>
        <w:ind w:firstLineChars="0" w:firstLine="0"/>
        <w:jc w:val="left"/>
        <w:rPr>
          <w:rFonts w:ascii="Arial" w:eastAsia="SimSun" w:hAnsi="Arial"/>
          <w:color w:val="0A0A0A"/>
          <w:sz w:val="16"/>
          <w:szCs w:val="16"/>
          <w:shd w:val="clear" w:color="auto" w:fill="FFFFFF"/>
        </w:rPr>
      </w:pPr>
    </w:p>
    <w:p w14:paraId="5EA6F1C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 xml:space="preserve">Additionally, although the authors confirm the structural impact of water temperature on mussel species distribution, the absence of </w:t>
      </w:r>
      <w:r>
        <w:rPr>
          <w:rFonts w:ascii="Arial" w:eastAsia="SimSun" w:hAnsi="Arial" w:cs="Arial"/>
          <w:color w:val="0A0A0A"/>
          <w:sz w:val="16"/>
          <w:szCs w:val="16"/>
          <w:shd w:val="clear" w:color="auto" w:fill="FFFFFF"/>
          <w:lang w:bidi="ar"/>
        </w:rPr>
        <w:t>this variable from the study is regrettable, especially given that no justification for its exclusion is provided.</w:t>
      </w:r>
    </w:p>
    <w:p w14:paraId="45971EF0"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18AB261" w14:textId="77777777" w:rsidR="0034405C" w:rsidRPr="00324A56"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sidRPr="00324A56">
        <w:rPr>
          <w:rFonts w:ascii="Arial" w:eastAsia="SimSun" w:hAnsi="Arial"/>
          <w:color w:val="0A0A0A"/>
          <w:sz w:val="16"/>
          <w:szCs w:val="16"/>
          <w:highlight w:val="yellow"/>
          <w:shd w:val="clear" w:color="auto" w:fill="FFFFFF"/>
        </w:rPr>
        <w:t xml:space="preserve">The inclusion of temperature in our model makes no sense, as this value does not vary practically on such a small geographic scale. In </w:t>
      </w:r>
      <w:r w:rsidRPr="00324A56">
        <w:rPr>
          <w:rFonts w:ascii="Arial" w:eastAsia="SimSun" w:hAnsi="Arial"/>
          <w:color w:val="0A0A0A"/>
          <w:sz w:val="16"/>
          <w:szCs w:val="16"/>
          <w:highlight w:val="yellow"/>
          <w:shd w:val="clear" w:color="auto" w:fill="FFFFFF"/>
        </w:rPr>
        <w:t>the latitudinal direction, the distance between the northernmost and southernmost collection points is only about 100 km. All points were located in more or less similar conditions of the fucoid belt. Yes, it makes sense to discuss the influence of local t</w:t>
      </w:r>
      <w:r w:rsidRPr="00324A56">
        <w:rPr>
          <w:rFonts w:ascii="Arial" w:eastAsia="SimSun" w:hAnsi="Arial"/>
          <w:color w:val="0A0A0A"/>
          <w:sz w:val="16"/>
          <w:szCs w:val="16"/>
          <w:highlight w:val="yellow"/>
          <w:shd w:val="clear" w:color="auto" w:fill="FFFFFF"/>
        </w:rPr>
        <w:t>emperature, which can vary greatly within a site and potentially depend on exposure and substrate properties, but this is a task for further research.</w:t>
      </w:r>
    </w:p>
    <w:p w14:paraId="50EA213B" w14:textId="77777777" w:rsidR="0034405C" w:rsidRPr="00324A56" w:rsidRDefault="0034405C">
      <w:pPr>
        <w:shd w:val="clear" w:color="auto" w:fill="FFFFFF"/>
        <w:ind w:firstLineChars="0" w:firstLine="0"/>
        <w:jc w:val="left"/>
        <w:rPr>
          <w:rFonts w:ascii="Arial" w:eastAsia="SimSun" w:hAnsi="Arial"/>
          <w:color w:val="0A0A0A"/>
          <w:sz w:val="16"/>
          <w:szCs w:val="16"/>
          <w:shd w:val="clear" w:color="auto" w:fill="FFFFFF"/>
        </w:rPr>
      </w:pPr>
    </w:p>
    <w:p w14:paraId="4109C726"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While the paper is generally well-written, it contains numerous imprecisions and stylistic issues, part</w:t>
      </w:r>
      <w:r>
        <w:rPr>
          <w:rFonts w:ascii="Arial" w:eastAsia="SimSun" w:hAnsi="Arial" w:cs="Arial"/>
          <w:color w:val="0A0A0A"/>
          <w:sz w:val="16"/>
          <w:szCs w:val="16"/>
          <w:shd w:val="clear" w:color="auto" w:fill="FFFFFF"/>
          <w:lang w:bidi="ar"/>
        </w:rPr>
        <w:t xml:space="preserve">icularly in the introduction and discussion sections, which hinder a clear understanding of the proposal (see specific comments below). For example, the introduction is somewhat confusing and should be revised to improve clarity and </w:t>
      </w:r>
      <w:r>
        <w:rPr>
          <w:rFonts w:ascii="Arial" w:eastAsia="SimSun" w:hAnsi="Arial" w:cs="Arial"/>
          <w:color w:val="0A0A0A"/>
          <w:sz w:val="16"/>
          <w:szCs w:val="16"/>
          <w:shd w:val="clear" w:color="auto" w:fill="FFFFFF"/>
          <w:lang w:bidi="ar"/>
        </w:rPr>
        <w:lastRenderedPageBreak/>
        <w:t>conciseness. Specifical</w:t>
      </w:r>
      <w:r>
        <w:rPr>
          <w:rFonts w:ascii="Arial" w:eastAsia="SimSun" w:hAnsi="Arial" w:cs="Arial"/>
          <w:color w:val="0A0A0A"/>
          <w:sz w:val="16"/>
          <w:szCs w:val="16"/>
          <w:shd w:val="clear" w:color="auto" w:fill="FFFFFF"/>
          <w:lang w:bidi="ar"/>
        </w:rPr>
        <w:t xml:space="preserve">ly, the first few paragraphs discussing </w:t>
      </w:r>
      <w:proofErr w:type="spellStart"/>
      <w:r>
        <w:rPr>
          <w:rFonts w:ascii="Arial" w:eastAsia="SimSun" w:hAnsi="Arial" w:cs="Arial"/>
          <w:color w:val="0A0A0A"/>
          <w:sz w:val="16"/>
          <w:szCs w:val="16"/>
          <w:shd w:val="clear" w:color="auto" w:fill="FFFFFF"/>
          <w:lang w:bidi="ar"/>
        </w:rPr>
        <w:t>jSDM</w:t>
      </w:r>
      <w:proofErr w:type="spellEnd"/>
      <w:r>
        <w:rPr>
          <w:rFonts w:ascii="Arial" w:eastAsia="SimSun" w:hAnsi="Arial" w:cs="Arial"/>
          <w:color w:val="0A0A0A"/>
          <w:sz w:val="16"/>
          <w:szCs w:val="16"/>
          <w:shd w:val="clear" w:color="auto" w:fill="FFFFFF"/>
          <w:lang w:bidi="ar"/>
        </w:rPr>
        <w:t xml:space="preserve"> in the context of cryptic species could be simplified, as this is not the central focus of your work.</w:t>
      </w:r>
      <w:r>
        <w:rPr>
          <w:rFonts w:ascii="Arial" w:eastAsia="SimSun" w:hAnsi="Arial" w:cs="Arial"/>
          <w:color w:val="0A0A0A"/>
          <w:sz w:val="16"/>
          <w:szCs w:val="16"/>
          <w:shd w:val="clear" w:color="auto" w:fill="FFFFFF"/>
          <w:lang w:bidi="ar"/>
        </w:rPr>
        <w:br/>
      </w:r>
    </w:p>
    <w:p w14:paraId="2F29DA2B"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 xml:space="preserve">Yes, we reworked the Introduction removing confounding positions. </w:t>
      </w:r>
    </w:p>
    <w:p w14:paraId="73A3638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Section-specific comments and suggestions</w:t>
      </w:r>
      <w:r>
        <w:rPr>
          <w:rFonts w:ascii="Arial" w:eastAsia="SimSun" w:hAnsi="Arial" w:cs="Arial"/>
          <w:color w:val="0A0A0A"/>
          <w:sz w:val="16"/>
          <w:szCs w:val="16"/>
          <w:shd w:val="clear" w:color="auto" w:fill="FFFFFF"/>
          <w:lang w:bidi="ar"/>
        </w:rPr>
        <w:br/>
        <w:t>Abstract</w:t>
      </w:r>
      <w:r>
        <w:rPr>
          <w:rFonts w:ascii="Arial" w:eastAsia="SimSun" w:hAnsi="Arial" w:cs="Arial"/>
          <w:color w:val="0A0A0A"/>
          <w:sz w:val="16"/>
          <w:szCs w:val="16"/>
          <w:shd w:val="clear" w:color="auto" w:fill="FFFFFF"/>
          <w:lang w:bidi="ar"/>
        </w:rPr>
        <w:br/>
        <w:t>-line 24. The term "normal" is not appropriate. It would be better to refer to values that are consistent with the averages found in the White Sea.</w:t>
      </w:r>
    </w:p>
    <w:p w14:paraId="5E2E5649"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2B10E5B"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changed text as you recommended.</w:t>
      </w:r>
    </w:p>
    <w:p w14:paraId="4D8078B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Introduction</w:t>
      </w:r>
      <w:r>
        <w:rPr>
          <w:rFonts w:ascii="Arial" w:eastAsia="SimSun" w:hAnsi="Arial" w:cs="Arial"/>
          <w:color w:val="0A0A0A"/>
          <w:sz w:val="16"/>
          <w:szCs w:val="16"/>
          <w:shd w:val="clear" w:color="auto" w:fill="FFFFFF"/>
          <w:lang w:bidi="ar"/>
        </w:rPr>
        <w:br/>
        <w:t xml:space="preserve">-line 38-39: </w:t>
      </w:r>
      <w:proofErr w:type="spellStart"/>
      <w:r>
        <w:rPr>
          <w:rFonts w:ascii="Arial" w:eastAsia="SimSun" w:hAnsi="Arial" w:cs="Arial"/>
          <w:color w:val="0A0A0A"/>
          <w:sz w:val="16"/>
          <w:szCs w:val="16"/>
          <w:shd w:val="clear" w:color="auto" w:fill="FFFFFF"/>
          <w:lang w:bidi="ar"/>
        </w:rPr>
        <w:t>jSDM</w:t>
      </w:r>
      <w:proofErr w:type="spellEnd"/>
      <w:r>
        <w:rPr>
          <w:rFonts w:ascii="Arial" w:eastAsia="SimSun" w:hAnsi="Arial" w:cs="Arial"/>
          <w:color w:val="0A0A0A"/>
          <w:sz w:val="16"/>
          <w:szCs w:val="16"/>
          <w:shd w:val="clear" w:color="auto" w:fill="FFFFFF"/>
          <w:lang w:bidi="ar"/>
        </w:rPr>
        <w:t xml:space="preserve"> is only a particular case of </w:t>
      </w:r>
      <w:r>
        <w:rPr>
          <w:rFonts w:ascii="Arial" w:eastAsia="SimSun" w:hAnsi="Arial" w:cs="Arial"/>
          <w:color w:val="0A0A0A"/>
          <w:sz w:val="16"/>
          <w:szCs w:val="16"/>
          <w:shd w:val="clear" w:color="auto" w:fill="FFFFFF"/>
          <w:lang w:bidi="ar"/>
        </w:rPr>
        <w:t>multispecies modelling framework which also include the correlative analysis of residuals. However, there is different way to produce community models (for instance see (</w:t>
      </w:r>
      <w:proofErr w:type="spellStart"/>
      <w:r>
        <w:rPr>
          <w:rFonts w:ascii="Arial" w:eastAsia="SimSun" w:hAnsi="Arial" w:cs="Arial"/>
          <w:color w:val="0A0A0A"/>
          <w:sz w:val="16"/>
          <w:szCs w:val="16"/>
          <w:shd w:val="clear" w:color="auto" w:fill="FFFFFF"/>
          <w:lang w:bidi="ar"/>
        </w:rPr>
        <w:t>Caradima</w:t>
      </w:r>
      <w:proofErr w:type="spellEnd"/>
      <w:r>
        <w:rPr>
          <w:rFonts w:ascii="Arial" w:eastAsia="SimSun" w:hAnsi="Arial" w:cs="Arial"/>
          <w:color w:val="0A0A0A"/>
          <w:sz w:val="16"/>
          <w:szCs w:val="16"/>
          <w:shd w:val="clear" w:color="auto" w:fill="FFFFFF"/>
          <w:lang w:bidi="ar"/>
        </w:rPr>
        <w:t xml:space="preserve"> et al. 2019)</w:t>
      </w:r>
      <w:r>
        <w:rPr>
          <w:rFonts w:ascii="Arial" w:eastAsia="SimSun" w:hAnsi="Arial" w:cs="Arial"/>
          <w:color w:val="0A0A0A"/>
          <w:sz w:val="16"/>
          <w:szCs w:val="16"/>
          <w:shd w:val="clear" w:color="auto" w:fill="FFFFFF"/>
          <w:lang w:bidi="ar"/>
        </w:rPr>
        <w:br/>
      </w:r>
      <w:proofErr w:type="spellStart"/>
      <w:r>
        <w:rPr>
          <w:rFonts w:ascii="Arial" w:eastAsia="SimSun" w:hAnsi="Arial" w:cs="Arial"/>
          <w:color w:val="0A0A0A"/>
          <w:sz w:val="16"/>
          <w:szCs w:val="16"/>
          <w:shd w:val="clear" w:color="auto" w:fill="FFFFFF"/>
          <w:lang w:bidi="ar"/>
        </w:rPr>
        <w:t>Caradima</w:t>
      </w:r>
      <w:proofErr w:type="spellEnd"/>
      <w:r>
        <w:rPr>
          <w:rFonts w:ascii="Arial" w:eastAsia="SimSun" w:hAnsi="Arial" w:cs="Arial"/>
          <w:color w:val="0A0A0A"/>
          <w:sz w:val="16"/>
          <w:szCs w:val="16"/>
          <w:shd w:val="clear" w:color="auto" w:fill="FFFFFF"/>
          <w:lang w:bidi="ar"/>
        </w:rPr>
        <w:t xml:space="preserve">, B., </w:t>
      </w:r>
      <w:proofErr w:type="spellStart"/>
      <w:r>
        <w:rPr>
          <w:rFonts w:ascii="Arial" w:eastAsia="SimSun" w:hAnsi="Arial" w:cs="Arial"/>
          <w:color w:val="0A0A0A"/>
          <w:sz w:val="16"/>
          <w:szCs w:val="16"/>
          <w:shd w:val="clear" w:color="auto" w:fill="FFFFFF"/>
          <w:lang w:bidi="ar"/>
        </w:rPr>
        <w:t>Schuwirth</w:t>
      </w:r>
      <w:proofErr w:type="spellEnd"/>
      <w:r>
        <w:rPr>
          <w:rFonts w:ascii="Arial" w:eastAsia="SimSun" w:hAnsi="Arial" w:cs="Arial"/>
          <w:color w:val="0A0A0A"/>
          <w:sz w:val="16"/>
          <w:szCs w:val="16"/>
          <w:shd w:val="clear" w:color="auto" w:fill="FFFFFF"/>
          <w:lang w:bidi="ar"/>
        </w:rPr>
        <w:t>, N., &amp; Reichert, P. (2019). From individ</w:t>
      </w:r>
      <w:r>
        <w:rPr>
          <w:rFonts w:ascii="Arial" w:eastAsia="SimSun" w:hAnsi="Arial" w:cs="Arial"/>
          <w:color w:val="0A0A0A"/>
          <w:sz w:val="16"/>
          <w:szCs w:val="16"/>
          <w:shd w:val="clear" w:color="auto" w:fill="FFFFFF"/>
          <w:lang w:bidi="ar"/>
        </w:rPr>
        <w:t>ual to joint species distribution models: A comparison of model complexity and predictive performance. Journal of Biogeography, 46(10), 2260–2274. https://doi.org/10.1111/jbi.13668</w:t>
      </w:r>
      <w:r>
        <w:rPr>
          <w:rFonts w:ascii="Arial" w:eastAsia="SimSun" w:hAnsi="Arial" w:cs="Arial"/>
          <w:color w:val="0A0A0A"/>
          <w:sz w:val="16"/>
          <w:szCs w:val="16"/>
          <w:shd w:val="clear" w:color="auto" w:fill="FFFFFF"/>
          <w:lang w:bidi="ar"/>
        </w:rPr>
        <w:br/>
      </w:r>
    </w:p>
    <w:p w14:paraId="54A5205C"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 xml:space="preserve">Thanks for useful reference! We have reworked text and cited </w:t>
      </w:r>
      <w:r>
        <w:rPr>
          <w:rFonts w:ascii="Arial" w:eastAsia="SimSun" w:hAnsi="Arial"/>
          <w:color w:val="0A0A0A"/>
          <w:sz w:val="16"/>
          <w:szCs w:val="16"/>
          <w:highlight w:val="yellow"/>
          <w:shd w:val="clear" w:color="auto" w:fill="FFFFFF"/>
        </w:rPr>
        <w:t>recommended source.</w:t>
      </w:r>
    </w:p>
    <w:p w14:paraId="5DD7559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br/>
      </w:r>
      <w:r>
        <w:rPr>
          <w:rFonts w:ascii="Arial" w:eastAsia="SimSun" w:hAnsi="Arial" w:cs="Arial"/>
          <w:color w:val="0A0A0A"/>
          <w:sz w:val="16"/>
          <w:szCs w:val="16"/>
          <w:shd w:val="clear" w:color="auto" w:fill="FFFFFF"/>
          <w:lang w:bidi="ar"/>
        </w:rPr>
        <w:t>-line 43: The term "Good species" is too imprecise. Please modify it</w:t>
      </w:r>
    </w:p>
    <w:p w14:paraId="28FC7354"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7E12AB0"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changed text.</w:t>
      </w:r>
    </w:p>
    <w:p w14:paraId="142FA597"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64: "Dating back to the Pliocene" - Is there a reference for this claim?</w:t>
      </w:r>
    </w:p>
    <w:p w14:paraId="02F04AE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77555F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rearranged text to join this sentence with appropriated ref</w:t>
      </w:r>
      <w:r>
        <w:rPr>
          <w:rFonts w:ascii="Arial" w:eastAsia="SimSun" w:hAnsi="Arial" w:cs="Arial"/>
          <w:color w:val="0A0A0A"/>
          <w:sz w:val="16"/>
          <w:szCs w:val="16"/>
          <w:highlight w:val="yellow"/>
          <w:shd w:val="clear" w:color="auto" w:fill="FFFFFF"/>
          <w:lang w:bidi="ar"/>
        </w:rPr>
        <w:t xml:space="preserve">erences. </w:t>
      </w:r>
    </w:p>
    <w:p w14:paraId="4B705986"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027444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85: "At the local scale" – Could you clarify what you mean by "local scale"? Are you referring to centimeters, meters, or hundreds of meters?</w:t>
      </w:r>
    </w:p>
    <w:p w14:paraId="6D72D5B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97CE434"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changed sentence to clarify it.</w:t>
      </w:r>
    </w:p>
    <w:p w14:paraId="774B974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93: "On the bottom" – Do you mean "bare bottom"? </w:t>
      </w:r>
      <w:r>
        <w:rPr>
          <w:rFonts w:ascii="Arial" w:eastAsia="SimSun" w:hAnsi="Arial" w:cs="Arial"/>
          <w:color w:val="0A0A0A"/>
          <w:sz w:val="16"/>
          <w:szCs w:val="16"/>
          <w:shd w:val="clear" w:color="auto" w:fill="FFFFFF"/>
          <w:lang w:bidi="ar"/>
        </w:rPr>
        <w:t>Please clarify this term here and consistently throughout the paper.</w:t>
      </w:r>
    </w:p>
    <w:p w14:paraId="29F83AD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2F62A3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hope changing the sentence we were able to point that under “bottom” substrates we understood “</w:t>
      </w:r>
      <w:r>
        <w:rPr>
          <w:rFonts w:ascii="Arial" w:eastAsia="SimSun" w:hAnsi="Arial"/>
          <w:color w:val="0A0A0A"/>
          <w:sz w:val="16"/>
          <w:szCs w:val="16"/>
          <w:highlight w:val="yellow"/>
          <w:shd w:val="clear" w:color="auto" w:fill="FFFFFF"/>
        </w:rPr>
        <w:t>directly on the bottom on substrates such as mud, sand, stones and gravel”.</w:t>
      </w:r>
    </w:p>
    <w:p w14:paraId="28BF41B9"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C492EB2"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E91505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-lines 10</w:t>
      </w:r>
      <w:r>
        <w:rPr>
          <w:rFonts w:ascii="Arial" w:eastAsia="SimSun" w:hAnsi="Arial" w:cs="Arial"/>
          <w:color w:val="0A0A0A"/>
          <w:sz w:val="16"/>
          <w:szCs w:val="16"/>
          <w:shd w:val="clear" w:color="auto" w:fill="FFFFFF"/>
          <w:lang w:bidi="ar"/>
        </w:rPr>
        <w:t>2-103: This sentence is crucial for the paper's objective. It would be better placed earlier in the manuscript, when describing the known dependencies of ME and MT distributions across different basins.</w:t>
      </w:r>
    </w:p>
    <w:p w14:paraId="17C4B044"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FAAE82F" w14:textId="77777777" w:rsidR="0034405C"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val="ru-RU" w:bidi="ar"/>
        </w:rPr>
      </w:pPr>
      <w:r>
        <w:rPr>
          <w:rFonts w:ascii="Arial" w:eastAsia="SimSun" w:hAnsi="Arial" w:cs="Arial"/>
          <w:color w:val="0A0A0A"/>
          <w:sz w:val="16"/>
          <w:szCs w:val="16"/>
          <w:highlight w:val="lightGray"/>
          <w:shd w:val="clear" w:color="auto" w:fill="FFFFFF"/>
          <w:lang w:val="ru-RU" w:bidi="ar"/>
        </w:rPr>
        <w:t>Не очень понятно, что тут написать</w:t>
      </w:r>
    </w:p>
    <w:p w14:paraId="0A9A37DB"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324A56">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 xml:space="preserve">-lines </w:t>
      </w:r>
      <w:r>
        <w:rPr>
          <w:rFonts w:ascii="Arial" w:eastAsia="SimSun" w:hAnsi="Arial" w:cs="Arial"/>
          <w:color w:val="0A0A0A"/>
          <w:sz w:val="16"/>
          <w:szCs w:val="16"/>
          <w:shd w:val="clear" w:color="auto" w:fill="FFFFFF"/>
          <w:lang w:bidi="ar"/>
        </w:rPr>
        <w:t>111-113: The meaning here is unclear. Since SDM approaches were successfully applied, as mentioned in the following sentence, please clarify what you are trying to convey.</w:t>
      </w:r>
    </w:p>
    <w:p w14:paraId="595D8BDF"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4CBD681"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reworked the begin of the paragraph.</w:t>
      </w:r>
    </w:p>
    <w:p w14:paraId="4AF113A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1D8C43E4"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129: space is lacking</w:t>
      </w:r>
    </w:p>
    <w:p w14:paraId="2915413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F73CE72"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bidi="ar"/>
        </w:rPr>
      </w:pPr>
      <w:r w:rsidRPr="00324A56">
        <w:rPr>
          <w:rFonts w:ascii="Arial" w:eastAsia="SimSun" w:hAnsi="Arial" w:cs="Arial"/>
          <w:color w:val="0A0A0A"/>
          <w:sz w:val="16"/>
          <w:szCs w:val="16"/>
          <w:highlight w:val="lightGray"/>
          <w:shd w:val="clear" w:color="auto" w:fill="FFFFFF"/>
          <w:lang w:bidi="ar"/>
        </w:rPr>
        <w:t>?????</w:t>
      </w:r>
    </w:p>
    <w:p w14:paraId="08C3C1B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Metho</w:t>
      </w:r>
      <w:r>
        <w:rPr>
          <w:rFonts w:ascii="Arial" w:eastAsia="SimSun" w:hAnsi="Arial" w:cs="Arial"/>
          <w:color w:val="0A0A0A"/>
          <w:sz w:val="16"/>
          <w:szCs w:val="16"/>
          <w:shd w:val="clear" w:color="auto" w:fill="FFFFFF"/>
          <w:lang w:bidi="ar"/>
        </w:rPr>
        <w:t>d</w:t>
      </w:r>
      <w:r>
        <w:rPr>
          <w:rFonts w:ascii="Arial" w:eastAsia="SimSun" w:hAnsi="Arial" w:cs="Arial"/>
          <w:color w:val="0A0A0A"/>
          <w:sz w:val="16"/>
          <w:szCs w:val="16"/>
          <w:shd w:val="clear" w:color="auto" w:fill="FFFFFF"/>
          <w:lang w:bidi="ar"/>
        </w:rPr>
        <w:br/>
        <w:t>-line 148: Please remove “ppt,” as it is no longer commonly used in scientific literature.</w:t>
      </w:r>
      <w:r>
        <w:rPr>
          <w:rFonts w:ascii="Arial" w:eastAsia="SimSun" w:hAnsi="Arial" w:cs="Arial"/>
          <w:color w:val="0A0A0A"/>
          <w:sz w:val="16"/>
          <w:szCs w:val="16"/>
          <w:shd w:val="clear" w:color="auto" w:fill="FFFFFF"/>
          <w:lang w:bidi="ar"/>
        </w:rPr>
        <w:br/>
      </w:r>
    </w:p>
    <w:p w14:paraId="58EC065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olor w:val="0A0A0A"/>
          <w:sz w:val="16"/>
          <w:szCs w:val="16"/>
          <w:highlight w:val="yellow"/>
          <w:shd w:val="clear" w:color="auto" w:fill="FFFFFF"/>
        </w:rPr>
        <w:t>Replaced by “PSU”</w:t>
      </w:r>
    </w:p>
    <w:p w14:paraId="71BCF90C"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149: The term "normal salinity" is still confusing here and elsewhere. Please rephrase for clarity.</w:t>
      </w:r>
    </w:p>
    <w:p w14:paraId="79AB2456"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59DF57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We replaced “normal salinity” by “av</w:t>
      </w:r>
      <w:r>
        <w:rPr>
          <w:rFonts w:ascii="Arial" w:eastAsia="SimSun" w:hAnsi="Arial" w:cs="Arial"/>
          <w:color w:val="0A0A0A"/>
          <w:sz w:val="16"/>
          <w:szCs w:val="16"/>
          <w:highlight w:val="yellow"/>
          <w:shd w:val="clear" w:color="auto" w:fill="FFFFFF"/>
          <w:lang w:bidi="ar"/>
        </w:rPr>
        <w:t>erage salinity”</w:t>
      </w:r>
      <w:r>
        <w:rPr>
          <w:rFonts w:ascii="Arial" w:eastAsia="SimSun" w:hAnsi="Arial" w:cs="Arial"/>
          <w:color w:val="0A0A0A"/>
          <w:sz w:val="16"/>
          <w:szCs w:val="16"/>
          <w:highlight w:val="yellow"/>
          <w:shd w:val="clear" w:color="auto" w:fill="FFFFFF"/>
          <w:lang w:bidi="ar"/>
        </w:rPr>
        <w:br/>
      </w:r>
      <w:r>
        <w:rPr>
          <w:rFonts w:ascii="Arial" w:eastAsia="SimSun" w:hAnsi="Arial" w:cs="Arial"/>
          <w:color w:val="0A0A0A"/>
          <w:sz w:val="16"/>
          <w:szCs w:val="16"/>
          <w:shd w:val="clear" w:color="auto" w:fill="FFFFFF"/>
          <w:lang w:bidi="ar"/>
        </w:rPr>
        <w:br/>
        <w:t>-line 165: Did you control for the different years of sampling in your models? This aspect must be discussed at least. Additionally, it is unclear if all sampling sessions were conducted in the same season. Please clarify.</w:t>
      </w:r>
      <w:r>
        <w:rPr>
          <w:rFonts w:ascii="Arial" w:eastAsia="SimSun" w:hAnsi="Arial" w:cs="Arial"/>
          <w:color w:val="0A0A0A"/>
          <w:sz w:val="16"/>
          <w:szCs w:val="16"/>
          <w:shd w:val="clear" w:color="auto" w:fill="FFFFFF"/>
          <w:lang w:bidi="ar"/>
        </w:rPr>
        <w:br/>
      </w:r>
    </w:p>
    <w:p w14:paraId="07DFE587"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 xml:space="preserve">We </w:t>
      </w:r>
      <w:r>
        <w:rPr>
          <w:rFonts w:ascii="Arial" w:eastAsia="SimSun" w:hAnsi="Arial"/>
          <w:color w:val="0A0A0A"/>
          <w:sz w:val="16"/>
          <w:szCs w:val="16"/>
          <w:highlight w:val="yellow"/>
          <w:shd w:val="clear" w:color="auto" w:fill="FFFFFF"/>
        </w:rPr>
        <w:t xml:space="preserve">pointed out that samples were made in summer months. </w:t>
      </w:r>
      <w:proofErr w:type="gramStart"/>
      <w:r>
        <w:rPr>
          <w:rFonts w:ascii="Arial" w:eastAsia="SimSun" w:hAnsi="Arial"/>
          <w:color w:val="0A0A0A"/>
          <w:sz w:val="16"/>
          <w:szCs w:val="16"/>
          <w:highlight w:val="yellow"/>
          <w:shd w:val="clear" w:color="auto" w:fill="FFFFFF"/>
        </w:rPr>
        <w:t>Additionally</w:t>
      </w:r>
      <w:proofErr w:type="gramEnd"/>
      <w:r>
        <w:rPr>
          <w:rFonts w:ascii="Arial" w:eastAsia="SimSun" w:hAnsi="Arial"/>
          <w:color w:val="0A0A0A"/>
          <w:sz w:val="16"/>
          <w:szCs w:val="16"/>
          <w:highlight w:val="yellow"/>
          <w:shd w:val="clear" w:color="auto" w:fill="FFFFFF"/>
        </w:rPr>
        <w:t xml:space="preserve"> we add the special part in “</w:t>
      </w:r>
      <w:proofErr w:type="spellStart"/>
      <w:r>
        <w:rPr>
          <w:rFonts w:ascii="Arial" w:eastAsia="SimSun" w:hAnsi="Arial"/>
          <w:color w:val="0A0A0A"/>
          <w:sz w:val="16"/>
          <w:szCs w:val="16"/>
          <w:highlight w:val="yellow"/>
          <w:shd w:val="clear" w:color="auto" w:fill="FFFFFF"/>
        </w:rPr>
        <w:t>statisitc</w:t>
      </w:r>
      <w:proofErr w:type="spellEnd"/>
      <w:r>
        <w:rPr>
          <w:rFonts w:ascii="Arial" w:eastAsia="SimSun" w:hAnsi="Arial"/>
          <w:color w:val="0A0A0A"/>
          <w:sz w:val="16"/>
          <w:szCs w:val="16"/>
          <w:highlight w:val="yellow"/>
          <w:shd w:val="clear" w:color="auto" w:fill="FFFFFF"/>
        </w:rPr>
        <w:t xml:space="preserve">” section where we describe the checking for spatial and temporal patterns in the model’s residuals. We did not </w:t>
      </w:r>
      <w:proofErr w:type="gramStart"/>
      <w:r>
        <w:rPr>
          <w:rFonts w:ascii="Arial" w:eastAsia="SimSun" w:hAnsi="Arial"/>
          <w:color w:val="0A0A0A"/>
          <w:sz w:val="16"/>
          <w:szCs w:val="16"/>
          <w:highlight w:val="yellow"/>
          <w:shd w:val="clear" w:color="auto" w:fill="FFFFFF"/>
        </w:rPr>
        <w:t>found</w:t>
      </w:r>
      <w:proofErr w:type="gramEnd"/>
      <w:r>
        <w:rPr>
          <w:rFonts w:ascii="Arial" w:eastAsia="SimSun" w:hAnsi="Arial"/>
          <w:color w:val="0A0A0A"/>
          <w:sz w:val="16"/>
          <w:szCs w:val="16"/>
          <w:highlight w:val="yellow"/>
          <w:shd w:val="clear" w:color="auto" w:fill="FFFFFF"/>
        </w:rPr>
        <w:t xml:space="preserve"> any significant pattern in residual</w:t>
      </w:r>
      <w:r>
        <w:rPr>
          <w:rFonts w:ascii="Arial" w:eastAsia="SimSun" w:hAnsi="Arial"/>
          <w:color w:val="0A0A0A"/>
          <w:sz w:val="16"/>
          <w:szCs w:val="16"/>
          <w:highlight w:val="yellow"/>
          <w:shd w:val="clear" w:color="auto" w:fill="FFFFFF"/>
        </w:rPr>
        <w:t>s in association with sampling year.</w:t>
      </w:r>
      <w:r>
        <w:rPr>
          <w:rFonts w:ascii="Arial" w:eastAsia="SimSun" w:hAnsi="Arial" w:cs="Arial"/>
          <w:color w:val="0A0A0A"/>
          <w:sz w:val="16"/>
          <w:szCs w:val="16"/>
          <w:highlight w:val="yellow"/>
          <w:shd w:val="clear" w:color="auto" w:fill="FFFFFF"/>
          <w:lang w:bidi="ar"/>
        </w:rPr>
        <w:t xml:space="preserve"> </w:t>
      </w:r>
    </w:p>
    <w:p w14:paraId="33751E19"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F106572"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lastRenderedPageBreak/>
        <w:br/>
        <w:t>-lines 171-174: The methodology and surface used to estimate the abundance of mussels on bare substrate (bottom samples) and on fucoid canopy were different. Is there any justification for this? What is the potential</w:t>
      </w:r>
      <w:r>
        <w:rPr>
          <w:rFonts w:ascii="Arial" w:eastAsia="SimSun" w:hAnsi="Arial" w:cs="Arial"/>
          <w:color w:val="0A0A0A"/>
          <w:sz w:val="16"/>
          <w:szCs w:val="16"/>
          <w:shd w:val="clear" w:color="auto" w:fill="FFFFFF"/>
          <w:lang w:bidi="ar"/>
        </w:rPr>
        <w:t xml:space="preserve"> impact on abundance estimation?</w:t>
      </w:r>
      <w:r>
        <w:rPr>
          <w:rFonts w:ascii="Arial" w:eastAsia="SimSun" w:hAnsi="Arial" w:cs="Arial"/>
          <w:color w:val="0A0A0A"/>
          <w:sz w:val="16"/>
          <w:szCs w:val="16"/>
          <w:shd w:val="clear" w:color="auto" w:fill="FFFFFF"/>
          <w:lang w:bidi="ar"/>
        </w:rPr>
        <w:br/>
      </w:r>
    </w:p>
    <w:p w14:paraId="2310A161" w14:textId="77777777" w:rsidR="0034405C" w:rsidRPr="00324A56"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sidRPr="00324A56">
        <w:rPr>
          <w:rFonts w:ascii="Arial" w:eastAsia="SimSun" w:hAnsi="Arial"/>
          <w:color w:val="0A0A0A"/>
          <w:sz w:val="16"/>
          <w:szCs w:val="16"/>
          <w:highlight w:val="yellow"/>
          <w:shd w:val="clear" w:color="auto" w:fill="FFFFFF"/>
        </w:rPr>
        <w:t xml:space="preserve">The principles of organization of mussel settlements on </w:t>
      </w:r>
      <w:proofErr w:type="spellStart"/>
      <w:r w:rsidRPr="00324A56">
        <w:rPr>
          <w:rFonts w:ascii="Arial" w:eastAsia="SimSun" w:hAnsi="Arial"/>
          <w:color w:val="0A0A0A"/>
          <w:sz w:val="16"/>
          <w:szCs w:val="16"/>
          <w:highlight w:val="yellow"/>
          <w:shd w:val="clear" w:color="auto" w:fill="FFFFFF"/>
        </w:rPr>
        <w:t>fucoids</w:t>
      </w:r>
      <w:proofErr w:type="spellEnd"/>
      <w:r w:rsidRPr="00324A56">
        <w:rPr>
          <w:rFonts w:ascii="Arial" w:eastAsia="SimSun" w:hAnsi="Arial"/>
          <w:color w:val="0A0A0A"/>
          <w:sz w:val="16"/>
          <w:szCs w:val="16"/>
          <w:highlight w:val="yellow"/>
          <w:shd w:val="clear" w:color="auto" w:fill="FFFFFF"/>
        </w:rPr>
        <w:t xml:space="preserve"> (three-dimensional structure) and on the bottom (settlements </w:t>
      </w:r>
      <w:proofErr w:type="spellStart"/>
      <w:r w:rsidRPr="00324A56">
        <w:rPr>
          <w:rFonts w:ascii="Arial" w:eastAsia="SimSun" w:hAnsi="Arial"/>
          <w:color w:val="0A0A0A"/>
          <w:sz w:val="16"/>
          <w:szCs w:val="16"/>
          <w:highlight w:val="yellow"/>
          <w:shd w:val="clear" w:color="auto" w:fill="FFFFFF"/>
        </w:rPr>
        <w:t>o</w:t>
      </w:r>
      <w:proofErr w:type="spellEnd"/>
      <w:r w:rsidRPr="00324A56">
        <w:rPr>
          <w:rFonts w:ascii="Arial" w:eastAsia="SimSun" w:hAnsi="Arial"/>
          <w:color w:val="0A0A0A"/>
          <w:sz w:val="16"/>
          <w:szCs w:val="16"/>
          <w:highlight w:val="yellow"/>
          <w:shd w:val="clear" w:color="auto" w:fill="FFFFFF"/>
        </w:rPr>
        <w:t xml:space="preserve"> a plane) are significantly different. We cannot describe these two types of settlements using t</w:t>
      </w:r>
      <w:r w:rsidRPr="00324A56">
        <w:rPr>
          <w:rFonts w:ascii="Arial" w:eastAsia="SimSun" w:hAnsi="Arial"/>
          <w:color w:val="0A0A0A"/>
          <w:sz w:val="16"/>
          <w:szCs w:val="16"/>
          <w:highlight w:val="yellow"/>
          <w:shd w:val="clear" w:color="auto" w:fill="FFFFFF"/>
        </w:rPr>
        <w:t xml:space="preserve">he same methods, for example by simply collecting samples with the same sampler. This is why a special technique was developed to quantify mussel on </w:t>
      </w:r>
      <w:proofErr w:type="spellStart"/>
      <w:r w:rsidRPr="00324A56">
        <w:rPr>
          <w:rFonts w:ascii="Arial" w:eastAsia="SimSun" w:hAnsi="Arial"/>
          <w:color w:val="0A0A0A"/>
          <w:sz w:val="16"/>
          <w:szCs w:val="16"/>
          <w:highlight w:val="yellow"/>
          <w:shd w:val="clear" w:color="auto" w:fill="FFFFFF"/>
        </w:rPr>
        <w:t>fucoids</w:t>
      </w:r>
      <w:proofErr w:type="spellEnd"/>
      <w:r w:rsidRPr="00324A56">
        <w:rPr>
          <w:rFonts w:ascii="Arial" w:eastAsia="SimSun" w:hAnsi="Arial"/>
          <w:color w:val="0A0A0A"/>
          <w:sz w:val="16"/>
          <w:szCs w:val="16"/>
          <w:highlight w:val="yellow"/>
          <w:shd w:val="clear" w:color="auto" w:fill="FFFFFF"/>
        </w:rPr>
        <w:t xml:space="preserve">. </w:t>
      </w:r>
    </w:p>
    <w:p w14:paraId="500BCD58" w14:textId="77777777" w:rsidR="0034405C" w:rsidRPr="00324A56"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324A56">
        <w:rPr>
          <w:rFonts w:ascii="Arial" w:eastAsia="SimSun" w:hAnsi="Arial"/>
          <w:color w:val="0A0A0A"/>
          <w:sz w:val="16"/>
          <w:szCs w:val="16"/>
          <w:highlight w:val="yellow"/>
          <w:shd w:val="clear" w:color="auto" w:fill="FFFFFF"/>
        </w:rPr>
        <w:t xml:space="preserve">For using </w:t>
      </w:r>
      <w:proofErr w:type="spellStart"/>
      <w:r w:rsidRPr="00324A56">
        <w:rPr>
          <w:rFonts w:ascii="Arial" w:eastAsia="SimSun" w:hAnsi="Arial"/>
          <w:color w:val="0A0A0A"/>
          <w:sz w:val="16"/>
          <w:szCs w:val="16"/>
          <w:highlight w:val="yellow"/>
          <w:shd w:val="clear" w:color="auto" w:fill="FFFFFF"/>
        </w:rPr>
        <w:t>Ptros</w:t>
      </w:r>
      <w:proofErr w:type="spellEnd"/>
      <w:r w:rsidRPr="00324A56">
        <w:rPr>
          <w:rFonts w:ascii="Arial" w:eastAsia="SimSun" w:hAnsi="Arial"/>
          <w:color w:val="0A0A0A"/>
          <w:sz w:val="16"/>
          <w:szCs w:val="16"/>
          <w:highlight w:val="yellow"/>
          <w:shd w:val="clear" w:color="auto" w:fill="FFFFFF"/>
        </w:rPr>
        <w:t xml:space="preserve"> as the dependent variable, differences in quantification techniques are not crucial. However, if one is engaged in modeling mussel abundance, differences in collection techniques can be crucial for comparing abundance on algae and on the bo</w:t>
      </w:r>
      <w:r w:rsidRPr="00324A56">
        <w:rPr>
          <w:rFonts w:ascii="Arial" w:eastAsia="SimSun" w:hAnsi="Arial"/>
          <w:color w:val="0A0A0A"/>
          <w:sz w:val="16"/>
          <w:szCs w:val="16"/>
          <w:highlight w:val="yellow"/>
          <w:shd w:val="clear" w:color="auto" w:fill="FFFFFF"/>
        </w:rPr>
        <w:t xml:space="preserve">ttom. Because of these differences, we do not attempt anywhere in our models to compare mussel abundance on these two substrates. For this reason, we had to drop the Substrate as a predictor in Model 2, in which the dependent variable was the abundance of </w:t>
      </w:r>
      <w:r w:rsidRPr="00324A56">
        <w:rPr>
          <w:rFonts w:ascii="Arial" w:eastAsia="SimSun" w:hAnsi="Arial"/>
          <w:color w:val="0A0A0A"/>
          <w:sz w:val="16"/>
          <w:szCs w:val="16"/>
          <w:highlight w:val="yellow"/>
          <w:shd w:val="clear" w:color="auto" w:fill="FFFFFF"/>
        </w:rPr>
        <w:t xml:space="preserve">mussels. </w:t>
      </w:r>
    </w:p>
    <w:p w14:paraId="6FD19144" w14:textId="77777777" w:rsidR="0034405C" w:rsidRPr="00324A56"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5BED7E9"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324A56">
        <w:rPr>
          <w:rFonts w:ascii="Arial" w:eastAsia="SimSun" w:hAnsi="Arial" w:cs="Arial"/>
          <w:color w:val="0A0A0A"/>
          <w:sz w:val="16"/>
          <w:szCs w:val="16"/>
          <w:shd w:val="clear" w:color="auto" w:fill="FFFFFF"/>
          <w:lang w:bidi="ar"/>
        </w:rPr>
        <w:t xml:space="preserve"> </w:t>
      </w:r>
      <w:r>
        <w:rPr>
          <w:rFonts w:ascii="Arial" w:eastAsia="SimSun" w:hAnsi="Arial" w:cs="Arial"/>
          <w:color w:val="0A0A0A"/>
          <w:sz w:val="16"/>
          <w:szCs w:val="16"/>
          <w:shd w:val="clear" w:color="auto" w:fill="FFFFFF"/>
          <w:lang w:bidi="ar"/>
        </w:rPr>
        <w:br/>
        <w:t>-lines 203-204: As the authors explained, the drivers of mussel community structure vary between spatial locations. To help readers better interpret the limitations of model transferability (i.e., the relatively poor performance in new environ</w:t>
      </w:r>
      <w:r>
        <w:rPr>
          <w:rFonts w:ascii="Arial" w:eastAsia="SimSun" w:hAnsi="Arial" w:cs="Arial"/>
          <w:color w:val="0A0A0A"/>
          <w:sz w:val="16"/>
          <w:szCs w:val="16"/>
          <w:shd w:val="clear" w:color="auto" w:fill="FFFFFF"/>
          <w:lang w:bidi="ar"/>
        </w:rPr>
        <w:t>ments), I suggest indicating the different samples associated with your training and testing datasets on the map (Fig. 1).</w:t>
      </w:r>
      <w:r>
        <w:rPr>
          <w:rFonts w:ascii="Arial" w:eastAsia="SimSun" w:hAnsi="Arial" w:cs="Arial"/>
          <w:color w:val="0A0A0A"/>
          <w:sz w:val="16"/>
          <w:szCs w:val="16"/>
          <w:shd w:val="clear" w:color="auto" w:fill="FFFFFF"/>
          <w:lang w:bidi="ar"/>
        </w:rPr>
        <w:br/>
      </w:r>
    </w:p>
    <w:p w14:paraId="156DE961" w14:textId="77777777" w:rsidR="0034405C" w:rsidRPr="00324A56" w:rsidRDefault="000044D3">
      <w:pPr>
        <w:shd w:val="clear" w:color="auto" w:fill="FFFFFF"/>
        <w:ind w:firstLineChars="0" w:firstLine="0"/>
        <w:jc w:val="left"/>
        <w:rPr>
          <w:rFonts w:ascii="Arial" w:eastAsia="SimSun" w:hAnsi="Arial"/>
          <w:color w:val="0A0A0A"/>
          <w:sz w:val="16"/>
          <w:szCs w:val="16"/>
          <w:highlight w:val="yellow"/>
          <w:shd w:val="clear" w:color="auto" w:fill="FFFFFF"/>
        </w:rPr>
      </w:pPr>
      <w:r w:rsidRPr="00324A56">
        <w:rPr>
          <w:rFonts w:ascii="Arial" w:eastAsia="SimSun" w:hAnsi="Arial"/>
          <w:color w:val="0A0A0A"/>
          <w:sz w:val="16"/>
          <w:szCs w:val="16"/>
          <w:highlight w:val="yellow"/>
          <w:shd w:val="clear" w:color="auto" w:fill="FFFFFF"/>
        </w:rPr>
        <w:t>We decided not to complicate the already complicated Figure 1. We have introduced Figure S1 in Appendix 2, where we show the locatio</w:t>
      </w:r>
      <w:r w:rsidRPr="00324A56">
        <w:rPr>
          <w:rFonts w:ascii="Arial" w:eastAsia="SimSun" w:hAnsi="Arial"/>
          <w:color w:val="0A0A0A"/>
          <w:sz w:val="16"/>
          <w:szCs w:val="16"/>
          <w:highlight w:val="yellow"/>
          <w:shd w:val="clear" w:color="auto" w:fill="FFFFFF"/>
        </w:rPr>
        <w:t>n of the test sample collection points in the White Sea. The test data from the Barents Sea are described in detail in the original paper (Marchenko et al., 2023) from which the data were taken.</w:t>
      </w:r>
    </w:p>
    <w:p w14:paraId="349ED8A6" w14:textId="77777777" w:rsidR="0034405C" w:rsidRPr="00324A56" w:rsidRDefault="0034405C">
      <w:pPr>
        <w:shd w:val="clear" w:color="auto" w:fill="FFFFFF"/>
        <w:ind w:firstLineChars="0" w:firstLine="0"/>
        <w:jc w:val="left"/>
        <w:rPr>
          <w:rFonts w:ascii="Arial" w:eastAsia="SimSun" w:hAnsi="Arial"/>
          <w:color w:val="0A0A0A"/>
          <w:sz w:val="16"/>
          <w:szCs w:val="16"/>
          <w:shd w:val="clear" w:color="auto" w:fill="FFFFFF"/>
        </w:rPr>
      </w:pPr>
    </w:p>
    <w:p w14:paraId="4CEA2ACD"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195: Why didn’t you include variables describing temp</w:t>
      </w:r>
      <w:r>
        <w:rPr>
          <w:rFonts w:ascii="Arial" w:eastAsia="SimSun" w:hAnsi="Arial" w:cs="Arial"/>
          <w:color w:val="0A0A0A"/>
          <w:sz w:val="16"/>
          <w:szCs w:val="16"/>
          <w:shd w:val="clear" w:color="auto" w:fill="FFFFFF"/>
          <w:lang w:bidi="ar"/>
        </w:rPr>
        <w:t>erature, given that it plays a structural role in mussel species distribution (lines 59, 118)? In my opinion, incorporating this fundamental parameter could improve overall model performance. If not included, you should provide a justification.</w:t>
      </w:r>
      <w:r>
        <w:rPr>
          <w:rFonts w:ascii="Arial" w:eastAsia="SimSun" w:hAnsi="Arial" w:cs="Arial"/>
          <w:color w:val="0A0A0A"/>
          <w:sz w:val="16"/>
          <w:szCs w:val="16"/>
          <w:shd w:val="clear" w:color="auto" w:fill="FFFFFF"/>
          <w:lang w:bidi="ar"/>
        </w:rPr>
        <w:br/>
      </w:r>
    </w:p>
    <w:p w14:paraId="4E78D3C9"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 xml:space="preserve">Sea </w:t>
      </w:r>
      <w:r>
        <w:rPr>
          <w:rFonts w:ascii="Arial" w:eastAsia="SimSun" w:hAnsi="Arial" w:cs="Arial"/>
          <w:color w:val="0A0A0A"/>
          <w:sz w:val="16"/>
          <w:szCs w:val="16"/>
          <w:highlight w:val="yellow"/>
          <w:shd w:val="clear" w:color="auto" w:fill="FFFFFF"/>
          <w:lang w:bidi="ar"/>
        </w:rPr>
        <w:t>above</w:t>
      </w:r>
    </w:p>
    <w:p w14:paraId="0C61B3A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169: It is unclear if the bare bottom samples (bottom samples) were collected at the same depth (parallel to the seafloor) as the corresponding algal samples. If not, the distinction between algal and bottom categories may confound the effect </w:t>
      </w:r>
      <w:r>
        <w:rPr>
          <w:rFonts w:ascii="Arial" w:eastAsia="SimSun" w:hAnsi="Arial" w:cs="Arial"/>
          <w:color w:val="0A0A0A"/>
          <w:sz w:val="16"/>
          <w:szCs w:val="16"/>
          <w:shd w:val="clear" w:color="auto" w:fill="FFFFFF"/>
          <w:lang w:bidi="ar"/>
        </w:rPr>
        <w:t>of depth. Please clarify.</w:t>
      </w:r>
      <w:r>
        <w:rPr>
          <w:rFonts w:ascii="Arial" w:eastAsia="SimSun" w:hAnsi="Arial" w:cs="Arial"/>
          <w:color w:val="0A0A0A"/>
          <w:sz w:val="16"/>
          <w:szCs w:val="16"/>
          <w:shd w:val="clear" w:color="auto" w:fill="FFFFFF"/>
          <w:lang w:bidi="ar"/>
        </w:rPr>
        <w:br/>
      </w:r>
    </w:p>
    <w:p w14:paraId="1B356A74"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lightGray"/>
          <w:shd w:val="clear" w:color="auto" w:fill="FFFFFF"/>
          <w:lang w:bidi="ar"/>
        </w:rPr>
      </w:pPr>
      <w:r>
        <w:rPr>
          <w:rFonts w:ascii="Arial" w:eastAsia="SimSun" w:hAnsi="Arial" w:cs="Arial"/>
          <w:color w:val="0A0A0A"/>
          <w:sz w:val="16"/>
          <w:szCs w:val="16"/>
          <w:highlight w:val="lightGray"/>
          <w:shd w:val="clear" w:color="auto" w:fill="FFFFFF"/>
          <w:lang w:val="ru-RU" w:bidi="ar"/>
        </w:rPr>
        <w:t>Мы</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это</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не</w:t>
      </w:r>
      <w:r w:rsidRPr="00324A56">
        <w:rPr>
          <w:rFonts w:ascii="Arial" w:eastAsia="SimSun" w:hAnsi="Arial" w:cs="Arial"/>
          <w:color w:val="0A0A0A"/>
          <w:sz w:val="16"/>
          <w:szCs w:val="16"/>
          <w:highlight w:val="lightGray"/>
          <w:shd w:val="clear" w:color="auto" w:fill="FFFFFF"/>
          <w:lang w:bidi="ar"/>
        </w:rPr>
        <w:t xml:space="preserve"> </w:t>
      </w:r>
      <w:r>
        <w:rPr>
          <w:rFonts w:ascii="Arial" w:eastAsia="SimSun" w:hAnsi="Arial" w:cs="Arial"/>
          <w:color w:val="0A0A0A"/>
          <w:sz w:val="16"/>
          <w:szCs w:val="16"/>
          <w:highlight w:val="lightGray"/>
          <w:shd w:val="clear" w:color="auto" w:fill="FFFFFF"/>
          <w:lang w:val="ru-RU" w:bidi="ar"/>
        </w:rPr>
        <w:t>прояснили</w:t>
      </w:r>
    </w:p>
    <w:p w14:paraId="6B41AFBE"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170: Is there a specific reason for using different frames for the “algal” and “bottom” samples?</w:t>
      </w:r>
      <w:r>
        <w:rPr>
          <w:rFonts w:ascii="Arial" w:eastAsia="SimSun" w:hAnsi="Arial" w:cs="Arial"/>
          <w:color w:val="0A0A0A"/>
          <w:sz w:val="16"/>
          <w:szCs w:val="16"/>
          <w:shd w:val="clear" w:color="auto" w:fill="FFFFFF"/>
          <w:lang w:bidi="ar"/>
        </w:rPr>
        <w:br/>
      </w:r>
    </w:p>
    <w:p w14:paraId="51FFF06D"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Sea above</w:t>
      </w:r>
    </w:p>
    <w:p w14:paraId="62B76EB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 xml:space="preserve">-line 192: From which salinity values does the formula lead to false positive </w:t>
      </w:r>
      <w:r>
        <w:rPr>
          <w:rFonts w:ascii="Arial" w:eastAsia="SimSun" w:hAnsi="Arial" w:cs="Arial"/>
          <w:color w:val="0A0A0A"/>
          <w:sz w:val="16"/>
          <w:szCs w:val="16"/>
          <w:shd w:val="clear" w:color="auto" w:fill="FFFFFF"/>
          <w:lang w:bidi="ar"/>
        </w:rPr>
        <w:t>identifications? Please provide more details.</w:t>
      </w:r>
    </w:p>
    <w:p w14:paraId="321F82FA"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7DF08D81"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added needed information.</w:t>
      </w:r>
    </w:p>
    <w:p w14:paraId="1071822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226: Technically, your approach is more aligned with a generalized additive mixed model (GAMM) since you included a random effect.</w:t>
      </w:r>
    </w:p>
    <w:p w14:paraId="6D9AE86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AD2E09B"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Yes! It was corrected for the Model</w:t>
      </w:r>
      <w:r>
        <w:rPr>
          <w:rFonts w:ascii="Arial" w:eastAsia="SimSun" w:hAnsi="Arial" w:cs="Arial"/>
          <w:color w:val="0A0A0A"/>
          <w:sz w:val="16"/>
          <w:szCs w:val="16"/>
          <w:highlight w:val="yellow"/>
          <w:shd w:val="clear" w:color="auto" w:fill="FFFFFF"/>
          <w:lang w:bidi="ar"/>
        </w:rPr>
        <w:t xml:space="preserve"> 1 which is really GAMM, but Model 2 and Model 3 are not</w:t>
      </w:r>
      <w:r w:rsidRPr="00324A56">
        <w:rPr>
          <w:rFonts w:ascii="Arial" w:eastAsia="SimSun" w:hAnsi="Arial" w:cs="Arial"/>
          <w:color w:val="0A0A0A"/>
          <w:sz w:val="16"/>
          <w:szCs w:val="16"/>
          <w:highlight w:val="yellow"/>
          <w:shd w:val="clear" w:color="auto" w:fill="FFFFFF"/>
          <w:lang w:bidi="ar"/>
        </w:rPr>
        <w:t xml:space="preserve"> (</w:t>
      </w:r>
      <w:r>
        <w:rPr>
          <w:rFonts w:ascii="Arial" w:eastAsia="SimSun" w:hAnsi="Arial" w:cs="Arial"/>
          <w:color w:val="0A0A0A"/>
          <w:sz w:val="16"/>
          <w:szCs w:val="16"/>
          <w:highlight w:val="yellow"/>
          <w:shd w:val="clear" w:color="auto" w:fill="FFFFFF"/>
          <w:lang w:bidi="ar"/>
        </w:rPr>
        <w:t>they referred to as GAM).</w:t>
      </w:r>
    </w:p>
    <w:p w14:paraId="36FF79D8"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1F21DBA"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234: Could you clarify the thresholds you used with VIF and Pearson’s r correlation to detect collinearity?</w:t>
      </w:r>
    </w:p>
    <w:p w14:paraId="406B1C45"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682869A5"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olor w:val="0A0A0A"/>
          <w:sz w:val="16"/>
          <w:szCs w:val="16"/>
          <w:highlight w:val="yellow"/>
          <w:shd w:val="clear" w:color="auto" w:fill="FFFFFF"/>
        </w:rPr>
        <w:t xml:space="preserve">We have inserted the information about threshold values for VIF. We also pointed out that correlations between predictors are given only for general information about their relations. </w:t>
      </w:r>
    </w:p>
    <w:p w14:paraId="7169C2F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257: It is unclear why you chose to test classification perform</w:t>
      </w:r>
      <w:r>
        <w:rPr>
          <w:rFonts w:ascii="Arial" w:eastAsia="SimSun" w:hAnsi="Arial" w:cs="Arial"/>
          <w:color w:val="0A0A0A"/>
          <w:sz w:val="16"/>
          <w:szCs w:val="16"/>
          <w:shd w:val="clear" w:color="auto" w:fill="FFFFFF"/>
          <w:lang w:bidi="ar"/>
        </w:rPr>
        <w:t xml:space="preserve">ance using AUC on binarized values instead of testing regression performance on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values (as shown in Fig. 4) to assess model transferability. In my opinion, using performance metrics applied to your continuous predictions (predicted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values) woul</w:t>
      </w:r>
      <w:r>
        <w:rPr>
          <w:rFonts w:ascii="Arial" w:eastAsia="SimSun" w:hAnsi="Arial" w:cs="Arial"/>
          <w:color w:val="0A0A0A"/>
          <w:sz w:val="16"/>
          <w:szCs w:val="16"/>
          <w:shd w:val="clear" w:color="auto" w:fill="FFFFFF"/>
          <w:lang w:bidi="ar"/>
        </w:rPr>
        <w:t>d provide a more accurate evaluation of your model transferability.</w:t>
      </w:r>
    </w:p>
    <w:p w14:paraId="016990BE"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9E28B2F" w14:textId="77777777" w:rsidR="0034405C" w:rsidRPr="00324A56"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We disagree for three reasons. First, the data from the test sample from the Barents Sea, although close in essence to our training dataset, are collected in a completely different way. T</w:t>
      </w:r>
      <w:r w:rsidRPr="00324A56">
        <w:rPr>
          <w:rFonts w:ascii="Arial" w:eastAsia="SimSun" w:hAnsi="Arial"/>
          <w:color w:val="0A0A0A"/>
          <w:sz w:val="16"/>
          <w:szCs w:val="16"/>
          <w:highlight w:val="yellow"/>
          <w:shd w:val="clear" w:color="auto" w:fill="FFFFFF"/>
        </w:rPr>
        <w:t>herefore, a complete match between the model prediction and the observed data is not to be expected. Unfortunately, we have not found a more suitable dataset collected outside the White Sea. Second, if someone were to use our modeling approach, it would be</w:t>
      </w:r>
      <w:r w:rsidRPr="00324A56">
        <w:rPr>
          <w:rFonts w:ascii="Arial" w:eastAsia="SimSun" w:hAnsi="Arial"/>
          <w:color w:val="0A0A0A"/>
          <w:sz w:val="16"/>
          <w:szCs w:val="16"/>
          <w:highlight w:val="yellow"/>
          <w:shd w:val="clear" w:color="auto" w:fill="FFFFFF"/>
        </w:rPr>
        <w:t xml:space="preserve"> important for them to understand whether MT or ME is present at a given location in meaningful quantities. Looking at MT-dominated VS ME-dominated in discrete categories gives an easier-to-understand picture. Third, ROC analysis is accepted in this kind o</w:t>
      </w:r>
      <w:r w:rsidRPr="00324A56">
        <w:rPr>
          <w:rFonts w:ascii="Arial" w:eastAsia="SimSun" w:hAnsi="Arial"/>
          <w:color w:val="0A0A0A"/>
          <w:sz w:val="16"/>
          <w:szCs w:val="16"/>
          <w:highlight w:val="yellow"/>
          <w:shd w:val="clear" w:color="auto" w:fill="FFFFFF"/>
        </w:rPr>
        <w:t>f assessments and many recommend it (we provide references in the paper).</w:t>
      </w:r>
    </w:p>
    <w:p w14:paraId="130272D4" w14:textId="77777777" w:rsidR="0034405C" w:rsidRPr="00324A56"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FFBEB68" w14:textId="77777777" w:rsidR="0034405C" w:rsidRPr="00324A56"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E82DE0E" w14:textId="77777777" w:rsidR="0034405C" w:rsidRDefault="000044D3">
      <w:pPr>
        <w:shd w:val="clear" w:color="auto" w:fill="FFFFFF"/>
        <w:ind w:firstLineChars="0" w:firstLine="0"/>
        <w:jc w:val="left"/>
        <w:rPr>
          <w:rFonts w:ascii="Arial" w:eastAsia="SimSun" w:hAnsi="Arial"/>
          <w:color w:val="0A0A0A"/>
          <w:sz w:val="16"/>
          <w:szCs w:val="16"/>
          <w:shd w:val="clear" w:color="auto" w:fill="FFFFFF"/>
        </w:rPr>
      </w:pPr>
      <w:r>
        <w:rPr>
          <w:rFonts w:ascii="Arial" w:eastAsia="SimSun" w:hAnsi="Arial" w:cs="Arial"/>
          <w:color w:val="0A0A0A"/>
          <w:sz w:val="16"/>
          <w:szCs w:val="16"/>
          <w:shd w:val="clear" w:color="auto" w:fill="FFFFFF"/>
          <w:lang w:bidi="ar"/>
        </w:rPr>
        <w:lastRenderedPageBreak/>
        <w:br/>
        <w:t>Result</w:t>
      </w:r>
      <w:r>
        <w:rPr>
          <w:rFonts w:ascii="Arial" w:eastAsia="SimSun" w:hAnsi="Arial" w:cs="Arial"/>
          <w:color w:val="0A0A0A"/>
          <w:sz w:val="16"/>
          <w:szCs w:val="16"/>
          <w:shd w:val="clear" w:color="auto" w:fill="FFFFFF"/>
          <w:lang w:bidi="ar"/>
        </w:rPr>
        <w:br/>
        <w:t>-line 266: This sentence would be more appropriate in the Materials and Methods section and should be relocated there.</w:t>
      </w:r>
      <w:r>
        <w:rPr>
          <w:rFonts w:ascii="Arial" w:eastAsia="SimSun" w:hAnsi="Arial" w:cs="Arial"/>
          <w:color w:val="0A0A0A"/>
          <w:sz w:val="16"/>
          <w:szCs w:val="16"/>
          <w:shd w:val="clear" w:color="auto" w:fill="FFFFFF"/>
          <w:lang w:bidi="ar"/>
        </w:rPr>
        <w:br/>
      </w:r>
    </w:p>
    <w:p w14:paraId="5D8DA0CA" w14:textId="77777777" w:rsidR="0034405C" w:rsidRPr="00324A56"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olor w:val="0A0A0A"/>
          <w:sz w:val="16"/>
          <w:szCs w:val="16"/>
          <w:highlight w:val="yellow"/>
          <w:shd w:val="clear" w:color="auto" w:fill="FFFFFF"/>
        </w:rPr>
        <w:t xml:space="preserve">We disagree. This table explain the nature of </w:t>
      </w:r>
      <w:proofErr w:type="spellStart"/>
      <w:r>
        <w:rPr>
          <w:rFonts w:ascii="Arial" w:eastAsia="SimSun" w:hAnsi="Arial"/>
          <w:color w:val="0A0A0A"/>
          <w:sz w:val="16"/>
          <w:szCs w:val="16"/>
          <w:highlight w:val="yellow"/>
          <w:shd w:val="clear" w:color="auto" w:fill="FFFFFF"/>
        </w:rPr>
        <w:t>ptrdictors</w:t>
      </w:r>
      <w:proofErr w:type="spellEnd"/>
      <w:r>
        <w:rPr>
          <w:rFonts w:ascii="Arial" w:eastAsia="SimSun" w:hAnsi="Arial"/>
          <w:color w:val="0A0A0A"/>
          <w:sz w:val="16"/>
          <w:szCs w:val="16"/>
          <w:highlight w:val="yellow"/>
          <w:shd w:val="clear" w:color="auto" w:fill="FFFFFF"/>
        </w:rPr>
        <w:t xml:space="preserve"> (ecological </w:t>
      </w:r>
      <w:proofErr w:type="gramStart"/>
      <w:r>
        <w:rPr>
          <w:rFonts w:ascii="Arial" w:eastAsia="SimSun" w:hAnsi="Arial"/>
          <w:color w:val="0A0A0A"/>
          <w:sz w:val="16"/>
          <w:szCs w:val="16"/>
          <w:highlight w:val="yellow"/>
          <w:shd w:val="clear" w:color="auto" w:fill="FFFFFF"/>
        </w:rPr>
        <w:t>axes)  and</w:t>
      </w:r>
      <w:proofErr w:type="gramEnd"/>
      <w:r>
        <w:rPr>
          <w:rFonts w:ascii="Arial" w:eastAsia="SimSun" w:hAnsi="Arial"/>
          <w:color w:val="0A0A0A"/>
          <w:sz w:val="16"/>
          <w:szCs w:val="16"/>
          <w:highlight w:val="yellow"/>
          <w:shd w:val="clear" w:color="auto" w:fill="FFFFFF"/>
        </w:rPr>
        <w:t xml:space="preserve"> pattern of their variation. This is also the subject of the analysis. </w:t>
      </w:r>
    </w:p>
    <w:p w14:paraId="1D5E6031" w14:textId="77777777" w:rsidR="0034405C" w:rsidRPr="00324A56"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89D067A" w14:textId="77777777" w:rsidR="0034405C" w:rsidRPr="00324A56"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B0E4585"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val="ru-RU" w:bidi="ar"/>
        </w:rPr>
      </w:pPr>
      <w:r>
        <w:rPr>
          <w:rFonts w:ascii="Arial" w:eastAsia="SimSun" w:hAnsi="Arial" w:cs="Arial"/>
          <w:color w:val="0A0A0A"/>
          <w:sz w:val="16"/>
          <w:szCs w:val="16"/>
          <w:shd w:val="clear" w:color="auto" w:fill="FFFFFF"/>
          <w:lang w:bidi="ar"/>
        </w:rPr>
        <w:br/>
        <w:t xml:space="preserve">-line 273: Based on the violin plot in S1, there appears to be a difference in salinity between small </w:t>
      </w:r>
      <w:r>
        <w:rPr>
          <w:rFonts w:ascii="Arial" w:eastAsia="SimSun" w:hAnsi="Arial" w:cs="Arial"/>
          <w:color w:val="0A0A0A"/>
          <w:sz w:val="16"/>
          <w:szCs w:val="16"/>
          <w:shd w:val="clear" w:color="auto" w:fill="FFFFFF"/>
          <w:lang w:bidi="ar"/>
        </w:rPr>
        <w:t>and large rivers. If this is the case, the estimated effect of salinity may at least partially reflect differences between river categories, and vice versa. Additionally, have you checked for any dependencies between your categorical variables (e.g., river</w:t>
      </w:r>
      <w:r>
        <w:rPr>
          <w:rFonts w:ascii="Arial" w:eastAsia="SimSun" w:hAnsi="Arial" w:cs="Arial"/>
          <w:color w:val="0A0A0A"/>
          <w:sz w:val="16"/>
          <w:szCs w:val="16"/>
          <w:shd w:val="clear" w:color="auto" w:fill="FFFFFF"/>
          <w:lang w:bidi="ar"/>
        </w:rPr>
        <w:t xml:space="preserve"> size and port status) or between categorical and continuous variables (e.g., distance to port and port status)? Please verify.</w:t>
      </w:r>
      <w:r>
        <w:rPr>
          <w:rFonts w:ascii="Arial" w:eastAsia="SimSun" w:hAnsi="Arial" w:cs="Arial"/>
          <w:color w:val="0A0A0A"/>
          <w:sz w:val="16"/>
          <w:szCs w:val="16"/>
          <w:shd w:val="clear" w:color="auto" w:fill="FFFFFF"/>
          <w:lang w:bidi="ar"/>
        </w:rPr>
        <w:br/>
      </w:r>
    </w:p>
    <w:p w14:paraId="7D8DD8ED"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sidRPr="00324A56">
        <w:rPr>
          <w:rFonts w:ascii="Arial" w:eastAsia="SimSun" w:hAnsi="Arial"/>
          <w:color w:val="0A0A0A"/>
          <w:sz w:val="16"/>
          <w:szCs w:val="16"/>
          <w:highlight w:val="yellow"/>
          <w:shd w:val="clear" w:color="auto" w:fill="FFFFFF"/>
        </w:rPr>
        <w:t>All relationships between predictors were controlled using VIF (see above). However, you are right, salinity is somehow related</w:t>
      </w:r>
      <w:r w:rsidRPr="00324A56">
        <w:rPr>
          <w:rFonts w:ascii="Arial" w:eastAsia="SimSun" w:hAnsi="Arial"/>
          <w:color w:val="0A0A0A"/>
          <w:sz w:val="16"/>
          <w:szCs w:val="16"/>
          <w:highlight w:val="yellow"/>
          <w:shd w:val="clear" w:color="auto" w:fill="FFFFFF"/>
        </w:rPr>
        <w:t xml:space="preserve"> to the status of the nearest river. This overlap between the predictors is deliberate because salinity measured at low tide may not be a reliable characterization of the salinity regime at a given location. We therefore additionally estimate the salinity </w:t>
      </w:r>
      <w:r w:rsidRPr="00324A56">
        <w:rPr>
          <w:rFonts w:ascii="Arial" w:eastAsia="SimSun" w:hAnsi="Arial"/>
          <w:color w:val="0A0A0A"/>
          <w:sz w:val="16"/>
          <w:szCs w:val="16"/>
          <w:highlight w:val="yellow"/>
          <w:shd w:val="clear" w:color="auto" w:fill="FFFFFF"/>
        </w:rPr>
        <w:t xml:space="preserve">regime using two proxies: the status of the nearest river and the distance to the nearest river. Given the acceptable level of VIF these three predictors can be considered as relatively independent. </w:t>
      </w:r>
    </w:p>
    <w:p w14:paraId="45C80597"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258B57AF"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279: The formulation of this sentence could be i</w:t>
      </w:r>
      <w:r>
        <w:rPr>
          <w:rFonts w:ascii="Arial" w:eastAsia="SimSun" w:hAnsi="Arial" w:cs="Arial"/>
          <w:color w:val="0A0A0A"/>
          <w:sz w:val="16"/>
          <w:szCs w:val="16"/>
          <w:shd w:val="clear" w:color="auto" w:fill="FFFFFF"/>
          <w:lang w:bidi="ar"/>
        </w:rPr>
        <w:t>mproved for better readability. Are you referring to the absence of a clear spatial pattern?</w:t>
      </w:r>
      <w:r>
        <w:rPr>
          <w:rFonts w:ascii="Arial" w:eastAsia="SimSun" w:hAnsi="Arial" w:cs="Arial"/>
          <w:color w:val="0A0A0A"/>
          <w:sz w:val="16"/>
          <w:szCs w:val="16"/>
          <w:shd w:val="clear" w:color="auto" w:fill="FFFFFF"/>
          <w:lang w:bidi="ar"/>
        </w:rPr>
        <w:br/>
      </w:r>
    </w:p>
    <w:p w14:paraId="6DAFA8A4"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rewritten the end of this paragraph.</w:t>
      </w:r>
    </w:p>
    <w:p w14:paraId="06E59424"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070E698"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284: Please remove the unnecessary phrase “In our opinion.”</w:t>
      </w:r>
    </w:p>
    <w:p w14:paraId="764B33ED"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3E13FBB7"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Removed</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-line 294: Replace the term </w:t>
      </w:r>
      <w:r>
        <w:rPr>
          <w:rFonts w:ascii="Arial" w:eastAsia="SimSun" w:hAnsi="Arial" w:cs="Arial"/>
          <w:color w:val="0A0A0A"/>
          <w:sz w:val="16"/>
          <w:szCs w:val="16"/>
          <w:shd w:val="clear" w:color="auto" w:fill="FFFFFF"/>
          <w:lang w:bidi="ar"/>
        </w:rPr>
        <w:t>“normal” with “moderate.”</w:t>
      </w:r>
      <w:r>
        <w:rPr>
          <w:rFonts w:ascii="Arial" w:eastAsia="SimSun" w:hAnsi="Arial" w:cs="Arial"/>
          <w:color w:val="0A0A0A"/>
          <w:sz w:val="16"/>
          <w:szCs w:val="16"/>
          <w:shd w:val="clear" w:color="auto" w:fill="FFFFFF"/>
          <w:lang w:bidi="ar"/>
        </w:rPr>
        <w:br/>
      </w:r>
    </w:p>
    <w:p w14:paraId="1FAC759F" w14:textId="77777777" w:rsidR="0034405C" w:rsidRDefault="000044D3">
      <w:pPr>
        <w:shd w:val="clear" w:color="auto" w:fill="FFFFFF"/>
        <w:ind w:firstLineChars="0" w:firstLine="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We have changed the sentence.</w:t>
      </w:r>
    </w:p>
    <w:p w14:paraId="36291BF2"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297: This point has already been mentioned and is not necessary to repeat.</w:t>
      </w:r>
    </w:p>
    <w:p w14:paraId="6221DBD1" w14:textId="77777777"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47FAD703" w14:textId="77777777"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Removed</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-lines 300-305: From a methodological point of view, I question the necessity of using PCA scores instead o</w:t>
      </w:r>
      <w:r>
        <w:rPr>
          <w:rFonts w:ascii="Arial" w:eastAsia="SimSun" w:hAnsi="Arial" w:cs="Arial"/>
          <w:color w:val="0A0A0A"/>
          <w:sz w:val="16"/>
          <w:szCs w:val="16"/>
          <w:shd w:val="clear" w:color="auto" w:fill="FFFFFF"/>
          <w:lang w:bidi="ar"/>
        </w:rPr>
        <w:t>f the mean total abundance of ME and MT on both substrates, especially since the PCA axes seem to clearly describe the mean species abundance.</w:t>
      </w:r>
    </w:p>
    <w:p w14:paraId="7D17721E" w14:textId="51303E8B" w:rsidR="0034405C"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0781D58C" w14:textId="5B26BC55" w:rsidR="0034405C" w:rsidRPr="001C7622" w:rsidRDefault="001C7622">
      <w:pPr>
        <w:shd w:val="clear" w:color="auto" w:fill="FFFFFF"/>
        <w:ind w:firstLineChars="0" w:firstLine="0"/>
        <w:jc w:val="left"/>
        <w:rPr>
          <w:rFonts w:ascii="Arial" w:eastAsia="SimSun" w:hAnsi="Arial" w:cs="Arial"/>
          <w:color w:val="0A0A0A"/>
          <w:sz w:val="16"/>
          <w:szCs w:val="16"/>
          <w:shd w:val="clear" w:color="auto" w:fill="FFFFFF"/>
          <w:lang w:bidi="ar"/>
        </w:rPr>
      </w:pPr>
      <w:r w:rsidRPr="001C7622">
        <w:rPr>
          <w:rFonts w:ascii="Arial" w:eastAsia="SimSun" w:hAnsi="Arial" w:cs="Arial"/>
          <w:color w:val="0A0A0A"/>
          <w:sz w:val="16"/>
          <w:szCs w:val="16"/>
          <w:highlight w:val="yellow"/>
          <w:shd w:val="clear" w:color="auto" w:fill="FFFFFF"/>
          <w:lang w:bidi="ar"/>
        </w:rPr>
        <w:t xml:space="preserve">In the first versions of the analysis, we attempted to use mean values of mussel morphotype abundance on both substrates as predictors in this model. However, the high collinearity of these values VIF &gt;&gt; 3 made this model not valid.  In such situations, PCA based on a predictor matrix is recommended with further use of principal components as complex features that are known to be orthogonal, </w:t>
      </w:r>
      <w:proofErr w:type="gramStart"/>
      <w:r w:rsidRPr="001C7622">
        <w:rPr>
          <w:rFonts w:ascii="Arial" w:eastAsia="SimSun" w:hAnsi="Arial" w:cs="Arial"/>
          <w:color w:val="0A0A0A"/>
          <w:sz w:val="16"/>
          <w:szCs w:val="16"/>
          <w:highlight w:val="yellow"/>
          <w:shd w:val="clear" w:color="auto" w:fill="FFFFFF"/>
          <w:lang w:bidi="ar"/>
        </w:rPr>
        <w:t>i.e.</w:t>
      </w:r>
      <w:proofErr w:type="gramEnd"/>
      <w:r w:rsidRPr="001C7622">
        <w:rPr>
          <w:rFonts w:ascii="Arial" w:eastAsia="SimSun" w:hAnsi="Arial" w:cs="Arial"/>
          <w:color w:val="0A0A0A"/>
          <w:sz w:val="16"/>
          <w:szCs w:val="16"/>
          <w:highlight w:val="yellow"/>
          <w:shd w:val="clear" w:color="auto" w:fill="FFFFFF"/>
          <w:lang w:bidi="ar"/>
        </w:rPr>
        <w:t xml:space="preserve"> not collinear (Quinn, G. P., &amp; Keough, M. J. (2002). Experimental design and data analysis for biologists. Cambridge university press. Chapter 6.1.11). Which we have done. The obtained components themselves are easily interpreted by analyzing correlations with the original values: PC1 mainly characterizes the variation of T-morphotype abundance, and PC2 characterizes the abundance of E-morphotype.</w:t>
      </w:r>
    </w:p>
    <w:p w14:paraId="1AEA1E06" w14:textId="77777777" w:rsidR="0034405C" w:rsidRPr="001C7622" w:rsidRDefault="0034405C">
      <w:pPr>
        <w:shd w:val="clear" w:color="auto" w:fill="FFFFFF"/>
        <w:ind w:firstLineChars="0" w:firstLine="0"/>
        <w:jc w:val="left"/>
        <w:rPr>
          <w:rFonts w:ascii="Arial" w:eastAsia="SimSun" w:hAnsi="Arial" w:cs="Arial"/>
          <w:color w:val="0A0A0A"/>
          <w:sz w:val="16"/>
          <w:szCs w:val="16"/>
          <w:shd w:val="clear" w:color="auto" w:fill="FFFFFF"/>
          <w:lang w:bidi="ar"/>
        </w:rPr>
      </w:pPr>
    </w:p>
    <w:p w14:paraId="53DED639" w14:textId="77777777" w:rsidR="00770E2F"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1C7622">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Discussion</w:t>
      </w:r>
      <w:r>
        <w:rPr>
          <w:rFonts w:ascii="Arial" w:eastAsia="SimSun" w:hAnsi="Arial" w:cs="Arial"/>
          <w:color w:val="0A0A0A"/>
          <w:sz w:val="16"/>
          <w:szCs w:val="16"/>
          <w:shd w:val="clear" w:color="auto" w:fill="FFFFFF"/>
          <w:lang w:bidi="ar"/>
        </w:rPr>
        <w:br/>
        <w:t>-line 350: I agree with this point, but could you specify some relevant factors that were not cons</w:t>
      </w:r>
      <w:r>
        <w:rPr>
          <w:rFonts w:ascii="Arial" w:eastAsia="SimSun" w:hAnsi="Arial" w:cs="Arial"/>
          <w:color w:val="0A0A0A"/>
          <w:sz w:val="16"/>
          <w:szCs w:val="16"/>
          <w:shd w:val="clear" w:color="auto" w:fill="FFFFFF"/>
          <w:lang w:bidi="ar"/>
        </w:rPr>
        <w:t>idered in your study?</w:t>
      </w:r>
    </w:p>
    <w:p w14:paraId="287C31F8" w14:textId="5F0E43FC" w:rsid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p>
    <w:p w14:paraId="415307CB" w14:textId="33E984C5" w:rsid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r w:rsidRPr="00770E2F">
        <w:rPr>
          <w:rFonts w:ascii="Arial" w:eastAsia="SimSun" w:hAnsi="Arial" w:cs="Arial"/>
          <w:color w:val="0A0A0A"/>
          <w:sz w:val="16"/>
          <w:szCs w:val="16"/>
          <w:highlight w:val="yellow"/>
          <w:shd w:val="clear" w:color="auto" w:fill="FFFFFF"/>
          <w:lang w:bidi="ar"/>
        </w:rPr>
        <w:t>We have added some examples</w:t>
      </w:r>
    </w:p>
    <w:p w14:paraId="70F61892" w14:textId="77777777" w:rsid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p>
    <w:p w14:paraId="67ACB6DB" w14:textId="77777777" w:rsidR="00770E2F"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-lines 374-380: Alternatively, since Fucus distribution is strongly influenced by surf levels, it could also be argued that the effect of surf on mussel distribution operates indirectly through its impact on substrate availability.</w:t>
      </w:r>
    </w:p>
    <w:p w14:paraId="7AA2BF73" w14:textId="77777777" w:rsid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p>
    <w:p w14:paraId="50E6E5B3" w14:textId="77777777" w:rsidR="00770E2F" w:rsidRDefault="00770E2F">
      <w:pPr>
        <w:shd w:val="clear" w:color="auto" w:fill="FFFFFF"/>
        <w:ind w:firstLineChars="0" w:firstLine="0"/>
        <w:jc w:val="left"/>
        <w:rPr>
          <w:rFonts w:ascii="Arial" w:eastAsia="SimSun" w:hAnsi="Arial" w:cs="Arial"/>
          <w:color w:val="0A0A0A"/>
          <w:sz w:val="16"/>
          <w:szCs w:val="16"/>
          <w:shd w:val="clear" w:color="auto" w:fill="FFFFFF"/>
          <w:lang w:val="ru-RU" w:bidi="ar"/>
        </w:rPr>
      </w:pPr>
      <w:r w:rsidRPr="00770E2F">
        <w:rPr>
          <w:rFonts w:ascii="Arial" w:eastAsia="SimSun" w:hAnsi="Arial" w:cs="Arial"/>
          <w:color w:val="0A0A0A"/>
          <w:sz w:val="16"/>
          <w:szCs w:val="16"/>
          <w:highlight w:val="lightGray"/>
          <w:shd w:val="clear" w:color="auto" w:fill="FFFFFF"/>
          <w:lang w:val="ru-RU" w:bidi="ar"/>
        </w:rPr>
        <w:t>Мы по этому поводу ничего не дописывали в этот раздел</w:t>
      </w:r>
    </w:p>
    <w:p w14:paraId="248F26EC" w14:textId="77777777" w:rsidR="00770E2F"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770E2F">
        <w:rPr>
          <w:rFonts w:ascii="Arial" w:eastAsia="SimSun" w:hAnsi="Arial" w:cs="Arial"/>
          <w:color w:val="0A0A0A"/>
          <w:sz w:val="16"/>
          <w:szCs w:val="16"/>
          <w:shd w:val="clear" w:color="auto" w:fill="FFFFFF"/>
          <w:lang w:val="ru-RU" w:bidi="ar"/>
        </w:rPr>
        <w:br/>
        <w:t>-</w:t>
      </w:r>
      <w:r>
        <w:rPr>
          <w:rFonts w:ascii="Arial" w:eastAsia="SimSun" w:hAnsi="Arial" w:cs="Arial"/>
          <w:color w:val="0A0A0A"/>
          <w:sz w:val="16"/>
          <w:szCs w:val="16"/>
          <w:shd w:val="clear" w:color="auto" w:fill="FFFFFF"/>
          <w:lang w:bidi="ar"/>
        </w:rPr>
        <w:t>l</w:t>
      </w:r>
      <w:r>
        <w:rPr>
          <w:rFonts w:ascii="Arial" w:eastAsia="SimSun" w:hAnsi="Arial" w:cs="Arial"/>
          <w:color w:val="0A0A0A"/>
          <w:sz w:val="16"/>
          <w:szCs w:val="16"/>
          <w:shd w:val="clear" w:color="auto" w:fill="FFFFFF"/>
          <w:lang w:bidi="ar"/>
        </w:rPr>
        <w:t>ine</w:t>
      </w:r>
      <w:r w:rsidRPr="00770E2F">
        <w:rPr>
          <w:rFonts w:ascii="Arial" w:eastAsia="SimSun" w:hAnsi="Arial" w:cs="Arial"/>
          <w:color w:val="0A0A0A"/>
          <w:sz w:val="16"/>
          <w:szCs w:val="16"/>
          <w:shd w:val="clear" w:color="auto" w:fill="FFFFFF"/>
          <w:lang w:val="ru-RU" w:bidi="ar"/>
        </w:rPr>
        <w:t xml:space="preserve"> 407: </w:t>
      </w:r>
      <w:r>
        <w:rPr>
          <w:rFonts w:ascii="Arial" w:eastAsia="SimSun" w:hAnsi="Arial" w:cs="Arial"/>
          <w:color w:val="0A0A0A"/>
          <w:sz w:val="16"/>
          <w:szCs w:val="16"/>
          <w:shd w:val="clear" w:color="auto" w:fill="FFFFFF"/>
          <w:lang w:bidi="ar"/>
        </w:rPr>
        <w:t>You</w:t>
      </w:r>
      <w:r w:rsidRPr="00770E2F">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are</w:t>
      </w:r>
      <w:r w:rsidRPr="00770E2F">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correct</w:t>
      </w:r>
      <w:r w:rsidRPr="00770E2F">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As a suggestion, it would be interesting, if feasible, to exclude subtidal data (sorted by algae group) to assess the transferability of your model under comparable shore height conditions.</w:t>
      </w:r>
      <w:r>
        <w:rPr>
          <w:rFonts w:ascii="Arial" w:eastAsia="SimSun" w:hAnsi="Arial" w:cs="Arial"/>
          <w:color w:val="0A0A0A"/>
          <w:sz w:val="16"/>
          <w:szCs w:val="16"/>
          <w:shd w:val="clear" w:color="auto" w:fill="FFFFFF"/>
          <w:lang w:bidi="ar"/>
        </w:rPr>
        <w:br/>
      </w:r>
    </w:p>
    <w:p w14:paraId="605DB46B" w14:textId="532CBF94" w:rsidR="00770E2F" w:rsidRP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r w:rsidRPr="00770E2F">
        <w:rPr>
          <w:rFonts w:ascii="Arial" w:eastAsia="SimSun" w:hAnsi="Arial" w:cs="Arial"/>
          <w:color w:val="0A0A0A"/>
          <w:sz w:val="16"/>
          <w:szCs w:val="16"/>
          <w:highlight w:val="yellow"/>
          <w:shd w:val="clear" w:color="auto" w:fill="FFFFFF"/>
          <w:lang w:bidi="ar"/>
        </w:rPr>
        <w:t xml:space="preserve">This is exactly what we did, intentionally dividing the dataset from the </w:t>
      </w:r>
      <w:proofErr w:type="spellStart"/>
      <w:r w:rsidRPr="00770E2F">
        <w:rPr>
          <w:rFonts w:ascii="Arial" w:eastAsia="SimSun" w:hAnsi="Arial" w:cs="Arial"/>
          <w:color w:val="0A0A0A"/>
          <w:sz w:val="16"/>
          <w:szCs w:val="16"/>
          <w:highlight w:val="yellow"/>
          <w:shd w:val="clear" w:color="auto" w:fill="FFFFFF"/>
          <w:lang w:bidi="ar"/>
        </w:rPr>
        <w:t>Tyuva</w:t>
      </w:r>
      <w:proofErr w:type="spellEnd"/>
      <w:r w:rsidRPr="00770E2F">
        <w:rPr>
          <w:rFonts w:ascii="Arial" w:eastAsia="SimSun" w:hAnsi="Arial" w:cs="Arial"/>
          <w:color w:val="0A0A0A"/>
          <w:sz w:val="16"/>
          <w:szCs w:val="16"/>
          <w:highlight w:val="yellow"/>
          <w:shd w:val="clear" w:color="auto" w:fill="FFFFFF"/>
          <w:lang w:bidi="ar"/>
        </w:rPr>
        <w:t xml:space="preserve"> Bay into a littoral part (comparable to our main material) and a sublittoral one.</w:t>
      </w:r>
      <w:r w:rsidRPr="00770E2F">
        <w:rPr>
          <w:rFonts w:ascii="Arial" w:eastAsia="SimSun" w:hAnsi="Arial" w:cs="Arial"/>
          <w:color w:val="0A0A0A"/>
          <w:sz w:val="16"/>
          <w:szCs w:val="16"/>
          <w:shd w:val="clear" w:color="auto" w:fill="FFFFFF"/>
          <w:lang w:bidi="ar"/>
        </w:rPr>
        <w:t xml:space="preserve"> </w:t>
      </w:r>
    </w:p>
    <w:p w14:paraId="2FEBE51A" w14:textId="77777777" w:rsidR="00770E2F" w:rsidRP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p>
    <w:p w14:paraId="1A4596CD" w14:textId="77777777" w:rsidR="00770E2F"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416: Considering the possibility t</w:t>
      </w:r>
      <w:r>
        <w:rPr>
          <w:rFonts w:ascii="Arial" w:eastAsia="SimSun" w:hAnsi="Arial" w:cs="Arial"/>
          <w:color w:val="0A0A0A"/>
          <w:sz w:val="16"/>
          <w:szCs w:val="16"/>
          <w:shd w:val="clear" w:color="auto" w:fill="FFFFFF"/>
          <w:lang w:bidi="ar"/>
        </w:rPr>
        <w:t xml:space="preserve">hat the increase in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could be attributed to the failure of the morphotype test under high salinity conditions ~30), could the high rate of false positive predictions be caused by the higher salinity observed in the Barents Sea?</w:t>
      </w:r>
    </w:p>
    <w:p w14:paraId="59955A48" w14:textId="3E0E5102" w:rsidR="00770E2F" w:rsidRDefault="00770E2F">
      <w:pPr>
        <w:shd w:val="clear" w:color="auto" w:fill="FFFFFF"/>
        <w:ind w:firstLineChars="0" w:firstLine="0"/>
        <w:jc w:val="left"/>
        <w:rPr>
          <w:rFonts w:ascii="Arial" w:eastAsia="SimSun" w:hAnsi="Arial" w:cs="Arial"/>
          <w:color w:val="0A0A0A"/>
          <w:sz w:val="16"/>
          <w:szCs w:val="16"/>
          <w:shd w:val="clear" w:color="auto" w:fill="FFFFFF"/>
          <w:lang w:bidi="ar"/>
        </w:rPr>
      </w:pPr>
    </w:p>
    <w:p w14:paraId="09041FFA" w14:textId="7FBEFA03" w:rsidR="007809BB" w:rsidRPr="009107F7" w:rsidRDefault="007809BB">
      <w:pPr>
        <w:shd w:val="clear" w:color="auto" w:fill="FFFFFF"/>
        <w:ind w:firstLineChars="0" w:firstLine="0"/>
        <w:jc w:val="left"/>
        <w:rPr>
          <w:rFonts w:ascii="Arial" w:eastAsia="SimSun" w:hAnsi="Arial" w:cs="Arial"/>
          <w:color w:val="0A0A0A"/>
          <w:sz w:val="16"/>
          <w:szCs w:val="16"/>
          <w:shd w:val="clear" w:color="auto" w:fill="FFFFFF"/>
          <w:lang w:bidi="ar"/>
        </w:rPr>
      </w:pPr>
      <w:r w:rsidRPr="009107F7">
        <w:rPr>
          <w:rFonts w:ascii="Arial" w:eastAsia="SimSun" w:hAnsi="Arial" w:cs="Arial"/>
          <w:color w:val="0A0A0A"/>
          <w:sz w:val="16"/>
          <w:szCs w:val="16"/>
          <w:highlight w:val="yellow"/>
          <w:shd w:val="clear" w:color="auto" w:fill="FFFFFF"/>
          <w:lang w:bidi="ar"/>
        </w:rPr>
        <w:lastRenderedPageBreak/>
        <w:t xml:space="preserve">We disagree with this objection. This would be true if we used PT (T-morphotype </w:t>
      </w:r>
      <w:proofErr w:type="spellStart"/>
      <w:r w:rsidRPr="009107F7">
        <w:rPr>
          <w:rFonts w:ascii="Arial" w:eastAsia="SimSun" w:hAnsi="Arial" w:cs="Arial"/>
          <w:color w:val="0A0A0A"/>
          <w:sz w:val="16"/>
          <w:szCs w:val="16"/>
          <w:highlight w:val="yellow"/>
          <w:shd w:val="clear" w:color="auto" w:fill="FFFFFF"/>
          <w:lang w:bidi="ar"/>
        </w:rPr>
        <w:t>ptoportion</w:t>
      </w:r>
      <w:proofErr w:type="spellEnd"/>
      <w:r w:rsidRPr="009107F7">
        <w:rPr>
          <w:rFonts w:ascii="Arial" w:eastAsia="SimSun" w:hAnsi="Arial" w:cs="Arial"/>
          <w:color w:val="0A0A0A"/>
          <w:sz w:val="16"/>
          <w:szCs w:val="16"/>
          <w:highlight w:val="yellow"/>
          <w:shd w:val="clear" w:color="auto" w:fill="FFFFFF"/>
          <w:lang w:bidi="ar"/>
        </w:rPr>
        <w:t xml:space="preserve">) as the dependent variable in Model 1 and then converted the predicted PT value into </w:t>
      </w:r>
      <w:proofErr w:type="spellStart"/>
      <w:r w:rsidRPr="009107F7">
        <w:rPr>
          <w:rFonts w:ascii="Arial" w:eastAsia="SimSun" w:hAnsi="Arial" w:cs="Arial"/>
          <w:color w:val="0A0A0A"/>
          <w:sz w:val="16"/>
          <w:szCs w:val="16"/>
          <w:highlight w:val="yellow"/>
          <w:shd w:val="clear" w:color="auto" w:fill="FFFFFF"/>
          <w:lang w:bidi="ar"/>
        </w:rPr>
        <w:t>Ptros</w:t>
      </w:r>
      <w:proofErr w:type="spellEnd"/>
      <w:r w:rsidRPr="009107F7">
        <w:rPr>
          <w:rFonts w:ascii="Arial" w:eastAsia="SimSun" w:hAnsi="Arial" w:cs="Arial"/>
          <w:color w:val="0A0A0A"/>
          <w:sz w:val="16"/>
          <w:szCs w:val="16"/>
          <w:highlight w:val="yellow"/>
          <w:shd w:val="clear" w:color="auto" w:fill="FFFFFF"/>
          <w:lang w:bidi="ar"/>
        </w:rPr>
        <w:t xml:space="preserve">. Using the Model 1, however, we predict </w:t>
      </w:r>
      <w:proofErr w:type="spellStart"/>
      <w:r w:rsidRPr="009107F7">
        <w:rPr>
          <w:rFonts w:ascii="Arial" w:eastAsia="SimSun" w:hAnsi="Arial" w:cs="Arial"/>
          <w:color w:val="0A0A0A"/>
          <w:sz w:val="16"/>
          <w:szCs w:val="16"/>
          <w:highlight w:val="yellow"/>
          <w:shd w:val="clear" w:color="auto" w:fill="FFFFFF"/>
          <w:lang w:bidi="ar"/>
        </w:rPr>
        <w:t>Ptros</w:t>
      </w:r>
      <w:proofErr w:type="spellEnd"/>
      <w:r w:rsidRPr="009107F7">
        <w:rPr>
          <w:rFonts w:ascii="Arial" w:eastAsia="SimSun" w:hAnsi="Arial" w:cs="Arial"/>
          <w:color w:val="0A0A0A"/>
          <w:sz w:val="16"/>
          <w:szCs w:val="16"/>
          <w:highlight w:val="yellow"/>
          <w:shd w:val="clear" w:color="auto" w:fill="FFFFFF"/>
          <w:lang w:bidi="ar"/>
        </w:rPr>
        <w:t xml:space="preserve">. We compare the predicted </w:t>
      </w:r>
      <w:proofErr w:type="spellStart"/>
      <w:r w:rsidRPr="009107F7">
        <w:rPr>
          <w:rFonts w:ascii="Arial" w:eastAsia="SimSun" w:hAnsi="Arial" w:cs="Arial"/>
          <w:color w:val="0A0A0A"/>
          <w:sz w:val="16"/>
          <w:szCs w:val="16"/>
          <w:highlight w:val="yellow"/>
          <w:shd w:val="clear" w:color="auto" w:fill="FFFFFF"/>
          <w:lang w:bidi="ar"/>
        </w:rPr>
        <w:t>Ptros</w:t>
      </w:r>
      <w:proofErr w:type="spellEnd"/>
      <w:r w:rsidRPr="009107F7">
        <w:rPr>
          <w:rFonts w:ascii="Arial" w:eastAsia="SimSun" w:hAnsi="Arial" w:cs="Arial"/>
          <w:color w:val="0A0A0A"/>
          <w:sz w:val="16"/>
          <w:szCs w:val="16"/>
          <w:highlight w:val="yellow"/>
          <w:shd w:val="clear" w:color="auto" w:fill="FFFFFF"/>
          <w:lang w:bidi="ar"/>
        </w:rPr>
        <w:t xml:space="preserve"> values to the observed value in </w:t>
      </w:r>
      <w:proofErr w:type="spellStart"/>
      <w:r w:rsidRPr="009107F7">
        <w:rPr>
          <w:rFonts w:ascii="Arial" w:eastAsia="SimSun" w:hAnsi="Arial" w:cs="Arial"/>
          <w:color w:val="0A0A0A"/>
          <w:sz w:val="16"/>
          <w:szCs w:val="16"/>
          <w:highlight w:val="yellow"/>
          <w:shd w:val="clear" w:color="auto" w:fill="FFFFFF"/>
          <w:lang w:bidi="ar"/>
        </w:rPr>
        <w:t>Tyuva</w:t>
      </w:r>
      <w:proofErr w:type="spellEnd"/>
      <w:r w:rsidRPr="009107F7">
        <w:rPr>
          <w:rFonts w:ascii="Arial" w:eastAsia="SimSun" w:hAnsi="Arial" w:cs="Arial"/>
          <w:color w:val="0A0A0A"/>
          <w:sz w:val="16"/>
          <w:szCs w:val="16"/>
          <w:highlight w:val="yellow"/>
          <w:shd w:val="clear" w:color="auto" w:fill="FFFFFF"/>
          <w:lang w:bidi="ar"/>
        </w:rPr>
        <w:t xml:space="preserve"> Bay, which was already obtained by taking into account the particularities of the morphotype test used in conditions of higher salinity. In this case, we cannot attribute the high number of false positive predictions to performance of the morphotype test in the case of high salinity in </w:t>
      </w:r>
      <w:proofErr w:type="spellStart"/>
      <w:r w:rsidRPr="009107F7">
        <w:rPr>
          <w:rFonts w:ascii="Arial" w:eastAsia="SimSun" w:hAnsi="Arial" w:cs="Arial"/>
          <w:color w:val="0A0A0A"/>
          <w:sz w:val="16"/>
          <w:szCs w:val="16"/>
          <w:highlight w:val="yellow"/>
          <w:shd w:val="clear" w:color="auto" w:fill="FFFFFF"/>
          <w:lang w:bidi="ar"/>
        </w:rPr>
        <w:t>Tyuva</w:t>
      </w:r>
      <w:proofErr w:type="spellEnd"/>
      <w:r w:rsidRPr="009107F7">
        <w:rPr>
          <w:rFonts w:ascii="Arial" w:eastAsia="SimSun" w:hAnsi="Arial" w:cs="Arial"/>
          <w:color w:val="0A0A0A"/>
          <w:sz w:val="16"/>
          <w:szCs w:val="16"/>
          <w:highlight w:val="yellow"/>
          <w:shd w:val="clear" w:color="auto" w:fill="FFFFFF"/>
          <w:lang w:bidi="ar"/>
        </w:rPr>
        <w:t xml:space="preserve"> Bay.</w:t>
      </w:r>
    </w:p>
    <w:p w14:paraId="21CD21E0" w14:textId="77777777" w:rsidR="009107F7"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sidRPr="009107F7">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-line 496: This sentenc</w:t>
      </w:r>
      <w:r>
        <w:rPr>
          <w:rFonts w:ascii="Arial" w:eastAsia="SimSun" w:hAnsi="Arial" w:cs="Arial"/>
          <w:color w:val="0A0A0A"/>
          <w:sz w:val="16"/>
          <w:szCs w:val="16"/>
          <w:shd w:val="clear" w:color="auto" w:fill="FFFFFF"/>
          <w:lang w:bidi="ar"/>
        </w:rPr>
        <w:t xml:space="preserve">e appears to overstate the transferability performance of your model in the Barents Sea. While there is no universally accepted standard for interpreting AUC values, scores below 0.75 are often considered indicative of poor performance. Additionally, your </w:t>
      </w:r>
      <w:r>
        <w:rPr>
          <w:rFonts w:ascii="Arial" w:eastAsia="SimSun" w:hAnsi="Arial" w:cs="Arial"/>
          <w:color w:val="0A0A0A"/>
          <w:sz w:val="16"/>
          <w:szCs w:val="16"/>
          <w:shd w:val="clear" w:color="auto" w:fill="FFFFFF"/>
          <w:lang w:bidi="ar"/>
        </w:rPr>
        <w:t xml:space="preserve">performance plot shows that the comparison between observed and predicted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xml:space="preserve"> does not reveal a clear relationship, further suggesting limited transferability. Please revise this sentence accordingly.</w:t>
      </w:r>
    </w:p>
    <w:p w14:paraId="75C79F9C" w14:textId="77777777" w:rsidR="009107F7" w:rsidRDefault="009107F7">
      <w:pPr>
        <w:shd w:val="clear" w:color="auto" w:fill="FFFFFF"/>
        <w:ind w:firstLineChars="0" w:firstLine="0"/>
        <w:jc w:val="left"/>
        <w:rPr>
          <w:rFonts w:ascii="Arial" w:eastAsia="SimSun" w:hAnsi="Arial" w:cs="Arial"/>
          <w:color w:val="0A0A0A"/>
          <w:sz w:val="16"/>
          <w:szCs w:val="16"/>
          <w:shd w:val="clear" w:color="auto" w:fill="FFFFFF"/>
          <w:lang w:bidi="ar"/>
        </w:rPr>
      </w:pPr>
    </w:p>
    <w:p w14:paraId="7384A46C" w14:textId="59D25F84"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r w:rsidRPr="00A470AD">
        <w:rPr>
          <w:rFonts w:ascii="Arial" w:eastAsia="SimSun" w:hAnsi="Arial" w:cs="Arial"/>
          <w:color w:val="0A0A0A"/>
          <w:sz w:val="16"/>
          <w:szCs w:val="16"/>
          <w:highlight w:val="yellow"/>
          <w:shd w:val="clear" w:color="auto" w:fill="FFFFFF"/>
          <w:lang w:bidi="ar"/>
        </w:rPr>
        <w:t>We have rewritten this part and reinforced doubts about the transferability of the model.</w:t>
      </w:r>
    </w:p>
    <w:p w14:paraId="4626CEA5" w14:textId="77777777"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p>
    <w:p w14:paraId="04AB97E3" w14:textId="77777777" w:rsidR="00A470AD"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420: In the context of global warming, could va</w:t>
      </w:r>
      <w:r>
        <w:rPr>
          <w:rFonts w:ascii="Arial" w:eastAsia="SimSun" w:hAnsi="Arial" w:cs="Arial"/>
          <w:color w:val="0A0A0A"/>
          <w:sz w:val="16"/>
          <w:szCs w:val="16"/>
          <w:shd w:val="clear" w:color="auto" w:fill="FFFFFF"/>
          <w:lang w:bidi="ar"/>
        </w:rPr>
        <w:t xml:space="preserve">riations in water temperature have influenced the observed </w:t>
      </w:r>
      <w:proofErr w:type="spellStart"/>
      <w:r>
        <w:rPr>
          <w:rFonts w:ascii="Arial" w:eastAsia="SimSun" w:hAnsi="Arial" w:cs="Arial"/>
          <w:color w:val="0A0A0A"/>
          <w:sz w:val="16"/>
          <w:szCs w:val="16"/>
          <w:shd w:val="clear" w:color="auto" w:fill="FFFFFF"/>
          <w:lang w:bidi="ar"/>
        </w:rPr>
        <w:t>Ptros</w:t>
      </w:r>
      <w:proofErr w:type="spellEnd"/>
      <w:r>
        <w:rPr>
          <w:rFonts w:ascii="Arial" w:eastAsia="SimSun" w:hAnsi="Arial" w:cs="Arial"/>
          <w:color w:val="0A0A0A"/>
          <w:sz w:val="16"/>
          <w:szCs w:val="16"/>
          <w:shd w:val="clear" w:color="auto" w:fill="FFFFFF"/>
          <w:lang w:bidi="ar"/>
        </w:rPr>
        <w:t>? Since temperature was not included as a parameter in your model, might this explain some of the observed patterns?</w:t>
      </w:r>
      <w:r>
        <w:rPr>
          <w:rFonts w:ascii="Arial" w:eastAsia="SimSun" w:hAnsi="Arial" w:cs="Arial"/>
          <w:color w:val="0A0A0A"/>
          <w:sz w:val="16"/>
          <w:szCs w:val="16"/>
          <w:shd w:val="clear" w:color="auto" w:fill="FFFFFF"/>
          <w:lang w:bidi="ar"/>
        </w:rPr>
        <w:br/>
      </w:r>
    </w:p>
    <w:p w14:paraId="71ED4624" w14:textId="61A7D4E8"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r w:rsidRPr="00A470AD">
        <w:rPr>
          <w:rFonts w:ascii="Arial" w:eastAsia="SimSun" w:hAnsi="Arial" w:cs="Arial"/>
          <w:color w:val="0A0A0A"/>
          <w:sz w:val="16"/>
          <w:szCs w:val="16"/>
          <w:highlight w:val="yellow"/>
          <w:shd w:val="clear" w:color="auto" w:fill="FFFFFF"/>
          <w:lang w:bidi="ar"/>
        </w:rPr>
        <w:t xml:space="preserve">Given the cold-loving nature of MT, global warming is unlikely to explain its establishment in the waters of </w:t>
      </w:r>
      <w:proofErr w:type="spellStart"/>
      <w:r w:rsidRPr="00A470AD">
        <w:rPr>
          <w:rFonts w:ascii="Arial" w:eastAsia="SimSun" w:hAnsi="Arial" w:cs="Arial"/>
          <w:color w:val="0A0A0A"/>
          <w:sz w:val="16"/>
          <w:szCs w:val="16"/>
          <w:highlight w:val="yellow"/>
          <w:shd w:val="clear" w:color="auto" w:fill="FFFFFF"/>
          <w:lang w:bidi="ar"/>
        </w:rPr>
        <w:t>Tyuva</w:t>
      </w:r>
      <w:proofErr w:type="spellEnd"/>
      <w:r w:rsidRPr="00A470AD">
        <w:rPr>
          <w:rFonts w:ascii="Arial" w:eastAsia="SimSun" w:hAnsi="Arial" w:cs="Arial"/>
          <w:color w:val="0A0A0A"/>
          <w:sz w:val="16"/>
          <w:szCs w:val="16"/>
          <w:highlight w:val="yellow"/>
          <w:shd w:val="clear" w:color="auto" w:fill="FFFFFF"/>
          <w:lang w:bidi="ar"/>
        </w:rPr>
        <w:t xml:space="preserve"> Bay. More complex dynamics is observed here, which is probably related to temperature anomalies. However, this is a material for a special study.</w:t>
      </w:r>
      <w:r w:rsidRPr="00A470AD">
        <w:rPr>
          <w:rFonts w:ascii="Arial" w:eastAsia="SimSun" w:hAnsi="Arial" w:cs="Arial"/>
          <w:color w:val="0A0A0A"/>
          <w:sz w:val="16"/>
          <w:szCs w:val="16"/>
          <w:highlight w:val="yellow"/>
          <w:shd w:val="clear" w:color="auto" w:fill="FFFFFF"/>
          <w:lang w:bidi="ar"/>
        </w:rPr>
        <w:t xml:space="preserve"> </w:t>
      </w:r>
      <w:r w:rsidRPr="00A470AD">
        <w:rPr>
          <w:rFonts w:ascii="Arial" w:eastAsia="SimSun" w:hAnsi="Arial" w:cs="Arial"/>
          <w:color w:val="0A0A0A"/>
          <w:sz w:val="16"/>
          <w:szCs w:val="16"/>
          <w:highlight w:val="yellow"/>
          <w:shd w:val="clear" w:color="auto" w:fill="FFFFFF"/>
          <w:lang w:bidi="ar"/>
        </w:rPr>
        <w:t>We continue to monitor mussels in the Kola Bay and plan to publish a special work about mussel population long-term dynamics.</w:t>
      </w:r>
      <w:r>
        <w:rPr>
          <w:rFonts w:ascii="Arial" w:eastAsia="SimSun" w:hAnsi="Arial" w:cs="Arial"/>
          <w:color w:val="0A0A0A"/>
          <w:sz w:val="16"/>
          <w:szCs w:val="16"/>
          <w:shd w:val="clear" w:color="auto" w:fill="FFFFFF"/>
          <w:lang w:bidi="ar"/>
        </w:rPr>
        <w:t xml:space="preserve"> </w:t>
      </w:r>
    </w:p>
    <w:p w14:paraId="02F842C7" w14:textId="77777777"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p>
    <w:p w14:paraId="224039ED" w14:textId="7E9FBB41" w:rsidR="00A470AD"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425: I am unsure if two functionally similar species necessarily impl</w:t>
      </w:r>
      <w:r>
        <w:rPr>
          <w:rFonts w:ascii="Arial" w:eastAsia="SimSun" w:hAnsi="Arial" w:cs="Arial"/>
          <w:color w:val="0A0A0A"/>
          <w:sz w:val="16"/>
          <w:szCs w:val="16"/>
          <w:shd w:val="clear" w:color="auto" w:fill="FFFFFF"/>
          <w:lang w:bidi="ar"/>
        </w:rPr>
        <w:t>y a similarity in their fundamental niches, as suggested by your statement (“and therefore”). Please modify this assertion or provide a justification.</w:t>
      </w:r>
      <w:r>
        <w:rPr>
          <w:rFonts w:ascii="Arial" w:eastAsia="SimSun" w:hAnsi="Arial" w:cs="Arial"/>
          <w:color w:val="0A0A0A"/>
          <w:sz w:val="16"/>
          <w:szCs w:val="16"/>
          <w:shd w:val="clear" w:color="auto" w:fill="FFFFFF"/>
          <w:lang w:bidi="ar"/>
        </w:rPr>
        <w:br/>
      </w:r>
    </w:p>
    <w:p w14:paraId="50DF9E94" w14:textId="4E3E59E0"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r w:rsidRPr="00A470AD">
        <w:rPr>
          <w:rFonts w:ascii="Arial" w:eastAsia="SimSun" w:hAnsi="Arial" w:cs="Arial"/>
          <w:color w:val="0A0A0A"/>
          <w:sz w:val="16"/>
          <w:szCs w:val="16"/>
          <w:highlight w:val="yellow"/>
          <w:shd w:val="clear" w:color="auto" w:fill="FFFFFF"/>
          <w:lang w:bidi="ar"/>
        </w:rPr>
        <w:t>We have modified this.</w:t>
      </w:r>
    </w:p>
    <w:p w14:paraId="7E87FD17" w14:textId="77777777"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p>
    <w:p w14:paraId="60C053CD" w14:textId="77777777"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p>
    <w:p w14:paraId="3C770FE9" w14:textId="5933009A" w:rsidR="00A470AD"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-lines 427-440: This section is unclear. Are you proposing that, contrary to previous assumptions, the tw</w:t>
      </w:r>
      <w:r>
        <w:rPr>
          <w:rFonts w:ascii="Arial" w:eastAsia="SimSun" w:hAnsi="Arial" w:cs="Arial"/>
          <w:color w:val="0A0A0A"/>
          <w:sz w:val="16"/>
          <w:szCs w:val="16"/>
          <w:shd w:val="clear" w:color="auto" w:fill="FFFFFF"/>
          <w:lang w:bidi="ar"/>
        </w:rPr>
        <w:t>o species have conserved their fundamental niches across zones? Please revise and clarify this part for better readability.</w:t>
      </w:r>
      <w:r>
        <w:rPr>
          <w:rFonts w:ascii="Arial" w:eastAsia="SimSun" w:hAnsi="Arial" w:cs="Arial"/>
          <w:color w:val="0A0A0A"/>
          <w:sz w:val="16"/>
          <w:szCs w:val="16"/>
          <w:shd w:val="clear" w:color="auto" w:fill="FFFFFF"/>
          <w:lang w:bidi="ar"/>
        </w:rPr>
        <w:br/>
      </w:r>
    </w:p>
    <w:p w14:paraId="14AAEBEA" w14:textId="5EA0DB10" w:rsidR="00665F63" w:rsidRDefault="00665F63">
      <w:pPr>
        <w:shd w:val="clear" w:color="auto" w:fill="FFFFFF"/>
        <w:ind w:firstLineChars="0" w:firstLine="0"/>
        <w:jc w:val="left"/>
        <w:rPr>
          <w:rFonts w:ascii="Arial" w:eastAsia="SimSun" w:hAnsi="Arial" w:cs="Arial"/>
          <w:color w:val="0A0A0A"/>
          <w:sz w:val="16"/>
          <w:szCs w:val="16"/>
          <w:shd w:val="clear" w:color="auto" w:fill="FFFFFF"/>
          <w:lang w:bidi="ar"/>
        </w:rPr>
      </w:pPr>
      <w:r w:rsidRPr="00665F63">
        <w:rPr>
          <w:rFonts w:ascii="Arial" w:eastAsia="SimSun" w:hAnsi="Arial" w:cs="Arial"/>
          <w:color w:val="0A0A0A"/>
          <w:sz w:val="16"/>
          <w:szCs w:val="16"/>
          <w:highlight w:val="yellow"/>
          <w:shd w:val="clear" w:color="auto" w:fill="FFFFFF"/>
          <w:lang w:bidi="ar"/>
        </w:rPr>
        <w:t>We have reworked this section</w:t>
      </w:r>
      <w:r>
        <w:rPr>
          <w:rFonts w:ascii="Arial" w:eastAsia="SimSun" w:hAnsi="Arial" w:cs="Arial"/>
          <w:color w:val="0A0A0A"/>
          <w:sz w:val="16"/>
          <w:szCs w:val="16"/>
          <w:shd w:val="clear" w:color="auto" w:fill="FFFFFF"/>
          <w:lang w:bidi="ar"/>
        </w:rPr>
        <w:t>.</w:t>
      </w:r>
    </w:p>
    <w:p w14:paraId="46102970" w14:textId="77777777" w:rsidR="00665F63" w:rsidRDefault="00665F63">
      <w:pPr>
        <w:shd w:val="clear" w:color="auto" w:fill="FFFFFF"/>
        <w:ind w:firstLineChars="0" w:firstLine="0"/>
        <w:jc w:val="left"/>
        <w:rPr>
          <w:rFonts w:ascii="Arial" w:eastAsia="SimSun" w:hAnsi="Arial" w:cs="Arial"/>
          <w:color w:val="0A0A0A"/>
          <w:sz w:val="16"/>
          <w:szCs w:val="16"/>
          <w:shd w:val="clear" w:color="auto" w:fill="FFFFFF"/>
          <w:lang w:bidi="ar"/>
        </w:rPr>
      </w:pPr>
    </w:p>
    <w:p w14:paraId="244A5445" w14:textId="77777777" w:rsidR="00A470AD" w:rsidRDefault="00A470AD">
      <w:pPr>
        <w:shd w:val="clear" w:color="auto" w:fill="FFFFFF"/>
        <w:ind w:firstLineChars="0" w:firstLine="0"/>
        <w:jc w:val="left"/>
        <w:rPr>
          <w:rFonts w:ascii="Arial" w:eastAsia="SimSun" w:hAnsi="Arial" w:cs="Arial"/>
          <w:color w:val="0A0A0A"/>
          <w:sz w:val="16"/>
          <w:szCs w:val="16"/>
          <w:shd w:val="clear" w:color="auto" w:fill="FFFFFF"/>
          <w:lang w:bidi="ar"/>
        </w:rPr>
      </w:pPr>
    </w:p>
    <w:p w14:paraId="2291576B" w14:textId="77777777" w:rsidR="00665F63"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-lines 441-448: To support your argument, you could consult global occurrence databases (e.g., MT: https://obis.org/taxon/140482 and</w:t>
      </w:r>
      <w:r>
        <w:rPr>
          <w:rFonts w:ascii="Arial" w:eastAsia="SimSun" w:hAnsi="Arial" w:cs="Arial"/>
          <w:color w:val="0A0A0A"/>
          <w:sz w:val="16"/>
          <w:szCs w:val="16"/>
          <w:shd w:val="clear" w:color="auto" w:fill="FFFFFF"/>
          <w:lang w:bidi="ar"/>
        </w:rPr>
        <w:t xml:space="preserve"> ME: https://obis.org/taxon/140480). These databases indicate differences in salinity affinity, with the global distribution showing that MT is typically found in lower salinity ranges (0–5) compared to ME.</w:t>
      </w:r>
    </w:p>
    <w:p w14:paraId="16D2B494" w14:textId="77777777" w:rsidR="00665F63" w:rsidRDefault="00665F63">
      <w:pPr>
        <w:shd w:val="clear" w:color="auto" w:fill="FFFFFF"/>
        <w:ind w:firstLineChars="0" w:firstLine="0"/>
        <w:jc w:val="left"/>
        <w:rPr>
          <w:rFonts w:ascii="Arial" w:eastAsia="SimSun" w:hAnsi="Arial" w:cs="Arial"/>
          <w:color w:val="0A0A0A"/>
          <w:sz w:val="16"/>
          <w:szCs w:val="16"/>
          <w:shd w:val="clear" w:color="auto" w:fill="FFFFFF"/>
          <w:lang w:bidi="ar"/>
        </w:rPr>
      </w:pPr>
    </w:p>
    <w:p w14:paraId="6CEAF121" w14:textId="5533AC4F" w:rsidR="00665F63" w:rsidRDefault="004515D9">
      <w:pPr>
        <w:shd w:val="clear" w:color="auto" w:fill="FFFFFF"/>
        <w:ind w:firstLineChars="0" w:firstLine="0"/>
        <w:jc w:val="left"/>
        <w:rPr>
          <w:rFonts w:ascii="Arial" w:eastAsia="SimSun" w:hAnsi="Arial" w:cs="Arial"/>
          <w:color w:val="0A0A0A"/>
          <w:sz w:val="16"/>
          <w:szCs w:val="16"/>
          <w:shd w:val="clear" w:color="auto" w:fill="FFFFFF"/>
          <w:lang w:bidi="ar"/>
        </w:rPr>
      </w:pPr>
      <w:r w:rsidRPr="004515D9">
        <w:rPr>
          <w:rFonts w:ascii="Arial" w:eastAsia="SimSun" w:hAnsi="Arial" w:cs="Arial"/>
          <w:color w:val="0A0A0A"/>
          <w:sz w:val="16"/>
          <w:szCs w:val="16"/>
          <w:highlight w:val="yellow"/>
          <w:shd w:val="clear" w:color="auto" w:fill="FFFFFF"/>
          <w:lang w:bidi="ar"/>
        </w:rPr>
        <w:t xml:space="preserve">In general, OBIS shows the same association of MT and ME with those factors </w:t>
      </w:r>
      <w:proofErr w:type="gramStart"/>
      <w:r w:rsidRPr="004515D9">
        <w:rPr>
          <w:rFonts w:ascii="Arial" w:eastAsia="SimSun" w:hAnsi="Arial" w:cs="Arial"/>
          <w:color w:val="0A0A0A"/>
          <w:sz w:val="16"/>
          <w:szCs w:val="16"/>
          <w:highlight w:val="yellow"/>
          <w:shd w:val="clear" w:color="auto" w:fill="FFFFFF"/>
          <w:lang w:bidi="ar"/>
        </w:rPr>
        <w:t>that  considered</w:t>
      </w:r>
      <w:proofErr w:type="gramEnd"/>
      <w:r w:rsidRPr="004515D9">
        <w:rPr>
          <w:rFonts w:ascii="Arial" w:eastAsia="SimSun" w:hAnsi="Arial" w:cs="Arial"/>
          <w:color w:val="0A0A0A"/>
          <w:sz w:val="16"/>
          <w:szCs w:val="16"/>
          <w:highlight w:val="yellow"/>
          <w:shd w:val="clear" w:color="auto" w:fill="FFFFFF"/>
          <w:lang w:bidi="ar"/>
        </w:rPr>
        <w:t xml:space="preserve"> in this database. However, our experience in genetic studies of mussels makes us skeptical about the mentioned database. For MT, this database is substantially incomplete, with no data on MT settlements in Greenland, Scotland, Hudson Bay, Norway and the White Sea</w:t>
      </w:r>
      <w:r w:rsidRPr="004515D9">
        <w:rPr>
          <w:rFonts w:ascii="Arial" w:eastAsia="SimSun" w:hAnsi="Arial" w:cs="Arial"/>
          <w:color w:val="0A0A0A"/>
          <w:sz w:val="16"/>
          <w:szCs w:val="16"/>
          <w:shd w:val="clear" w:color="auto" w:fill="FFFFFF"/>
          <w:lang w:bidi="ar"/>
        </w:rPr>
        <w:t>.</w:t>
      </w:r>
    </w:p>
    <w:p w14:paraId="0056B2D0" w14:textId="77777777" w:rsidR="004515D9"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-lines 449-450: The phrases “no non-random relati</w:t>
      </w:r>
      <w:r>
        <w:rPr>
          <w:rFonts w:ascii="Arial" w:eastAsia="SimSun" w:hAnsi="Arial" w:cs="Arial"/>
          <w:color w:val="0A0A0A"/>
          <w:sz w:val="16"/>
          <w:szCs w:val="16"/>
          <w:shd w:val="clear" w:color="auto" w:fill="FFFFFF"/>
          <w:lang w:bidi="ar"/>
        </w:rPr>
        <w:t>onship” and “significant predictors” seem circular. Please rephrase for clarity.</w:t>
      </w:r>
    </w:p>
    <w:p w14:paraId="10353A94" w14:textId="79231D6D" w:rsidR="004515D9" w:rsidRDefault="004515D9">
      <w:pPr>
        <w:shd w:val="clear" w:color="auto" w:fill="FFFFFF"/>
        <w:ind w:firstLineChars="0" w:firstLine="0"/>
        <w:jc w:val="left"/>
        <w:rPr>
          <w:rFonts w:ascii="Arial" w:eastAsia="SimSun" w:hAnsi="Arial" w:cs="Arial"/>
          <w:color w:val="0A0A0A"/>
          <w:sz w:val="16"/>
          <w:szCs w:val="16"/>
          <w:shd w:val="clear" w:color="auto" w:fill="FFFFFF"/>
          <w:lang w:bidi="ar"/>
        </w:rPr>
      </w:pPr>
    </w:p>
    <w:p w14:paraId="532CE46B" w14:textId="00AF528C"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r w:rsidRPr="00FD36DD">
        <w:rPr>
          <w:rFonts w:ascii="Arial" w:eastAsia="SimSun" w:hAnsi="Arial" w:cs="Arial"/>
          <w:color w:val="0A0A0A"/>
          <w:sz w:val="16"/>
          <w:szCs w:val="16"/>
          <w:highlight w:val="yellow"/>
          <w:shd w:val="clear" w:color="auto" w:fill="FFFFFF"/>
          <w:lang w:bidi="ar"/>
        </w:rPr>
        <w:t>We have rephrased the begin of the section</w:t>
      </w:r>
    </w:p>
    <w:p w14:paraId="3BF12DA8" w14:textId="77777777" w:rsidR="00FD36DD"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-lines 453-455: This sentence is overly complex and difficult to follow, which may hinder the reader’s understanding. It also appears to contradict your intended argument. Ple</w:t>
      </w:r>
      <w:r>
        <w:rPr>
          <w:rFonts w:ascii="Arial" w:eastAsia="SimSun" w:hAnsi="Arial" w:cs="Arial"/>
          <w:color w:val="0A0A0A"/>
          <w:sz w:val="16"/>
          <w:szCs w:val="16"/>
          <w:shd w:val="clear" w:color="auto" w:fill="FFFFFF"/>
          <w:lang w:bidi="ar"/>
        </w:rPr>
        <w:t>ase clarify and simplify it.</w:t>
      </w:r>
      <w:r>
        <w:rPr>
          <w:rFonts w:ascii="Arial" w:eastAsia="SimSun" w:hAnsi="Arial" w:cs="Arial"/>
          <w:color w:val="0A0A0A"/>
          <w:sz w:val="16"/>
          <w:szCs w:val="16"/>
          <w:shd w:val="clear" w:color="auto" w:fill="FFFFFF"/>
          <w:lang w:bidi="ar"/>
        </w:rPr>
        <w:br/>
      </w:r>
    </w:p>
    <w:p w14:paraId="4FFBCE39" w14:textId="4DCE7DAE"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r w:rsidRPr="00FD36DD">
        <w:rPr>
          <w:rFonts w:ascii="Arial" w:eastAsia="SimSun" w:hAnsi="Arial" w:cs="Arial"/>
          <w:color w:val="0A0A0A"/>
          <w:sz w:val="16"/>
          <w:szCs w:val="16"/>
          <w:highlight w:val="yellow"/>
          <w:shd w:val="clear" w:color="auto" w:fill="FFFFFF"/>
          <w:lang w:bidi="ar"/>
        </w:rPr>
        <w:t>We have reworked the sentence</w:t>
      </w:r>
    </w:p>
    <w:p w14:paraId="07559E55" w14:textId="77777777"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p>
    <w:p w14:paraId="6DDACE33" w14:textId="35C25E14" w:rsidR="00FD36DD" w:rsidRDefault="000044D3">
      <w:pPr>
        <w:shd w:val="clear" w:color="auto" w:fill="FFFFFF"/>
        <w:ind w:firstLineChars="0" w:firstLine="0"/>
        <w:jc w:val="left"/>
        <w:rPr>
          <w:rFonts w:ascii="Arial" w:eastAsia="SimSun" w:hAnsi="Arial" w:cs="Arial"/>
          <w:color w:val="0A0A0A"/>
          <w:sz w:val="16"/>
          <w:szCs w:val="16"/>
          <w:shd w:val="clear" w:color="auto" w:fill="FFFFFF"/>
          <w:lang w:val="ru-RU" w:bidi="ar"/>
        </w:rPr>
      </w:pPr>
      <w:r>
        <w:rPr>
          <w:rFonts w:ascii="Arial" w:eastAsia="SimSun" w:hAnsi="Arial" w:cs="Arial"/>
          <w:color w:val="0A0A0A"/>
          <w:sz w:val="16"/>
          <w:szCs w:val="16"/>
          <w:shd w:val="clear" w:color="auto" w:fill="FFFFFF"/>
          <w:lang w:bidi="ar"/>
        </w:rPr>
        <w:t>-lines 459-461: This point would be more appropriately placed in a conclusive section. Please consider moving it there?</w:t>
      </w:r>
      <w:r>
        <w:rPr>
          <w:rFonts w:ascii="Arial" w:eastAsia="SimSun" w:hAnsi="Arial" w:cs="Arial"/>
          <w:color w:val="0A0A0A"/>
          <w:sz w:val="16"/>
          <w:szCs w:val="16"/>
          <w:shd w:val="clear" w:color="auto" w:fill="FFFFFF"/>
          <w:lang w:bidi="ar"/>
        </w:rPr>
        <w:br/>
      </w:r>
    </w:p>
    <w:p w14:paraId="7C9FE40D" w14:textId="29A4759F" w:rsidR="00FD36DD" w:rsidRP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r w:rsidRPr="00FD36DD">
        <w:rPr>
          <w:rFonts w:ascii="Arial" w:eastAsia="SimSun" w:hAnsi="Arial" w:cs="Arial"/>
          <w:color w:val="0A0A0A"/>
          <w:sz w:val="16"/>
          <w:szCs w:val="16"/>
          <w:highlight w:val="yellow"/>
          <w:shd w:val="clear" w:color="auto" w:fill="FFFFFF"/>
          <w:lang w:bidi="ar"/>
        </w:rPr>
        <w:t>We have moved this phrase below to reinforce its meaning.</w:t>
      </w:r>
    </w:p>
    <w:p w14:paraId="5658DED9" w14:textId="77777777"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p>
    <w:p w14:paraId="432D6A88" w14:textId="77777777"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p>
    <w:p w14:paraId="6DEAEF21" w14:textId="77777777" w:rsidR="00FD36DD"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-lines 466-467: Why does the morphotype test not provide a reliable estimation of species abundance in your</w:t>
      </w:r>
      <w:r>
        <w:rPr>
          <w:rFonts w:ascii="Arial" w:eastAsia="SimSun" w:hAnsi="Arial" w:cs="Arial"/>
          <w:color w:val="0A0A0A"/>
          <w:sz w:val="16"/>
          <w:szCs w:val="16"/>
          <w:shd w:val="clear" w:color="auto" w:fill="FFFFFF"/>
          <w:lang w:bidi="ar"/>
        </w:rPr>
        <w:t xml:space="preserve"> framework? What about the values shown in Table S3? Please clarify.</w:t>
      </w:r>
      <w:r>
        <w:rPr>
          <w:rFonts w:ascii="Arial" w:eastAsia="SimSun" w:hAnsi="Arial" w:cs="Arial"/>
          <w:color w:val="0A0A0A"/>
          <w:sz w:val="16"/>
          <w:szCs w:val="16"/>
          <w:shd w:val="clear" w:color="auto" w:fill="FFFFFF"/>
          <w:lang w:bidi="ar"/>
        </w:rPr>
        <w:br/>
      </w:r>
    </w:p>
    <w:p w14:paraId="2C1A32CA" w14:textId="5B4525F6"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r w:rsidRPr="00FD36DD">
        <w:rPr>
          <w:rFonts w:ascii="Arial" w:eastAsia="SimSun" w:hAnsi="Arial" w:cs="Arial"/>
          <w:color w:val="0A0A0A"/>
          <w:sz w:val="16"/>
          <w:szCs w:val="16"/>
          <w:highlight w:val="yellow"/>
          <w:shd w:val="clear" w:color="auto" w:fill="FFFFFF"/>
          <w:lang w:bidi="ar"/>
        </w:rPr>
        <w:t>The main problem with the application of the morphotype test is that it does not allow for an assessment of the abundance of hybrids. Since the proportion of hybrids can be different in different contact zones this does not allow for a reliable estimate of the abundance of “pure” species using the morphotype test.</w:t>
      </w:r>
    </w:p>
    <w:p w14:paraId="243F939E" w14:textId="77777777"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p>
    <w:p w14:paraId="70DD051F" w14:textId="77777777" w:rsidR="00FD36DD" w:rsidRDefault="00FD36DD">
      <w:pPr>
        <w:shd w:val="clear" w:color="auto" w:fill="FFFFFF"/>
        <w:ind w:firstLineChars="0" w:firstLine="0"/>
        <w:jc w:val="left"/>
        <w:rPr>
          <w:rFonts w:ascii="Arial" w:eastAsia="SimSun" w:hAnsi="Arial" w:cs="Arial"/>
          <w:color w:val="0A0A0A"/>
          <w:sz w:val="16"/>
          <w:szCs w:val="16"/>
          <w:shd w:val="clear" w:color="auto" w:fill="FFFFFF"/>
          <w:lang w:bidi="ar"/>
        </w:rPr>
      </w:pPr>
    </w:p>
    <w:p w14:paraId="6A35735A" w14:textId="77777777" w:rsidR="008855C4"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-lines 478-479: As a suggestion, have you considered incorporating proxies of site productivity, such as chlorophyll-a or, to a lesser extent, turbidity? These proxies, which are availabl</w:t>
      </w:r>
      <w:r>
        <w:rPr>
          <w:rFonts w:ascii="Arial" w:eastAsia="SimSun" w:hAnsi="Arial" w:cs="Arial"/>
          <w:color w:val="0A0A0A"/>
          <w:sz w:val="16"/>
          <w:szCs w:val="16"/>
          <w:shd w:val="clear" w:color="auto" w:fill="FFFFFF"/>
          <w:lang w:bidi="ar"/>
        </w:rPr>
        <w:t>e at relatively fine resolutions, are known to significantly influence the distribution of filter-feeding species. Additionally, what about including temperature?</w:t>
      </w:r>
      <w:r>
        <w:rPr>
          <w:rFonts w:ascii="Arial" w:eastAsia="SimSun" w:hAnsi="Arial" w:cs="Arial"/>
          <w:color w:val="0A0A0A"/>
          <w:sz w:val="16"/>
          <w:szCs w:val="16"/>
          <w:shd w:val="clear" w:color="auto" w:fill="FFFFFF"/>
          <w:lang w:bidi="ar"/>
        </w:rPr>
        <w:br/>
      </w:r>
    </w:p>
    <w:p w14:paraId="18C5DEA7" w14:textId="3C5C34D6" w:rsidR="008855C4" w:rsidRDefault="008855C4" w:rsidP="008855C4">
      <w:pPr>
        <w:shd w:val="clear" w:color="auto" w:fill="FFFFFF"/>
        <w:ind w:firstLineChars="0" w:firstLine="0"/>
        <w:jc w:val="left"/>
        <w:rPr>
          <w:rFonts w:ascii="Arial" w:eastAsia="SimSun" w:hAnsi="Arial" w:cs="Arial"/>
          <w:color w:val="0A0A0A"/>
          <w:sz w:val="16"/>
          <w:szCs w:val="16"/>
          <w:shd w:val="clear" w:color="auto" w:fill="FFFFFF"/>
          <w:lang w:bidi="ar"/>
        </w:rPr>
      </w:pPr>
      <w:r w:rsidRPr="008855C4">
        <w:rPr>
          <w:rFonts w:ascii="Arial" w:eastAsia="SimSun" w:hAnsi="Arial" w:cs="Arial"/>
          <w:color w:val="0A0A0A"/>
          <w:sz w:val="16"/>
          <w:szCs w:val="16"/>
          <w:highlight w:val="yellow"/>
          <w:shd w:val="clear" w:color="auto" w:fill="FFFFFF"/>
          <w:lang w:bidi="ar"/>
        </w:rPr>
        <w:t>We have reworked the begin of this section adding some references and considering temperature as well.</w:t>
      </w:r>
      <w:r>
        <w:rPr>
          <w:rFonts w:ascii="Arial" w:eastAsia="SimSun" w:hAnsi="Arial" w:cs="Arial"/>
          <w:color w:val="0A0A0A"/>
          <w:sz w:val="16"/>
          <w:szCs w:val="16"/>
          <w:shd w:val="clear" w:color="auto" w:fill="FFFFFF"/>
          <w:lang w:bidi="ar"/>
        </w:rPr>
        <w:t xml:space="preserve"> </w:t>
      </w:r>
    </w:p>
    <w:p w14:paraId="3863D414" w14:textId="77777777" w:rsidR="008855C4" w:rsidRPr="008855C4" w:rsidRDefault="008855C4" w:rsidP="008855C4">
      <w:pPr>
        <w:shd w:val="clear" w:color="auto" w:fill="FFFFFF"/>
        <w:ind w:firstLineChars="0" w:firstLine="0"/>
        <w:jc w:val="left"/>
        <w:rPr>
          <w:rFonts w:ascii="Arial" w:eastAsia="SimSun" w:hAnsi="Arial" w:cs="Arial"/>
          <w:color w:val="0A0A0A"/>
          <w:sz w:val="16"/>
          <w:szCs w:val="16"/>
          <w:shd w:val="clear" w:color="auto" w:fill="FFFFFF"/>
          <w:lang w:bidi="ar"/>
        </w:rPr>
      </w:pPr>
    </w:p>
    <w:p w14:paraId="05548B6D" w14:textId="544B9AA9" w:rsidR="008855C4" w:rsidRDefault="008855C4" w:rsidP="008855C4">
      <w:pPr>
        <w:shd w:val="clear" w:color="auto" w:fill="FFFFFF"/>
        <w:ind w:firstLineChars="0" w:firstLine="0"/>
        <w:jc w:val="left"/>
        <w:rPr>
          <w:rFonts w:ascii="Arial" w:eastAsia="SimSun" w:hAnsi="Arial" w:cs="Arial"/>
          <w:color w:val="0A0A0A"/>
          <w:sz w:val="16"/>
          <w:szCs w:val="16"/>
          <w:shd w:val="clear" w:color="auto" w:fill="FFFFFF"/>
          <w:lang w:bidi="ar"/>
        </w:rPr>
      </w:pPr>
      <w:r w:rsidRPr="008855C4">
        <w:rPr>
          <w:rFonts w:ascii="Arial" w:eastAsia="SimSun" w:hAnsi="Arial" w:cs="Arial"/>
          <w:color w:val="0A0A0A"/>
          <w:sz w:val="16"/>
          <w:szCs w:val="16"/>
          <w:highlight w:val="yellow"/>
          <w:shd w:val="clear" w:color="auto" w:fill="FFFFFF"/>
          <w:lang w:bidi="ar"/>
        </w:rPr>
        <w:lastRenderedPageBreak/>
        <w:t>In addition, we would like to emphasize once again that we are not against the inclusion of temperature in the SDM. This will certainly have to be done when building the model in the future, but on our</w:t>
      </w:r>
      <w:r>
        <w:rPr>
          <w:rFonts w:ascii="Arial" w:eastAsia="SimSun" w:hAnsi="Arial" w:cs="Arial"/>
          <w:color w:val="0A0A0A"/>
          <w:sz w:val="16"/>
          <w:szCs w:val="16"/>
          <w:highlight w:val="yellow"/>
          <w:shd w:val="clear" w:color="auto" w:fill="FFFFFF"/>
          <w:lang w:bidi="ar"/>
        </w:rPr>
        <w:t xml:space="preserve"> </w:t>
      </w:r>
      <w:proofErr w:type="gramStart"/>
      <w:r>
        <w:rPr>
          <w:rFonts w:ascii="Arial" w:eastAsia="SimSun" w:hAnsi="Arial" w:cs="Arial"/>
          <w:color w:val="0A0A0A"/>
          <w:sz w:val="16"/>
          <w:szCs w:val="16"/>
          <w:highlight w:val="yellow"/>
          <w:shd w:val="clear" w:color="auto" w:fill="FFFFFF"/>
          <w:lang w:bidi="ar"/>
        </w:rPr>
        <w:t>data</w:t>
      </w:r>
      <w:proofErr w:type="gramEnd"/>
      <w:r w:rsidRPr="008855C4">
        <w:rPr>
          <w:rFonts w:ascii="Arial" w:eastAsia="SimSun" w:hAnsi="Arial" w:cs="Arial"/>
          <w:color w:val="0A0A0A"/>
          <w:sz w:val="16"/>
          <w:szCs w:val="16"/>
          <w:highlight w:val="yellow"/>
          <w:shd w:val="clear" w:color="auto" w:fill="FFFFFF"/>
          <w:lang w:bidi="ar"/>
        </w:rPr>
        <w:t xml:space="preserve"> we cannot assess the influence of temperature on mussel species distribution.</w:t>
      </w:r>
      <w:r w:rsidRPr="008855C4">
        <w:rPr>
          <w:rFonts w:ascii="Arial" w:eastAsia="SimSun" w:hAnsi="Arial" w:cs="Arial"/>
          <w:color w:val="0A0A0A"/>
          <w:sz w:val="16"/>
          <w:szCs w:val="16"/>
          <w:shd w:val="clear" w:color="auto" w:fill="FFFFFF"/>
          <w:lang w:bidi="ar"/>
        </w:rPr>
        <w:t xml:space="preserve">  </w:t>
      </w:r>
    </w:p>
    <w:p w14:paraId="122E9B5F" w14:textId="77777777" w:rsidR="008855C4" w:rsidRDefault="008855C4">
      <w:pPr>
        <w:shd w:val="clear" w:color="auto" w:fill="FFFFFF"/>
        <w:ind w:firstLineChars="0" w:firstLine="0"/>
        <w:jc w:val="left"/>
        <w:rPr>
          <w:rFonts w:ascii="Arial" w:eastAsia="SimSun" w:hAnsi="Arial" w:cs="Arial"/>
          <w:color w:val="0A0A0A"/>
          <w:sz w:val="16"/>
          <w:szCs w:val="16"/>
          <w:shd w:val="clear" w:color="auto" w:fill="FFFFFF"/>
          <w:lang w:bidi="ar"/>
        </w:rPr>
      </w:pPr>
    </w:p>
    <w:p w14:paraId="0AA71BD7" w14:textId="77777777" w:rsidR="008855C4"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482: It is recommended to use the more commonly recognized terms “high tide” and “low t</w:t>
      </w:r>
      <w:r>
        <w:rPr>
          <w:rFonts w:ascii="Arial" w:eastAsia="SimSun" w:hAnsi="Arial" w:cs="Arial"/>
          <w:color w:val="0A0A0A"/>
          <w:sz w:val="16"/>
          <w:szCs w:val="16"/>
          <w:shd w:val="clear" w:color="auto" w:fill="FFFFFF"/>
          <w:lang w:bidi="ar"/>
        </w:rPr>
        <w:t>ide” for better clarity.</w:t>
      </w:r>
    </w:p>
    <w:p w14:paraId="5A44CE50" w14:textId="77777777" w:rsidR="008855C4" w:rsidRDefault="008855C4">
      <w:pPr>
        <w:shd w:val="clear" w:color="auto" w:fill="FFFFFF"/>
        <w:ind w:firstLineChars="0" w:firstLine="0"/>
        <w:jc w:val="left"/>
        <w:rPr>
          <w:rFonts w:ascii="Arial" w:eastAsia="SimSun" w:hAnsi="Arial" w:cs="Arial"/>
          <w:color w:val="0A0A0A"/>
          <w:sz w:val="16"/>
          <w:szCs w:val="16"/>
          <w:shd w:val="clear" w:color="auto" w:fill="FFFFFF"/>
          <w:lang w:bidi="ar"/>
        </w:rPr>
      </w:pPr>
      <w:r w:rsidRPr="008855C4">
        <w:rPr>
          <w:rFonts w:ascii="Arial" w:eastAsia="SimSun" w:hAnsi="Arial" w:cs="Arial"/>
          <w:color w:val="0A0A0A"/>
          <w:sz w:val="16"/>
          <w:szCs w:val="16"/>
          <w:highlight w:val="yellow"/>
          <w:shd w:val="clear" w:color="auto" w:fill="FFFFFF"/>
          <w:lang w:bidi="ar"/>
        </w:rPr>
        <w:t>Changed.</w:t>
      </w:r>
    </w:p>
    <w:p w14:paraId="05A6D6F5" w14:textId="77777777" w:rsidR="008855C4"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484: As an informative comment, although it depends on the sampling strategy and data quality, methods like random forest variable importance could be used to rank the most influential factors.</w:t>
      </w:r>
      <w:r>
        <w:rPr>
          <w:rFonts w:ascii="Arial" w:eastAsia="SimSun" w:hAnsi="Arial" w:cs="Arial"/>
          <w:color w:val="0A0A0A"/>
          <w:sz w:val="16"/>
          <w:szCs w:val="16"/>
          <w:shd w:val="clear" w:color="auto" w:fill="FFFFFF"/>
          <w:lang w:bidi="ar"/>
        </w:rPr>
        <w:br/>
      </w:r>
    </w:p>
    <w:p w14:paraId="195496A4" w14:textId="71A041F1" w:rsidR="008855C4" w:rsidRDefault="008855C4">
      <w:pPr>
        <w:shd w:val="clear" w:color="auto" w:fill="FFFFFF"/>
        <w:ind w:firstLineChars="0" w:firstLine="0"/>
        <w:jc w:val="left"/>
        <w:rPr>
          <w:rFonts w:ascii="Arial" w:eastAsia="SimSun" w:hAnsi="Arial" w:cs="Arial"/>
          <w:color w:val="0A0A0A"/>
          <w:sz w:val="16"/>
          <w:szCs w:val="16"/>
          <w:shd w:val="clear" w:color="auto" w:fill="FFFFFF"/>
          <w:lang w:bidi="ar"/>
        </w:rPr>
      </w:pPr>
      <w:r w:rsidRPr="008855C4">
        <w:rPr>
          <w:rFonts w:ascii="Arial" w:eastAsia="SimSun" w:hAnsi="Arial" w:cs="Arial"/>
          <w:color w:val="0A0A0A"/>
          <w:sz w:val="16"/>
          <w:szCs w:val="16"/>
          <w:highlight w:val="yellow"/>
          <w:shd w:val="clear" w:color="auto" w:fill="FFFFFF"/>
          <w:lang w:bidi="ar"/>
        </w:rPr>
        <w:t>Yes, it is. But given the non-linearity of the relationships we came across, GAM was favored. Perhaps the involvement of modern methods of SDM construction, which appear recently ("</w:t>
      </w:r>
      <w:proofErr w:type="spellStart"/>
      <w:r w:rsidRPr="008855C4">
        <w:rPr>
          <w:rFonts w:ascii="Arial" w:eastAsia="SimSun" w:hAnsi="Arial" w:cs="Arial"/>
          <w:color w:val="0A0A0A"/>
          <w:sz w:val="16"/>
          <w:szCs w:val="16"/>
          <w:highlight w:val="yellow"/>
          <w:shd w:val="clear" w:color="auto" w:fill="FFFFFF"/>
          <w:lang w:bidi="ar"/>
        </w:rPr>
        <w:t>sdm</w:t>
      </w:r>
      <w:proofErr w:type="spellEnd"/>
      <w:r w:rsidRPr="008855C4">
        <w:rPr>
          <w:rFonts w:ascii="Arial" w:eastAsia="SimSun" w:hAnsi="Arial" w:cs="Arial"/>
          <w:color w:val="0A0A0A"/>
          <w:sz w:val="16"/>
          <w:szCs w:val="16"/>
          <w:highlight w:val="yellow"/>
          <w:shd w:val="clear" w:color="auto" w:fill="FFFFFF"/>
          <w:lang w:bidi="ar"/>
        </w:rPr>
        <w:t>" R-package for example), will give additional tools to identify significant factors. However, this is again a task for future research, when it will be possible to combine data from different contact zones with broader variation of predictors.</w:t>
      </w:r>
    </w:p>
    <w:p w14:paraId="41DDE9A7" w14:textId="77777777" w:rsidR="008855C4" w:rsidRDefault="008855C4">
      <w:pPr>
        <w:shd w:val="clear" w:color="auto" w:fill="FFFFFF"/>
        <w:ind w:firstLineChars="0" w:firstLine="0"/>
        <w:jc w:val="left"/>
        <w:rPr>
          <w:rFonts w:ascii="Arial" w:eastAsia="SimSun" w:hAnsi="Arial" w:cs="Arial"/>
          <w:color w:val="0A0A0A"/>
          <w:sz w:val="16"/>
          <w:szCs w:val="16"/>
          <w:shd w:val="clear" w:color="auto" w:fill="FFFFFF"/>
          <w:lang w:bidi="ar"/>
        </w:rPr>
      </w:pPr>
    </w:p>
    <w:p w14:paraId="24CF49C0" w14:textId="71691CA9" w:rsidR="00F16219"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499: To my knowledge, inc</w:t>
      </w:r>
      <w:r>
        <w:rPr>
          <w:rFonts w:ascii="Arial" w:eastAsia="SimSun" w:hAnsi="Arial" w:cs="Arial"/>
          <w:color w:val="0A0A0A"/>
          <w:sz w:val="16"/>
          <w:szCs w:val="16"/>
          <w:shd w:val="clear" w:color="auto" w:fill="FFFFFF"/>
          <w:lang w:bidi="ar"/>
        </w:rPr>
        <w:t>luding biotic effects in SDM models is currently more challenging than incorporating other important abiotic factors not considered in this study, such as water temperature, turbidity, or better control for depth.</w:t>
      </w:r>
      <w:r>
        <w:rPr>
          <w:rFonts w:ascii="Arial" w:eastAsia="SimSun" w:hAnsi="Arial" w:cs="Arial"/>
          <w:color w:val="0A0A0A"/>
          <w:sz w:val="16"/>
          <w:szCs w:val="16"/>
          <w:shd w:val="clear" w:color="auto" w:fill="FFFFFF"/>
          <w:lang w:bidi="ar"/>
        </w:rPr>
        <w:br/>
      </w:r>
    </w:p>
    <w:p w14:paraId="687D6F8F" w14:textId="21C1524A" w:rsidR="00F16219" w:rsidRPr="00F16219" w:rsidRDefault="00F16219">
      <w:pPr>
        <w:shd w:val="clear" w:color="auto" w:fill="FFFFFF"/>
        <w:ind w:firstLineChars="0" w:firstLine="0"/>
        <w:jc w:val="left"/>
        <w:rPr>
          <w:rFonts w:ascii="Arial" w:eastAsia="SimSun" w:hAnsi="Arial" w:cs="Arial"/>
          <w:color w:val="0A0A0A"/>
          <w:sz w:val="16"/>
          <w:szCs w:val="16"/>
          <w:shd w:val="clear" w:color="auto" w:fill="FFFFFF"/>
          <w:lang w:val="ru-RU" w:bidi="ar"/>
        </w:rPr>
      </w:pPr>
      <w:r w:rsidRPr="00F16219">
        <w:rPr>
          <w:rFonts w:ascii="Arial" w:eastAsia="SimSun" w:hAnsi="Arial" w:cs="Arial"/>
          <w:color w:val="0A0A0A"/>
          <w:sz w:val="16"/>
          <w:szCs w:val="16"/>
          <w:highlight w:val="yellow"/>
          <w:shd w:val="clear" w:color="auto" w:fill="FFFFFF"/>
          <w:lang w:bidi="ar"/>
        </w:rPr>
        <w:t xml:space="preserve">Yes, we </w:t>
      </w:r>
      <w:proofErr w:type="spellStart"/>
      <w:r w:rsidRPr="00F16219">
        <w:rPr>
          <w:rFonts w:ascii="Arial" w:eastAsia="SimSun" w:hAnsi="Arial" w:cs="Arial"/>
          <w:color w:val="0A0A0A"/>
          <w:sz w:val="16"/>
          <w:szCs w:val="16"/>
          <w:highlight w:val="yellow"/>
          <w:shd w:val="clear" w:color="auto" w:fill="FFFFFF"/>
          <w:lang w:bidi="ar"/>
        </w:rPr>
        <w:t>too</w:t>
      </w:r>
      <w:proofErr w:type="spellEnd"/>
      <w:r w:rsidRPr="00F16219">
        <w:rPr>
          <w:rFonts w:ascii="Arial" w:eastAsia="SimSun" w:hAnsi="Arial" w:cs="Arial"/>
          <w:color w:val="0A0A0A"/>
          <w:sz w:val="16"/>
          <w:szCs w:val="16"/>
          <w:highlight w:val="yellow"/>
          <w:shd w:val="clear" w:color="auto" w:fill="FFFFFF"/>
          <w:lang w:bidi="ar"/>
        </w:rPr>
        <w:t xml:space="preserve"> believe that introducing biotic components into SDM can be difficult and may give contradictory results. However, some biotic factors, such as the presence of </w:t>
      </w:r>
      <w:proofErr w:type="spellStart"/>
      <w:r w:rsidRPr="00F16219">
        <w:rPr>
          <w:rFonts w:ascii="Arial" w:eastAsia="SimSun" w:hAnsi="Arial" w:cs="Arial"/>
          <w:color w:val="0A0A0A"/>
          <w:sz w:val="16"/>
          <w:szCs w:val="16"/>
          <w:highlight w:val="yellow"/>
          <w:shd w:val="clear" w:color="auto" w:fill="FFFFFF"/>
          <w:lang w:bidi="ar"/>
        </w:rPr>
        <w:t>fucoids</w:t>
      </w:r>
      <w:proofErr w:type="spellEnd"/>
      <w:r w:rsidRPr="00F16219">
        <w:rPr>
          <w:rFonts w:ascii="Arial" w:eastAsia="SimSun" w:hAnsi="Arial" w:cs="Arial"/>
          <w:color w:val="0A0A0A"/>
          <w:sz w:val="16"/>
          <w:szCs w:val="16"/>
          <w:highlight w:val="yellow"/>
          <w:shd w:val="clear" w:color="auto" w:fill="FFFFFF"/>
          <w:lang w:bidi="ar"/>
        </w:rPr>
        <w:t xml:space="preserve"> as a factor of niche partitioning, enabling two species to coexist in common biotope, seems to be very productive. </w:t>
      </w:r>
      <w:r w:rsidRPr="00F16219">
        <w:rPr>
          <w:rFonts w:ascii="Arial" w:eastAsia="SimSun" w:hAnsi="Arial" w:cs="Arial"/>
          <w:color w:val="0A0A0A"/>
          <w:sz w:val="16"/>
          <w:szCs w:val="16"/>
          <w:highlight w:val="yellow"/>
          <w:shd w:val="clear" w:color="auto" w:fill="FFFFFF"/>
          <w:lang w:val="ru-RU" w:bidi="ar"/>
        </w:rPr>
        <w:t xml:space="preserve">We </w:t>
      </w:r>
      <w:proofErr w:type="spellStart"/>
      <w:r w:rsidRPr="00F16219">
        <w:rPr>
          <w:rFonts w:ascii="Arial" w:eastAsia="SimSun" w:hAnsi="Arial" w:cs="Arial"/>
          <w:color w:val="0A0A0A"/>
          <w:sz w:val="16"/>
          <w:szCs w:val="16"/>
          <w:highlight w:val="yellow"/>
          <w:shd w:val="clear" w:color="auto" w:fill="FFFFFF"/>
          <w:lang w:val="ru-RU" w:bidi="ar"/>
        </w:rPr>
        <w:t>have</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completely</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reworked</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this</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paragraph</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removing</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confusing</w:t>
      </w:r>
      <w:proofErr w:type="spellEnd"/>
      <w:r w:rsidRPr="00F16219">
        <w:rPr>
          <w:rFonts w:ascii="Arial" w:eastAsia="SimSun" w:hAnsi="Arial" w:cs="Arial"/>
          <w:color w:val="0A0A0A"/>
          <w:sz w:val="16"/>
          <w:szCs w:val="16"/>
          <w:highlight w:val="yellow"/>
          <w:shd w:val="clear" w:color="auto" w:fill="FFFFFF"/>
          <w:lang w:val="ru-RU" w:bidi="ar"/>
        </w:rPr>
        <w:t xml:space="preserve"> </w:t>
      </w:r>
      <w:proofErr w:type="spellStart"/>
      <w:r w:rsidRPr="00F16219">
        <w:rPr>
          <w:rFonts w:ascii="Arial" w:eastAsia="SimSun" w:hAnsi="Arial" w:cs="Arial"/>
          <w:color w:val="0A0A0A"/>
          <w:sz w:val="16"/>
          <w:szCs w:val="16"/>
          <w:highlight w:val="yellow"/>
          <w:shd w:val="clear" w:color="auto" w:fill="FFFFFF"/>
          <w:lang w:val="ru-RU" w:bidi="ar"/>
        </w:rPr>
        <w:t>positions</w:t>
      </w:r>
      <w:proofErr w:type="spellEnd"/>
      <w:r w:rsidRPr="00F16219">
        <w:rPr>
          <w:rFonts w:ascii="Arial" w:eastAsia="SimSun" w:hAnsi="Arial" w:cs="Arial"/>
          <w:color w:val="0A0A0A"/>
          <w:sz w:val="16"/>
          <w:szCs w:val="16"/>
          <w:highlight w:val="yellow"/>
          <w:shd w:val="clear" w:color="auto" w:fill="FFFFFF"/>
          <w:lang w:val="ru-RU" w:bidi="ar"/>
        </w:rPr>
        <w:t>.</w:t>
      </w:r>
      <w:r>
        <w:rPr>
          <w:rFonts w:ascii="Arial" w:eastAsia="SimSun" w:hAnsi="Arial" w:cs="Arial"/>
          <w:color w:val="0A0A0A"/>
          <w:sz w:val="16"/>
          <w:szCs w:val="16"/>
          <w:shd w:val="clear" w:color="auto" w:fill="FFFFFF"/>
          <w:lang w:val="ru-RU" w:bidi="ar"/>
        </w:rPr>
        <w:t xml:space="preserve"> </w:t>
      </w:r>
    </w:p>
    <w:p w14:paraId="0C3F9504" w14:textId="77777777" w:rsidR="00F16219" w:rsidRPr="00F16219" w:rsidRDefault="00F16219">
      <w:pPr>
        <w:shd w:val="clear" w:color="auto" w:fill="FFFFFF"/>
        <w:ind w:firstLineChars="0" w:firstLine="0"/>
        <w:jc w:val="left"/>
        <w:rPr>
          <w:rFonts w:ascii="Arial" w:eastAsia="SimSun" w:hAnsi="Arial" w:cs="Arial"/>
          <w:color w:val="0A0A0A"/>
          <w:sz w:val="16"/>
          <w:szCs w:val="16"/>
          <w:shd w:val="clear" w:color="auto" w:fill="FFFFFF"/>
          <w:lang w:val="ru-RU" w:bidi="ar"/>
        </w:rPr>
      </w:pPr>
    </w:p>
    <w:p w14:paraId="228E8E91" w14:textId="6731D5F6" w:rsidR="0034405C" w:rsidRDefault="000044D3">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-line 504: Please remove the additional sp</w:t>
      </w:r>
      <w:r>
        <w:rPr>
          <w:rFonts w:ascii="Arial" w:eastAsia="SimSun" w:hAnsi="Arial" w:cs="Arial"/>
          <w:color w:val="0A0A0A"/>
          <w:sz w:val="16"/>
          <w:szCs w:val="16"/>
          <w:shd w:val="clear" w:color="auto" w:fill="FFFFFF"/>
          <w:lang w:bidi="ar"/>
        </w:rPr>
        <w:t>ace in this line.</w:t>
      </w:r>
    </w:p>
    <w:p w14:paraId="7DEA1A00" w14:textId="18F477D3" w:rsidR="00886FC0" w:rsidRDefault="00886FC0">
      <w:pPr>
        <w:shd w:val="clear" w:color="auto" w:fill="FFFFFF"/>
        <w:ind w:firstLineChars="0" w:firstLine="0"/>
        <w:jc w:val="left"/>
        <w:rPr>
          <w:rFonts w:ascii="Arial" w:eastAsia="SimSun" w:hAnsi="Arial" w:cs="Arial"/>
          <w:color w:val="0A0A0A"/>
          <w:sz w:val="16"/>
          <w:szCs w:val="16"/>
          <w:shd w:val="clear" w:color="auto" w:fill="FFFFFF"/>
          <w:lang w:bidi="ar"/>
        </w:rPr>
      </w:pPr>
    </w:p>
    <w:p w14:paraId="75A59D03" w14:textId="6EA6DB84" w:rsidR="00886FC0" w:rsidRDefault="00886FC0">
      <w:pPr>
        <w:shd w:val="clear" w:color="auto" w:fill="FFFFFF"/>
        <w:ind w:firstLineChars="0" w:firstLine="0"/>
        <w:jc w:val="left"/>
        <w:rPr>
          <w:rFonts w:ascii="Arial" w:eastAsia="SimSun" w:hAnsi="Arial" w:cs="Arial"/>
          <w:color w:val="0A0A0A"/>
          <w:sz w:val="16"/>
          <w:szCs w:val="16"/>
          <w:shd w:val="clear" w:color="auto" w:fill="FFFFFF"/>
          <w:lang w:bidi="ar"/>
        </w:rPr>
      </w:pPr>
      <w:r w:rsidRPr="00886FC0">
        <w:rPr>
          <w:rFonts w:ascii="Arial" w:eastAsia="SimSun" w:hAnsi="Arial" w:cs="Arial"/>
          <w:color w:val="0A0A0A"/>
          <w:sz w:val="16"/>
          <w:szCs w:val="16"/>
          <w:highlight w:val="yellow"/>
          <w:shd w:val="clear" w:color="auto" w:fill="FFFFFF"/>
          <w:lang w:bidi="ar"/>
        </w:rPr>
        <w:t>Done</w:t>
      </w:r>
    </w:p>
    <w:p w14:paraId="520027F7" w14:textId="77777777" w:rsidR="0034405C" w:rsidRDefault="0034405C">
      <w:pPr>
        <w:shd w:val="clear" w:color="auto" w:fill="FFFFFF"/>
        <w:ind w:firstLine="360"/>
        <w:jc w:val="left"/>
        <w:rPr>
          <w:rFonts w:ascii="Arial" w:hAnsi="Arial" w:cs="Arial"/>
          <w:color w:val="262626"/>
          <w:sz w:val="18"/>
          <w:szCs w:val="18"/>
        </w:rPr>
      </w:pPr>
    </w:p>
    <w:p w14:paraId="6B0A2005" w14:textId="77777777" w:rsidR="0034405C" w:rsidRDefault="0034405C">
      <w:pPr>
        <w:shd w:val="clear" w:color="auto" w:fill="FFFFFF"/>
        <w:ind w:firstLine="360"/>
        <w:jc w:val="left"/>
        <w:rPr>
          <w:rFonts w:ascii="Arial" w:hAnsi="Arial" w:cs="Arial"/>
          <w:color w:val="262626"/>
          <w:sz w:val="18"/>
          <w:szCs w:val="18"/>
        </w:rPr>
      </w:pPr>
    </w:p>
    <w:p w14:paraId="7E7B523A" w14:textId="77777777" w:rsidR="0034405C" w:rsidRDefault="0034405C">
      <w:pPr>
        <w:ind w:firstLine="480"/>
      </w:pPr>
    </w:p>
    <w:p w14:paraId="5C0E895C" w14:textId="77777777" w:rsidR="0034405C" w:rsidRDefault="0034405C">
      <w:pPr>
        <w:ind w:firstLine="480"/>
      </w:pPr>
    </w:p>
    <w:p w14:paraId="34B865DD" w14:textId="77777777" w:rsidR="0034405C" w:rsidRDefault="0034405C">
      <w:pPr>
        <w:ind w:firstLine="480"/>
      </w:pPr>
    </w:p>
    <w:p w14:paraId="2128A827" w14:textId="77777777" w:rsidR="0034405C" w:rsidRDefault="0034405C">
      <w:pPr>
        <w:ind w:firstLine="480"/>
      </w:pPr>
    </w:p>
    <w:p w14:paraId="2FC7A3FB" w14:textId="77777777" w:rsidR="0034405C" w:rsidRDefault="0034405C">
      <w:pPr>
        <w:ind w:firstLine="480"/>
      </w:pPr>
    </w:p>
    <w:sectPr w:rsidR="0034405C">
      <w:pgSz w:w="11906" w:h="16838"/>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D87A" w14:textId="77777777" w:rsidR="000044D3" w:rsidRDefault="000044D3">
      <w:pPr>
        <w:ind w:firstLine="480"/>
      </w:pPr>
      <w:r>
        <w:separator/>
      </w:r>
    </w:p>
  </w:endnote>
  <w:endnote w:type="continuationSeparator" w:id="0">
    <w:p w14:paraId="6FEED5E2" w14:textId="77777777" w:rsidR="000044D3" w:rsidRDefault="000044D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60EA" w14:textId="77777777" w:rsidR="000044D3" w:rsidRDefault="000044D3">
      <w:pPr>
        <w:ind w:firstLine="480"/>
      </w:pPr>
      <w:r>
        <w:separator/>
      </w:r>
    </w:p>
  </w:footnote>
  <w:footnote w:type="continuationSeparator" w:id="0">
    <w:p w14:paraId="01F2CB05" w14:textId="77777777" w:rsidR="000044D3" w:rsidRDefault="000044D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3D0E07"/>
    <w:rsid w:val="000044D3"/>
    <w:rsid w:val="00027887"/>
    <w:rsid w:val="00050A31"/>
    <w:rsid w:val="000657E6"/>
    <w:rsid w:val="000716D2"/>
    <w:rsid w:val="00071AAB"/>
    <w:rsid w:val="0008188C"/>
    <w:rsid w:val="00082D67"/>
    <w:rsid w:val="000A4F11"/>
    <w:rsid w:val="000B76C4"/>
    <w:rsid w:val="000C5610"/>
    <w:rsid w:val="000C6148"/>
    <w:rsid w:val="000E6552"/>
    <w:rsid w:val="000F3A4F"/>
    <w:rsid w:val="000F59AC"/>
    <w:rsid w:val="001364FE"/>
    <w:rsid w:val="001368DD"/>
    <w:rsid w:val="00147DB3"/>
    <w:rsid w:val="001518A5"/>
    <w:rsid w:val="00170095"/>
    <w:rsid w:val="00170E4F"/>
    <w:rsid w:val="001743F4"/>
    <w:rsid w:val="00187C33"/>
    <w:rsid w:val="001936B7"/>
    <w:rsid w:val="00196AB1"/>
    <w:rsid w:val="001C7622"/>
    <w:rsid w:val="001C7E55"/>
    <w:rsid w:val="00201333"/>
    <w:rsid w:val="00210FA7"/>
    <w:rsid w:val="00216417"/>
    <w:rsid w:val="0026631D"/>
    <w:rsid w:val="002B7F6D"/>
    <w:rsid w:val="002C2F53"/>
    <w:rsid w:val="00324A56"/>
    <w:rsid w:val="0033518C"/>
    <w:rsid w:val="003437C2"/>
    <w:rsid w:val="0034405C"/>
    <w:rsid w:val="00377186"/>
    <w:rsid w:val="003776E4"/>
    <w:rsid w:val="00392D50"/>
    <w:rsid w:val="003A1C03"/>
    <w:rsid w:val="003E3289"/>
    <w:rsid w:val="00414627"/>
    <w:rsid w:val="00425D63"/>
    <w:rsid w:val="004515D9"/>
    <w:rsid w:val="004643D8"/>
    <w:rsid w:val="004707B6"/>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076"/>
    <w:rsid w:val="00661468"/>
    <w:rsid w:val="00663836"/>
    <w:rsid w:val="006649F0"/>
    <w:rsid w:val="00665F63"/>
    <w:rsid w:val="006712FB"/>
    <w:rsid w:val="0067245D"/>
    <w:rsid w:val="0068470E"/>
    <w:rsid w:val="00695DCD"/>
    <w:rsid w:val="006A05CC"/>
    <w:rsid w:val="006A35A7"/>
    <w:rsid w:val="006B26E8"/>
    <w:rsid w:val="007152D7"/>
    <w:rsid w:val="00746C14"/>
    <w:rsid w:val="00770E2F"/>
    <w:rsid w:val="007809BB"/>
    <w:rsid w:val="007C2C59"/>
    <w:rsid w:val="00801F23"/>
    <w:rsid w:val="00837632"/>
    <w:rsid w:val="00841ED0"/>
    <w:rsid w:val="0085640F"/>
    <w:rsid w:val="008567AA"/>
    <w:rsid w:val="008855C4"/>
    <w:rsid w:val="00886FC0"/>
    <w:rsid w:val="00892712"/>
    <w:rsid w:val="0089385B"/>
    <w:rsid w:val="008A680A"/>
    <w:rsid w:val="008B01DC"/>
    <w:rsid w:val="008B0BB0"/>
    <w:rsid w:val="008E6C4B"/>
    <w:rsid w:val="008F18C0"/>
    <w:rsid w:val="00907648"/>
    <w:rsid w:val="009107F7"/>
    <w:rsid w:val="00930FDE"/>
    <w:rsid w:val="009567A9"/>
    <w:rsid w:val="00965E9D"/>
    <w:rsid w:val="0098238A"/>
    <w:rsid w:val="00984C93"/>
    <w:rsid w:val="00987CE1"/>
    <w:rsid w:val="0099405C"/>
    <w:rsid w:val="009C600F"/>
    <w:rsid w:val="009D3723"/>
    <w:rsid w:val="009E04F2"/>
    <w:rsid w:val="00A03B7B"/>
    <w:rsid w:val="00A200C9"/>
    <w:rsid w:val="00A250D5"/>
    <w:rsid w:val="00A32F56"/>
    <w:rsid w:val="00A36028"/>
    <w:rsid w:val="00A36C53"/>
    <w:rsid w:val="00A37A78"/>
    <w:rsid w:val="00A470AD"/>
    <w:rsid w:val="00A91424"/>
    <w:rsid w:val="00AA2C77"/>
    <w:rsid w:val="00AC3FB9"/>
    <w:rsid w:val="00AC702A"/>
    <w:rsid w:val="00AD226F"/>
    <w:rsid w:val="00B13A52"/>
    <w:rsid w:val="00B224CB"/>
    <w:rsid w:val="00B24CF4"/>
    <w:rsid w:val="00B26993"/>
    <w:rsid w:val="00B31721"/>
    <w:rsid w:val="00B42EB3"/>
    <w:rsid w:val="00B4570C"/>
    <w:rsid w:val="00B5208C"/>
    <w:rsid w:val="00B6450E"/>
    <w:rsid w:val="00B74876"/>
    <w:rsid w:val="00BB7C2B"/>
    <w:rsid w:val="00BC1664"/>
    <w:rsid w:val="00BC2546"/>
    <w:rsid w:val="00C05085"/>
    <w:rsid w:val="00C1593D"/>
    <w:rsid w:val="00C56C7E"/>
    <w:rsid w:val="00C7335B"/>
    <w:rsid w:val="00C776A4"/>
    <w:rsid w:val="00C95F02"/>
    <w:rsid w:val="00CA2C6C"/>
    <w:rsid w:val="00CC0600"/>
    <w:rsid w:val="00CC78AC"/>
    <w:rsid w:val="00CD5C4A"/>
    <w:rsid w:val="00CF7953"/>
    <w:rsid w:val="00D07232"/>
    <w:rsid w:val="00D10245"/>
    <w:rsid w:val="00D11E83"/>
    <w:rsid w:val="00D21BDD"/>
    <w:rsid w:val="00D37AAE"/>
    <w:rsid w:val="00D41556"/>
    <w:rsid w:val="00D5289D"/>
    <w:rsid w:val="00D65F07"/>
    <w:rsid w:val="00D87E9F"/>
    <w:rsid w:val="00D92BB7"/>
    <w:rsid w:val="00D94D87"/>
    <w:rsid w:val="00DC76D2"/>
    <w:rsid w:val="00DD30ED"/>
    <w:rsid w:val="00E41934"/>
    <w:rsid w:val="00E64C21"/>
    <w:rsid w:val="00E91715"/>
    <w:rsid w:val="00EC24C6"/>
    <w:rsid w:val="00EE256C"/>
    <w:rsid w:val="00EF2933"/>
    <w:rsid w:val="00F05146"/>
    <w:rsid w:val="00F1115D"/>
    <w:rsid w:val="00F16219"/>
    <w:rsid w:val="00F3513C"/>
    <w:rsid w:val="00F465C5"/>
    <w:rsid w:val="00F5180D"/>
    <w:rsid w:val="00F51B21"/>
    <w:rsid w:val="00F51D87"/>
    <w:rsid w:val="00F8455C"/>
    <w:rsid w:val="00F94F04"/>
    <w:rsid w:val="00FD36DD"/>
    <w:rsid w:val="06AC5046"/>
    <w:rsid w:val="088005EC"/>
    <w:rsid w:val="09C2553B"/>
    <w:rsid w:val="13A260BC"/>
    <w:rsid w:val="391B30B1"/>
    <w:rsid w:val="3A3D0E07"/>
    <w:rsid w:val="3A5B4A05"/>
    <w:rsid w:val="3D2E204C"/>
    <w:rsid w:val="4A417658"/>
    <w:rsid w:val="4DC82D45"/>
    <w:rsid w:val="50225E22"/>
    <w:rsid w:val="552E3A44"/>
    <w:rsid w:val="571A361F"/>
    <w:rsid w:val="633B5C87"/>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CD24F"/>
  <w15:docId w15:val="{ADD312E2-754E-49B2-BF0C-5A00C307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Bullet" w:qFormat="1"/>
    <w:lsdException w:name="List 5" w:qFormat="1"/>
    <w:lsdException w:name="List Bullet 2" w:qFormat="1"/>
    <w:lsdException w:name="List Bullet 3" w:qFormat="1"/>
    <w:lsdException w:name="List Bullet 4" w:qFormat="1"/>
    <w:lsdException w:name="List Bullet 5" w:qFormat="1"/>
    <w:lsdException w:name="List Number 3" w:qFormat="1"/>
    <w:lsdException w:name="List Number 4" w:qFormat="1"/>
    <w:lsdException w:name="List Number 5" w:qFormat="1"/>
    <w:lsdException w:name="Title" w:qFormat="1"/>
    <w:lsdException w:name="Closing" w:qFormat="1"/>
    <w:lsdException w:name="Default Paragraph Font" w:semiHidden="1" w:uiPriority="1" w:unhideWhenUsed="1"/>
    <w:lsdException w:name="Body Text" w:qFormat="1"/>
    <w:lsdException w:name="Body Text Indent" w:qFormat="1"/>
    <w:lsdException w:name="List Continue" w:qFormat="1"/>
    <w:lsdException w:name="List Continue 3" w:qFormat="1"/>
    <w:lsdException w:name="List Continue 4" w:qFormat="1"/>
    <w:lsdException w:name="Subtitle" w:qFormat="1"/>
    <w:lsdException w:name="Date" w:qFormat="1"/>
    <w:lsdException w:name="Body Text First Indent" w:qFormat="1"/>
    <w:lsdException w:name="Body Text First Indent 2" w:qFormat="1"/>
    <w:lsdException w:name="Note Heading" w:qFormat="1"/>
    <w:lsdException w:name="Body Tex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ind w:firstLineChars="200" w:firstLine="641"/>
      <w:jc w:val="both"/>
    </w:pPr>
    <w:rPr>
      <w:rFonts w:asciiTheme="minorHAnsi" w:eastAsiaTheme="minorEastAsia" w:hAnsiTheme="minorHAnsi" w:cstheme="minorBidi"/>
      <w:sz w:val="24"/>
      <w:lang w:val="en-US" w:eastAsia="zh-CN"/>
    </w:rPr>
  </w:style>
  <w:style w:type="paragraph" w:styleId="1">
    <w:name w:val="heading 1"/>
    <w:basedOn w:val="a1"/>
    <w:next w:val="a2"/>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1">
    <w:name w:val="heading 2"/>
    <w:basedOn w:val="a1"/>
    <w:next w:val="a2"/>
    <w:link w:val="22"/>
    <w:semiHidden/>
    <w:unhideWhenUsed/>
    <w:qFormat/>
    <w:pPr>
      <w:keepNext/>
      <w:keepLines/>
      <w:spacing w:before="200"/>
      <w:jc w:val="center"/>
      <w:outlineLvl w:val="1"/>
    </w:pPr>
    <w:rPr>
      <w:rFonts w:asciiTheme="majorHAnsi" w:eastAsiaTheme="majorEastAsia" w:hAnsiTheme="majorHAnsi" w:cstheme="majorBidi"/>
      <w:b/>
      <w:bCs/>
      <w:i/>
      <w:color w:val="000000" w:themeColor="text1"/>
      <w:szCs w:val="24"/>
      <w:lang w:eastAsia="en-US"/>
    </w:rPr>
  </w:style>
  <w:style w:type="paragraph" w:styleId="31">
    <w:name w:val="heading 3"/>
    <w:basedOn w:val="a1"/>
    <w:next w:val="a1"/>
    <w:semiHidden/>
    <w:unhideWhenUsed/>
    <w:qFormat/>
    <w:pPr>
      <w:keepNext/>
      <w:spacing w:before="240" w:after="60"/>
      <w:jc w:val="left"/>
      <w:outlineLvl w:val="2"/>
    </w:pPr>
    <w:rPr>
      <w:rFonts w:ascii="Arial" w:hAnsi="Arial" w:cs="Arial"/>
      <w:b/>
      <w:bCs/>
      <w:sz w:val="26"/>
      <w:szCs w:val="26"/>
    </w:rPr>
  </w:style>
  <w:style w:type="paragraph" w:styleId="41">
    <w:name w:val="heading 4"/>
    <w:basedOn w:val="a1"/>
    <w:next w:val="a1"/>
    <w:semiHidden/>
    <w:unhideWhenUsed/>
    <w:qFormat/>
    <w:pPr>
      <w:keepNext/>
      <w:spacing w:before="240" w:after="60"/>
      <w:jc w:val="left"/>
      <w:outlineLvl w:val="3"/>
    </w:pPr>
    <w:rPr>
      <w:b/>
      <w:bCs/>
      <w:sz w:val="28"/>
      <w:szCs w:val="28"/>
    </w:rPr>
  </w:style>
  <w:style w:type="paragraph" w:styleId="51">
    <w:name w:val="heading 5"/>
    <w:basedOn w:val="a1"/>
    <w:next w:val="a1"/>
    <w:semiHidden/>
    <w:unhideWhenUsed/>
    <w:qFormat/>
    <w:pPr>
      <w:spacing w:before="240" w:after="60"/>
      <w:jc w:val="left"/>
      <w:outlineLvl w:val="4"/>
    </w:pPr>
    <w:rPr>
      <w:b/>
      <w:bCs/>
      <w:i/>
      <w:iCs/>
      <w:sz w:val="26"/>
      <w:szCs w:val="26"/>
    </w:rPr>
  </w:style>
  <w:style w:type="paragraph" w:styleId="6">
    <w:name w:val="heading 6"/>
    <w:basedOn w:val="a1"/>
    <w:next w:val="a2"/>
    <w:semiHidden/>
    <w:unhideWhenUsed/>
    <w:qFormat/>
    <w:pPr>
      <w:keepNext/>
      <w:keepLines/>
      <w:spacing w:before="200"/>
      <w:outlineLvl w:val="5"/>
    </w:pPr>
    <w:rPr>
      <w:rFonts w:asciiTheme="majorHAnsi" w:eastAsiaTheme="majorEastAsia" w:hAnsiTheme="majorHAnsi" w:cstheme="majorBidi"/>
      <w:color w:val="000000" w:themeColor="text1"/>
      <w:sz w:val="20"/>
      <w:szCs w:val="24"/>
      <w:lang w:eastAsia="en-US"/>
    </w:rPr>
  </w:style>
  <w:style w:type="paragraph" w:styleId="7">
    <w:name w:val="heading 7"/>
    <w:basedOn w:val="a1"/>
    <w:next w:val="a1"/>
    <w:semiHidden/>
    <w:unhideWhenUsed/>
    <w:qFormat/>
    <w:pPr>
      <w:spacing w:before="240" w:after="60"/>
      <w:outlineLvl w:val="6"/>
    </w:pPr>
    <w:rPr>
      <w:szCs w:val="24"/>
    </w:rPr>
  </w:style>
  <w:style w:type="paragraph" w:styleId="8">
    <w:name w:val="heading 8"/>
    <w:basedOn w:val="a1"/>
    <w:next w:val="a1"/>
    <w:semiHidden/>
    <w:unhideWhenUsed/>
    <w:qFormat/>
    <w:pPr>
      <w:spacing w:before="240" w:after="60"/>
      <w:jc w:val="left"/>
      <w:outlineLvl w:val="7"/>
    </w:pPr>
    <w:rPr>
      <w:i/>
      <w:iCs/>
      <w:szCs w:val="24"/>
    </w:rPr>
  </w:style>
  <w:style w:type="paragraph" w:styleId="9">
    <w:name w:val="heading 9"/>
    <w:basedOn w:val="a1"/>
    <w:next w:val="a1"/>
    <w:semiHidden/>
    <w:unhideWhenUsed/>
    <w:qFormat/>
    <w:pPr>
      <w:spacing w:before="240" w:after="60"/>
      <w:jc w:val="left"/>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spacing w:before="180" w:after="180"/>
    </w:pPr>
    <w:rPr>
      <w:szCs w:val="24"/>
      <w:lang w:eastAsia="en-US"/>
    </w:rPr>
  </w:style>
  <w:style w:type="character" w:styleId="HTML">
    <w:name w:val="HTML Sample"/>
    <w:basedOn w:val="a3"/>
    <w:autoRedefine/>
    <w:qFormat/>
    <w:rPr>
      <w:rFonts w:ascii="Courier New" w:hAnsi="Courier New" w:cs="Courier New"/>
    </w:rPr>
  </w:style>
  <w:style w:type="character" w:styleId="a7">
    <w:name w:val="FollowedHyperlink"/>
    <w:basedOn w:val="a3"/>
    <w:autoRedefine/>
    <w:qFormat/>
    <w:rPr>
      <w:color w:val="800080"/>
      <w:u w:val="single"/>
    </w:rPr>
  </w:style>
  <w:style w:type="character" w:styleId="a8">
    <w:name w:val="footnote reference"/>
    <w:basedOn w:val="a3"/>
    <w:autoRedefine/>
    <w:qFormat/>
    <w:rPr>
      <w:vertAlign w:val="superscript"/>
    </w:rPr>
  </w:style>
  <w:style w:type="character" w:styleId="a9">
    <w:name w:val="annotation reference"/>
    <w:basedOn w:val="a3"/>
    <w:autoRedefine/>
    <w:qFormat/>
    <w:rPr>
      <w:sz w:val="21"/>
      <w:szCs w:val="21"/>
    </w:rPr>
  </w:style>
  <w:style w:type="character" w:styleId="aa">
    <w:name w:val="endnote reference"/>
    <w:basedOn w:val="a3"/>
    <w:autoRedefine/>
    <w:qFormat/>
    <w:rPr>
      <w:vertAlign w:val="superscript"/>
    </w:rPr>
  </w:style>
  <w:style w:type="character" w:styleId="HTML0">
    <w:name w:val="HTML Acronym"/>
    <w:basedOn w:val="a3"/>
    <w:autoRedefine/>
    <w:qFormat/>
  </w:style>
  <w:style w:type="character" w:styleId="ab">
    <w:name w:val="Emphasis"/>
    <w:basedOn w:val="a3"/>
    <w:autoRedefine/>
    <w:qFormat/>
    <w:rPr>
      <w:i/>
      <w:iCs/>
    </w:rPr>
  </w:style>
  <w:style w:type="character" w:styleId="ac">
    <w:name w:val="Hyperlink"/>
    <w:basedOn w:val="a3"/>
    <w:autoRedefine/>
    <w:qFormat/>
    <w:rPr>
      <w:color w:val="0000FF"/>
      <w:u w:val="single"/>
    </w:rPr>
  </w:style>
  <w:style w:type="character" w:styleId="HTML1">
    <w:name w:val="HTML Keyboard"/>
    <w:basedOn w:val="a3"/>
    <w:qFormat/>
    <w:rPr>
      <w:rFonts w:ascii="Courier New" w:hAnsi="Courier New" w:cs="Courier New"/>
      <w:sz w:val="20"/>
      <w:szCs w:val="20"/>
    </w:rPr>
  </w:style>
  <w:style w:type="character" w:styleId="HTML2">
    <w:name w:val="HTML Code"/>
    <w:basedOn w:val="a3"/>
    <w:autoRedefine/>
    <w:qFormat/>
    <w:rPr>
      <w:rFonts w:ascii="Courier New" w:hAnsi="Courier New" w:cs="Courier New"/>
      <w:sz w:val="20"/>
      <w:szCs w:val="20"/>
    </w:rPr>
  </w:style>
  <w:style w:type="character" w:styleId="ad">
    <w:name w:val="page number"/>
    <w:basedOn w:val="a3"/>
    <w:autoRedefine/>
    <w:qFormat/>
  </w:style>
  <w:style w:type="character" w:styleId="ae">
    <w:name w:val="line number"/>
    <w:basedOn w:val="a3"/>
    <w:qFormat/>
  </w:style>
  <w:style w:type="character" w:styleId="HTML3">
    <w:name w:val="HTML Definition"/>
    <w:basedOn w:val="a3"/>
    <w:autoRedefine/>
    <w:qFormat/>
    <w:rPr>
      <w:i/>
      <w:iCs/>
    </w:rPr>
  </w:style>
  <w:style w:type="character" w:styleId="HTML4">
    <w:name w:val="HTML Variable"/>
    <w:basedOn w:val="a3"/>
    <w:qFormat/>
    <w:rPr>
      <w:i/>
      <w:iCs/>
    </w:rPr>
  </w:style>
  <w:style w:type="character" w:styleId="HTML5">
    <w:name w:val="HTML Typewriter"/>
    <w:basedOn w:val="a3"/>
    <w:autoRedefine/>
    <w:qFormat/>
    <w:rPr>
      <w:rFonts w:ascii="Courier New" w:hAnsi="Courier New" w:cs="Courier New"/>
      <w:sz w:val="20"/>
      <w:szCs w:val="20"/>
    </w:rPr>
  </w:style>
  <w:style w:type="character" w:styleId="af">
    <w:name w:val="Strong"/>
    <w:basedOn w:val="a3"/>
    <w:qFormat/>
    <w:rPr>
      <w:b/>
      <w:bCs/>
    </w:rPr>
  </w:style>
  <w:style w:type="character" w:styleId="HTML6">
    <w:name w:val="HTML Cite"/>
    <w:basedOn w:val="a3"/>
    <w:autoRedefine/>
    <w:qFormat/>
    <w:rPr>
      <w:i/>
      <w:iCs/>
    </w:rPr>
  </w:style>
  <w:style w:type="paragraph" w:styleId="af0">
    <w:name w:val="Balloon Text"/>
    <w:basedOn w:val="a1"/>
    <w:autoRedefine/>
    <w:qFormat/>
    <w:rPr>
      <w:sz w:val="16"/>
      <w:szCs w:val="16"/>
    </w:rPr>
  </w:style>
  <w:style w:type="paragraph" w:styleId="52">
    <w:name w:val="List 5"/>
    <w:basedOn w:val="a1"/>
    <w:autoRedefine/>
    <w:qFormat/>
    <w:pPr>
      <w:ind w:left="1800" w:hanging="360"/>
    </w:pPr>
  </w:style>
  <w:style w:type="paragraph" w:styleId="af1">
    <w:name w:val="List Continue"/>
    <w:basedOn w:val="a1"/>
    <w:autoRedefine/>
    <w:qFormat/>
    <w:pPr>
      <w:spacing w:after="120"/>
      <w:ind w:left="360"/>
    </w:pPr>
  </w:style>
  <w:style w:type="paragraph" w:styleId="23">
    <w:name w:val="Body Text 2"/>
    <w:basedOn w:val="a1"/>
    <w:qFormat/>
    <w:pPr>
      <w:spacing w:after="120" w:line="480" w:lineRule="auto"/>
    </w:pPr>
  </w:style>
  <w:style w:type="paragraph" w:styleId="5">
    <w:name w:val="List Number 5"/>
    <w:basedOn w:val="a1"/>
    <w:qFormat/>
    <w:pPr>
      <w:numPr>
        <w:numId w:val="1"/>
      </w:numPr>
    </w:pPr>
  </w:style>
  <w:style w:type="paragraph" w:styleId="af2">
    <w:name w:val="Closing"/>
    <w:basedOn w:val="a1"/>
    <w:autoRedefine/>
    <w:qFormat/>
    <w:pPr>
      <w:ind w:left="4320"/>
    </w:pPr>
  </w:style>
  <w:style w:type="paragraph" w:styleId="af3">
    <w:name w:val="Normal Indent"/>
    <w:basedOn w:val="a1"/>
    <w:autoRedefine/>
    <w:qFormat/>
    <w:pPr>
      <w:ind w:left="708"/>
    </w:pPr>
  </w:style>
  <w:style w:type="paragraph" w:styleId="24">
    <w:name w:val="envelope return"/>
    <w:basedOn w:val="a1"/>
    <w:qFormat/>
    <w:rPr>
      <w:rFonts w:ascii="Arial" w:hAnsi="Arial" w:cs="Arial"/>
      <w:sz w:val="20"/>
    </w:rPr>
  </w:style>
  <w:style w:type="paragraph" w:styleId="af4">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5">
    <w:name w:val="endnote text"/>
    <w:basedOn w:val="a1"/>
    <w:qFormat/>
    <w:pPr>
      <w:snapToGrid w:val="0"/>
      <w:jc w:val="left"/>
    </w:pPr>
  </w:style>
  <w:style w:type="paragraph" w:styleId="af6">
    <w:name w:val="caption"/>
    <w:basedOn w:val="a1"/>
    <w:next w:val="a1"/>
    <w:semiHidden/>
    <w:unhideWhenUsed/>
    <w:qFormat/>
    <w:rPr>
      <w:rFonts w:ascii="Arial" w:eastAsia="SimHei" w:hAnsi="Arial" w:cs="Arial"/>
      <w:sz w:val="20"/>
    </w:rPr>
  </w:style>
  <w:style w:type="paragraph" w:styleId="af7">
    <w:name w:val="annotation text"/>
    <w:basedOn w:val="a1"/>
    <w:qFormat/>
    <w:pPr>
      <w:jc w:val="left"/>
    </w:pPr>
  </w:style>
  <w:style w:type="paragraph" w:styleId="10">
    <w:name w:val="index 1"/>
    <w:basedOn w:val="a1"/>
    <w:next w:val="a1"/>
    <w:qFormat/>
  </w:style>
  <w:style w:type="paragraph" w:styleId="af8">
    <w:name w:val="annotation subject"/>
    <w:basedOn w:val="af7"/>
    <w:next w:val="af7"/>
    <w:qFormat/>
    <w:rPr>
      <w:b/>
      <w:bCs/>
    </w:rPr>
  </w:style>
  <w:style w:type="paragraph" w:styleId="af9">
    <w:name w:val="Document Map"/>
    <w:basedOn w:val="a1"/>
    <w:qFormat/>
    <w:pPr>
      <w:shd w:val="clear" w:color="auto" w:fill="000080"/>
    </w:pPr>
  </w:style>
  <w:style w:type="paragraph" w:styleId="afa">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5">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b">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c">
    <w:name w:val="envelope address"/>
    <w:basedOn w:val="a1"/>
    <w:qFormat/>
    <w:pPr>
      <w:framePr w:w="7920" w:h="1980" w:hRule="exact" w:hSpace="180" w:wrap="around" w:hAnchor="page" w:xAlign="center" w:yAlign="bottom"/>
      <w:ind w:left="2880"/>
    </w:pPr>
    <w:rPr>
      <w:rFonts w:ascii="Arial" w:hAnsi="Arial" w:cs="Arial"/>
      <w:szCs w:val="24"/>
    </w:rPr>
  </w:style>
  <w:style w:type="paragraph" w:styleId="81">
    <w:name w:val="index 8"/>
    <w:basedOn w:val="a1"/>
    <w:next w:val="a1"/>
    <w:qFormat/>
    <w:pPr>
      <w:ind w:leftChars="1400" w:left="140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d">
    <w:name w:val="toa heading"/>
    <w:basedOn w:val="a1"/>
    <w:next w:val="a1"/>
    <w:qFormat/>
    <w:pPr>
      <w:spacing w:before="120"/>
    </w:pPr>
    <w:rPr>
      <w:rFonts w:ascii="Arial" w:hAnsi="Arial" w:cs="Arial"/>
      <w:szCs w:val="24"/>
    </w:rPr>
  </w:style>
  <w:style w:type="paragraph" w:styleId="afe">
    <w:name w:val="index heading"/>
    <w:basedOn w:val="a1"/>
    <w:next w:val="10"/>
    <w:qFormat/>
    <w:rPr>
      <w:rFonts w:ascii="Arial" w:hAnsi="Arial" w:cs="Arial"/>
      <w:b/>
      <w:bCs/>
    </w:rPr>
  </w:style>
  <w:style w:type="paragraph" w:styleId="11">
    <w:name w:val="toc 1"/>
    <w:basedOn w:val="a1"/>
    <w:next w:val="a1"/>
    <w:qFormat/>
  </w:style>
  <w:style w:type="paragraph" w:styleId="aff">
    <w:name w:val="table of authorities"/>
    <w:basedOn w:val="a1"/>
    <w:next w:val="a1"/>
    <w:qFormat/>
    <w:pPr>
      <w:ind w:leftChars="200" w:left="420"/>
    </w:pPr>
  </w:style>
  <w:style w:type="paragraph" w:styleId="aff0">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1">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6">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2">
    <w:name w:val="Note Heading"/>
    <w:basedOn w:val="a1"/>
    <w:next w:val="a1"/>
    <w:qFormat/>
  </w:style>
  <w:style w:type="paragraph" w:styleId="aff3">
    <w:name w:val="Date"/>
    <w:basedOn w:val="a1"/>
    <w:next w:val="a1"/>
    <w:qFormat/>
  </w:style>
  <w:style w:type="paragraph" w:styleId="50">
    <w:name w:val="List Bullet 5"/>
    <w:basedOn w:val="a1"/>
    <w:qFormat/>
    <w:pPr>
      <w:numPr>
        <w:numId w:val="4"/>
      </w:numPr>
    </w:pPr>
  </w:style>
  <w:style w:type="paragraph" w:styleId="aff4">
    <w:name w:val="Body Text First Indent"/>
    <w:basedOn w:val="a2"/>
    <w:qFormat/>
    <w:pPr>
      <w:ind w:firstLine="210"/>
    </w:pPr>
  </w:style>
  <w:style w:type="paragraph" w:styleId="27">
    <w:name w:val="Body Text First Indent 2"/>
    <w:basedOn w:val="aff5"/>
    <w:qFormat/>
    <w:pPr>
      <w:ind w:firstLine="210"/>
    </w:pPr>
  </w:style>
  <w:style w:type="paragraph" w:styleId="aff5">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6">
    <w:name w:val="Title"/>
    <w:basedOn w:val="a1"/>
    <w:next w:val="a2"/>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ff7">
    <w:name w:val="footer"/>
    <w:basedOn w:val="a1"/>
    <w:pPr>
      <w:tabs>
        <w:tab w:val="center" w:pos="4153"/>
        <w:tab w:val="right" w:pos="8306"/>
      </w:tabs>
    </w:pPr>
  </w:style>
  <w:style w:type="paragraph" w:styleId="a">
    <w:name w:val="List Number"/>
    <w:basedOn w:val="a1"/>
    <w:pPr>
      <w:numPr>
        <w:numId w:val="9"/>
      </w:numPr>
    </w:pPr>
  </w:style>
  <w:style w:type="paragraph" w:styleId="2">
    <w:name w:val="List Number 2"/>
    <w:basedOn w:val="a1"/>
    <w:pPr>
      <w:numPr>
        <w:numId w:val="10"/>
      </w:numPr>
    </w:pPr>
  </w:style>
  <w:style w:type="paragraph" w:styleId="aff8">
    <w:name w:val="List"/>
    <w:basedOn w:val="a1"/>
    <w:pPr>
      <w:ind w:left="360" w:hanging="360"/>
    </w:pPr>
  </w:style>
  <w:style w:type="paragraph" w:styleId="aff9">
    <w:name w:val="Normal (Web)"/>
    <w:basedOn w:val="a1"/>
    <w:qFormat/>
    <w:rPr>
      <w:szCs w:val="24"/>
    </w:rPr>
  </w:style>
  <w:style w:type="paragraph" w:styleId="35">
    <w:name w:val="Body Text 3"/>
    <w:basedOn w:val="a1"/>
    <w:pPr>
      <w:spacing w:after="120"/>
    </w:pPr>
    <w:rPr>
      <w:sz w:val="16"/>
      <w:szCs w:val="16"/>
    </w:rPr>
  </w:style>
  <w:style w:type="paragraph" w:styleId="28">
    <w:name w:val="Body Text Indent 2"/>
    <w:basedOn w:val="a1"/>
    <w:pPr>
      <w:spacing w:after="120" w:line="480" w:lineRule="auto"/>
      <w:ind w:left="360"/>
    </w:pPr>
  </w:style>
  <w:style w:type="paragraph" w:styleId="affa">
    <w:name w:val="Subtitle"/>
    <w:basedOn w:val="a1"/>
    <w:qFormat/>
    <w:pPr>
      <w:spacing w:after="60"/>
      <w:jc w:val="center"/>
      <w:outlineLvl w:val="1"/>
    </w:pPr>
    <w:rPr>
      <w:rFonts w:ascii="Arial" w:hAnsi="Arial" w:cs="Arial"/>
      <w:szCs w:val="24"/>
    </w:rPr>
  </w:style>
  <w:style w:type="paragraph" w:styleId="affb">
    <w:name w:val="Signature"/>
    <w:basedOn w:val="a1"/>
    <w:pPr>
      <w:ind w:left="4320"/>
    </w:pPr>
  </w:style>
  <w:style w:type="paragraph" w:styleId="affc">
    <w:name w:val="Salutation"/>
    <w:basedOn w:val="a1"/>
    <w:next w:val="a1"/>
  </w:style>
  <w:style w:type="paragraph" w:styleId="29">
    <w:name w:val="List Continue 2"/>
    <w:basedOn w:val="a1"/>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pPr>
      <w:spacing w:after="120"/>
      <w:ind w:left="1800"/>
    </w:pPr>
  </w:style>
  <w:style w:type="paragraph" w:styleId="2a">
    <w:name w:val="List 2"/>
    <w:basedOn w:val="a1"/>
    <w:pPr>
      <w:ind w:left="720" w:hanging="360"/>
    </w:pPr>
  </w:style>
  <w:style w:type="paragraph" w:styleId="37">
    <w:name w:val="List 3"/>
    <w:basedOn w:val="a1"/>
    <w:pPr>
      <w:ind w:left="1080" w:hanging="360"/>
    </w:pPr>
  </w:style>
  <w:style w:type="paragraph" w:styleId="45">
    <w:name w:val="List 4"/>
    <w:basedOn w:val="a1"/>
    <w:pPr>
      <w:ind w:left="1440" w:hanging="360"/>
    </w:pPr>
  </w:style>
  <w:style w:type="paragraph" w:styleId="HTML8">
    <w:name w:val="HTML Preformatted"/>
    <w:basedOn w:val="a1"/>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f">
    <w:name w:val="E-mail Signature"/>
    <w:basedOn w:val="a1"/>
    <w:qFormat/>
  </w:style>
  <w:style w:type="table" w:styleId="2b">
    <w:name w:val="Table Colorful 2"/>
    <w:basedOn w:val="a4"/>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4"/>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4"/>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4"/>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4"/>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4"/>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4"/>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4"/>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4"/>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4"/>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4"/>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4"/>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4"/>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4"/>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4"/>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4"/>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4"/>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4"/>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4"/>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4"/>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4"/>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4"/>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2">
    <w:name w:val="Заголовок 2 Знак"/>
    <w:basedOn w:val="a3"/>
    <w:link w:val="21"/>
    <w:uiPriority w:val="9"/>
    <w:qFormat/>
    <w:rPr>
      <w:rFonts w:asciiTheme="majorHAnsi" w:eastAsiaTheme="majorEastAsia" w:hAnsiTheme="majorHAnsi" w:cstheme="majorBidi"/>
      <w:b/>
      <w:color w:val="5B9BD5" w:themeColor="accent1"/>
      <w:sz w:val="28"/>
      <w:szCs w:val="28"/>
      <w:lang w:val="ru-RU" w:eastAsia="en-US"/>
    </w:rPr>
  </w:style>
  <w:style w:type="paragraph" w:customStyle="1" w:styleId="ImageCaption">
    <w:name w:val="Image Caption"/>
    <w:basedOn w:val="af6"/>
    <w:qFormat/>
    <w:rPr>
      <w:rFonts w:asciiTheme="minorHAnsi" w:eastAsiaTheme="minorEastAsia" w:hAnsiTheme="minorHAnsi" w:cstheme="minorBidi"/>
      <w:i/>
      <w:szCs w:val="24"/>
      <w:lang w:eastAsia="en-US"/>
    </w:rPr>
  </w:style>
  <w:style w:type="character" w:customStyle="1" w:styleId="a6">
    <w:name w:val="Основной текст Знак"/>
    <w:basedOn w:val="a3"/>
    <w:link w:val="a2"/>
    <w:qFormat/>
    <w:rPr>
      <w:rFonts w:asciiTheme="minorHAnsi" w:eastAsiaTheme="minorEastAsia"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6779</Words>
  <Characters>38645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Vadim Khaitov</cp:lastModifiedBy>
  <cp:revision>5</cp:revision>
  <dcterms:created xsi:type="dcterms:W3CDTF">2025-01-19T05:23:00Z</dcterms:created>
  <dcterms:modified xsi:type="dcterms:W3CDTF">2025-03-27T15:34:00Z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34D4F869E2414BD78DF3646DB0725E2C_11</vt:lpwstr>
  </property>
</Properties>
</file>