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6A273DFA">
      <w:pPr>
        <w:pStyle w:val="90"/>
        <w:keepNext w:val="0"/>
        <w:keepLines w:val="0"/>
        <w:widowControl/>
        <w:suppressLineNumbers w:val="0"/>
        <w:bidi w:val="0"/>
        <w:spacing w:before="0" w:beforeAutospacing="0" w:after="120" w:afterAutospacing="0" w:line="12" w:lineRule="atLeast"/>
        <w:ind w:right="40"/>
      </w:pPr>
      <w:r>
        <w:rPr>
          <w:rFonts w:hint="default" w:ascii="Times New Roman" w:hAnsi="Times New Roman" w:cs="Times New Roman"/>
          <w:i w:val="0"/>
          <w:iCs w:val="0"/>
          <w:color w:val="000000"/>
          <w:sz w:val="24"/>
          <w:szCs w:val="24"/>
          <w:u w:val="none"/>
          <w:vertAlign w:val="baseline"/>
        </w:rPr>
        <w:t>Amarasekare, P. (2003). Competitive coexistence in spatially structured environments: a synthesis. Ecology letters, 6(12), 1109-1122.</w:t>
      </w:r>
    </w:p>
    <w:p w14:paraId="789AF4EA">
      <w:pPr>
        <w:pStyle w:val="90"/>
        <w:keepNext w:val="0"/>
        <w:keepLines w:val="0"/>
        <w:widowControl/>
        <w:suppressLineNumbers w:val="0"/>
        <w:bidi w:val="0"/>
        <w:spacing w:before="0" w:beforeAutospacing="0" w:after="120" w:afterAutospacing="0" w:line="12" w:lineRule="atLeast"/>
        <w:ind w:right="40"/>
        <w:rPr>
          <w:rFonts w:hint="default" w:ascii="Times New Roman" w:hAnsi="Times New Roman" w:cs="Times New Roman"/>
          <w:i w:val="0"/>
          <w:iCs w:val="0"/>
          <w:color w:val="000000"/>
          <w:sz w:val="24"/>
          <w:szCs w:val="24"/>
          <w:highlight w:val="yellow"/>
          <w:u w:val="none"/>
          <w:vertAlign w:val="baseline"/>
        </w:rPr>
      </w:pPr>
      <w:r>
        <w:rPr>
          <w:rFonts w:hint="default" w:ascii="Times New Roman" w:hAnsi="Times New Roman" w:cs="Times New Roman"/>
          <w:i w:val="0"/>
          <w:iCs w:val="0"/>
          <w:color w:val="000000"/>
          <w:sz w:val="24"/>
          <w:szCs w:val="24"/>
          <w:highlight w:val="yellow"/>
          <w:u w:val="none"/>
          <w:vertAlign w:val="baseline"/>
        </w:rPr>
        <w:t xml:space="preserve">Bates, J.A., Innes, D.J. Genetic variation among populations of Mytilus spp. in eastern Newfoundland. Marine Biology 124, 417–424 (1995). </w:t>
      </w:r>
      <w:r>
        <w:rPr>
          <w:rFonts w:hint="default" w:ascii="Times New Roman" w:hAnsi="Times New Roman" w:cs="Times New Roman"/>
          <w:i w:val="0"/>
          <w:iCs w:val="0"/>
          <w:color w:val="000000"/>
          <w:sz w:val="24"/>
          <w:szCs w:val="24"/>
          <w:highlight w:val="yellow"/>
          <w:u w:val="none"/>
          <w:vertAlign w:val="baseline"/>
        </w:rPr>
        <w:fldChar w:fldCharType="begin"/>
      </w:r>
      <w:r>
        <w:rPr>
          <w:rFonts w:hint="default" w:ascii="Times New Roman" w:hAnsi="Times New Roman" w:cs="Times New Roman"/>
          <w:i w:val="0"/>
          <w:iCs w:val="0"/>
          <w:color w:val="000000"/>
          <w:sz w:val="24"/>
          <w:szCs w:val="24"/>
          <w:highlight w:val="yellow"/>
          <w:u w:val="none"/>
          <w:vertAlign w:val="baseline"/>
        </w:rPr>
        <w:instrText xml:space="preserve"> HYPERLINK "https://doi.org/10.1007/BF00363915" </w:instrText>
      </w:r>
      <w:r>
        <w:rPr>
          <w:rFonts w:hint="default" w:ascii="Times New Roman" w:hAnsi="Times New Roman" w:cs="Times New Roman"/>
          <w:i w:val="0"/>
          <w:iCs w:val="0"/>
          <w:color w:val="000000"/>
          <w:sz w:val="24"/>
          <w:szCs w:val="24"/>
          <w:highlight w:val="yellow"/>
          <w:u w:val="none"/>
          <w:vertAlign w:val="baseline"/>
        </w:rPr>
        <w:fldChar w:fldCharType="separate"/>
      </w:r>
      <w:r>
        <w:rPr>
          <w:rStyle w:val="21"/>
          <w:rFonts w:hint="default" w:ascii="Times New Roman" w:hAnsi="Times New Roman" w:cs="Times New Roman"/>
          <w:i w:val="0"/>
          <w:iCs w:val="0"/>
          <w:sz w:val="24"/>
          <w:szCs w:val="24"/>
          <w:highlight w:val="yellow"/>
          <w:vertAlign w:val="baseline"/>
        </w:rPr>
        <w:t>https://doi.org/10.1007/BF00363915</w:t>
      </w:r>
      <w:r>
        <w:rPr>
          <w:rFonts w:hint="default" w:ascii="Times New Roman" w:hAnsi="Times New Roman" w:cs="Times New Roman"/>
          <w:i w:val="0"/>
          <w:iCs w:val="0"/>
          <w:color w:val="000000"/>
          <w:sz w:val="24"/>
          <w:szCs w:val="24"/>
          <w:highlight w:val="yellow"/>
          <w:u w:val="none"/>
          <w:vertAlign w:val="baseline"/>
        </w:rPr>
        <w:fldChar w:fldCharType="end"/>
      </w:r>
    </w:p>
    <w:p w14:paraId="4FFB90EE">
      <w:pPr>
        <w:pStyle w:val="90"/>
        <w:keepNext w:val="0"/>
        <w:keepLines w:val="0"/>
        <w:widowControl/>
        <w:suppressLineNumbers w:val="0"/>
        <w:bidi w:val="0"/>
        <w:spacing w:before="0" w:beforeAutospacing="0" w:after="120" w:afterAutospacing="0" w:line="12" w:lineRule="atLeast"/>
        <w:ind w:right="40"/>
        <w:rPr>
          <w:rFonts w:hint="default" w:ascii="Times New Roman" w:hAnsi="Times New Roman" w:cs="Times New Roman"/>
          <w:i w:val="0"/>
          <w:iCs w:val="0"/>
          <w:color w:val="000000"/>
          <w:sz w:val="24"/>
          <w:szCs w:val="24"/>
          <w:highlight w:val="yellow"/>
          <w:u w:val="none"/>
          <w:vertAlign w:val="baseline"/>
        </w:rPr>
      </w:pPr>
    </w:p>
    <w:p w14:paraId="7BCE2AD6">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@article{bates1995genetic,</w:t>
      </w:r>
    </w:p>
    <w:p w14:paraId="51D8AD19">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title={Genetic variation among populations of Mytilus spp. in eastern Newfoundland},</w:t>
      </w:r>
    </w:p>
    <w:p w14:paraId="2FB2CB6A">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author={Bates, JA and Innes, DJ},</w:t>
      </w:r>
    </w:p>
    <w:p w14:paraId="204E733B">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journal={Marine Biology},</w:t>
      </w:r>
    </w:p>
    <w:p w14:paraId="2E5DB0E6">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volume={124},</w:t>
      </w:r>
    </w:p>
    <w:p w14:paraId="21C2248C">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pages={417--424},</w:t>
      </w:r>
    </w:p>
    <w:p w14:paraId="2C0C1D7C">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year={1995},</w:t>
      </w:r>
    </w:p>
    <w:p w14:paraId="415D9F28">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publisher={Springer}</w:t>
      </w:r>
    </w:p>
    <w:p w14:paraId="4C487C1B">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0EB1285B">
      <w:pPr>
        <w:pStyle w:val="90"/>
        <w:keepNext w:val="0"/>
        <w:keepLines w:val="0"/>
        <w:widowControl/>
        <w:suppressLineNumbers w:val="0"/>
        <w:bidi w:val="0"/>
        <w:spacing w:before="0" w:beforeAutospacing="0" w:after="120" w:afterAutospacing="0" w:line="12" w:lineRule="atLeast"/>
        <w:ind w:right="40"/>
        <w:rPr>
          <w:rFonts w:hint="default" w:ascii="Times New Roman" w:hAnsi="Times New Roman" w:cs="Times New Roman"/>
          <w:i w:val="0"/>
          <w:iCs w:val="0"/>
          <w:color w:val="000000"/>
          <w:sz w:val="24"/>
          <w:szCs w:val="24"/>
          <w:highlight w:val="yellow"/>
          <w:u w:val="none"/>
          <w:vertAlign w:val="baseline"/>
        </w:rPr>
      </w:pPr>
    </w:p>
    <w:p w14:paraId="4FAB7AAD">
      <w:pPr>
        <w:pStyle w:val="90"/>
        <w:keepNext w:val="0"/>
        <w:keepLines w:val="0"/>
        <w:widowControl/>
        <w:suppressLineNumbers w:val="0"/>
        <w:bidi w:val="0"/>
        <w:spacing w:before="0" w:beforeAutospacing="0" w:after="120" w:afterAutospacing="0" w:line="12" w:lineRule="atLeast"/>
        <w:ind w:right="40"/>
      </w:pPr>
      <w:bookmarkStart w:id="0" w:name="OLE_LINK1"/>
      <w:r>
        <w:rPr>
          <w:rFonts w:hint="default" w:ascii="Times New Roman" w:hAnsi="Times New Roman" w:cs="Times New Roman"/>
          <w:i w:val="0"/>
          <w:iCs w:val="0"/>
          <w:color w:val="000000"/>
          <w:sz w:val="24"/>
          <w:szCs w:val="24"/>
          <w:u w:val="none"/>
          <w:vertAlign w:val="baseline"/>
        </w:rPr>
        <w:t>Beaumont</w:t>
      </w:r>
      <w:bookmarkEnd w:id="0"/>
      <w:r>
        <w:rPr>
          <w:rFonts w:hint="default" w:ascii="Times New Roman" w:hAnsi="Times New Roman" w:cs="Times New Roman"/>
          <w:i w:val="0"/>
          <w:iCs w:val="0"/>
          <w:color w:val="000000"/>
          <w:sz w:val="24"/>
          <w:szCs w:val="24"/>
          <w:u w:val="none"/>
          <w:vertAlign w:val="baseline"/>
        </w:rPr>
        <w:t>, A. R., Hawkins, M. P., Doig, F. L., Davies, I. M., &amp; Snow, M. (2008). Three species of Mytilus and their hybrids identified in a Scottish Loch: natives, relicts and invaders?. Journal of Experimental Marine Biology and Ecology, 367(2), 100-110.</w:t>
      </w:r>
    </w:p>
    <w:p w14:paraId="213FDAF4">
      <w:pPr>
        <w:pStyle w:val="90"/>
        <w:keepNext w:val="0"/>
        <w:keepLines w:val="0"/>
        <w:widowControl/>
        <w:suppressLineNumbers w:val="0"/>
        <w:bidi w:val="0"/>
        <w:spacing w:before="0" w:beforeAutospacing="0" w:after="120" w:afterAutospacing="0" w:line="12" w:lineRule="atLeast"/>
        <w:ind w:right="40"/>
      </w:pPr>
      <w:r>
        <w:rPr>
          <w:rFonts w:hint="default" w:ascii="Times New Roman" w:hAnsi="Times New Roman" w:cs="Times New Roman"/>
          <w:i w:val="0"/>
          <w:iCs w:val="0"/>
          <w:color w:val="000000"/>
          <w:sz w:val="24"/>
          <w:szCs w:val="24"/>
          <w:u w:val="none"/>
          <w:vertAlign w:val="baseline"/>
        </w:rPr>
        <w:t>Beyer, J., Green, N. W., Brooks, S., Allan, I. J., Ruus, A., Gomes, T., ... &amp; Schøyen, M. (2017). Blue mussels (Mytilus edulis spp.) as sentinel organisms in coastal pollution monitoring: a review. Marine environmental research, 130, 338-365.</w:t>
      </w:r>
    </w:p>
    <w:p w14:paraId="1270F587">
      <w:pPr>
        <w:pStyle w:val="90"/>
        <w:keepNext w:val="0"/>
        <w:keepLines w:val="0"/>
        <w:widowControl/>
        <w:suppressLineNumbers w:val="0"/>
        <w:bidi w:val="0"/>
        <w:spacing w:before="0" w:beforeAutospacing="0" w:after="120" w:afterAutospacing="0" w:line="12" w:lineRule="atLeast"/>
        <w:ind w:right="40"/>
      </w:pPr>
      <w:r>
        <w:rPr>
          <w:rFonts w:hint="default" w:ascii="Times New Roman" w:hAnsi="Times New Roman" w:cs="Times New Roman"/>
          <w:i w:val="0"/>
          <w:iCs w:val="0"/>
          <w:color w:val="000000"/>
          <w:sz w:val="24"/>
          <w:szCs w:val="24"/>
          <w:u w:val="none"/>
          <w:vertAlign w:val="baseline"/>
        </w:rPr>
        <w:t>Bickford, D., Lohman, D. J., Sodhi, N. S., Ng, P. K., Meier, R., Winker, K., ... &amp; Das, I. (2007). Cryptic species as a window on diversity and conservation. Trends in ecology &amp; evolution, 22(3), 148-155.</w:t>
      </w:r>
    </w:p>
    <w:p w14:paraId="2C088B14">
      <w:pPr>
        <w:pStyle w:val="90"/>
        <w:keepNext w:val="0"/>
        <w:keepLines w:val="0"/>
        <w:widowControl/>
        <w:suppressLineNumbers w:val="0"/>
        <w:bidi w:val="0"/>
        <w:spacing w:before="0" w:beforeAutospacing="0" w:after="120" w:afterAutospacing="0" w:line="12" w:lineRule="atLeast"/>
        <w:ind w:right="40"/>
        <w:rPr>
          <w:highlight w:val="yellow"/>
        </w:rPr>
      </w:pPr>
      <w:r>
        <w:rPr>
          <w:rFonts w:hint="default" w:ascii="Times New Roman" w:hAnsi="Times New Roman" w:cs="Times New Roman"/>
          <w:i w:val="0"/>
          <w:iCs w:val="0"/>
          <w:color w:val="000000"/>
          <w:sz w:val="24"/>
          <w:szCs w:val="24"/>
          <w:highlight w:val="yellow"/>
          <w:u w:val="none"/>
          <w:vertAlign w:val="baseline"/>
        </w:rPr>
        <w:t>Bierne, N., Welch, J., Loire, E., Bonhomme, F., &amp; David, P. (2011). The coupling hypothesis: why genome scans may fail to map local adaptation genes. Molecular ecology, 20(10), 2044-2072.</w:t>
      </w:r>
    </w:p>
    <w:p w14:paraId="38B5AB0C">
      <w:pPr>
        <w:pStyle w:val="90"/>
        <w:keepNext w:val="0"/>
        <w:keepLines w:val="0"/>
        <w:widowControl/>
        <w:suppressLineNumbers w:val="0"/>
        <w:bidi w:val="0"/>
        <w:spacing w:before="0" w:beforeAutospacing="0" w:after="120" w:afterAutospacing="0" w:line="12" w:lineRule="atLeast"/>
        <w:ind w:right="40"/>
        <w:rPr>
          <w:highlight w:val="yellow"/>
        </w:rPr>
      </w:pPr>
      <w:r>
        <w:rPr>
          <w:rFonts w:hint="default" w:ascii="Times New Roman" w:hAnsi="Times New Roman" w:cs="Times New Roman"/>
          <w:i w:val="0"/>
          <w:iCs w:val="0"/>
          <w:color w:val="000000"/>
          <w:sz w:val="24"/>
          <w:szCs w:val="24"/>
          <w:highlight w:val="yellow"/>
          <w:u w:val="none"/>
          <w:vertAlign w:val="baseline"/>
        </w:rPr>
        <w:t>Brooks, S. J., Farmen, E., Heier, L. S., Blanco-Rayón, E., &amp; Izagirre, U. (2015). Differences in copper bioaccumulation and biological responses in three Mytilus species. Aquatic Toxicology, 160, 1-12.</w:t>
      </w:r>
    </w:p>
    <w:p w14:paraId="52297619">
      <w:pPr>
        <w:pStyle w:val="90"/>
        <w:keepNext w:val="0"/>
        <w:keepLines w:val="0"/>
        <w:widowControl/>
        <w:suppressLineNumbers w:val="0"/>
        <w:bidi w:val="0"/>
        <w:spacing w:before="0" w:beforeAutospacing="0" w:after="120" w:afterAutospacing="0" w:line="12" w:lineRule="atLeast"/>
        <w:ind w:right="40"/>
      </w:pPr>
      <w:r>
        <w:rPr>
          <w:rFonts w:hint="default" w:ascii="Times New Roman" w:hAnsi="Times New Roman" w:cs="Times New Roman"/>
          <w:i w:val="0"/>
          <w:iCs w:val="0"/>
          <w:color w:val="000000"/>
          <w:sz w:val="24"/>
          <w:szCs w:val="24"/>
          <w:u w:val="none"/>
          <w:vertAlign w:val="baseline"/>
        </w:rPr>
        <w:t>A.S. Comesaña, J.E. Toro, D.J. Innes, R.J. Thompson</w:t>
      </w:r>
    </w:p>
    <w:p w14:paraId="7420E41E">
      <w:pPr>
        <w:pStyle w:val="90"/>
        <w:keepNext w:val="0"/>
        <w:keepLines w:val="0"/>
        <w:widowControl/>
        <w:suppressLineNumbers w:val="0"/>
        <w:bidi w:val="0"/>
        <w:spacing w:before="0" w:beforeAutospacing="0" w:after="120" w:afterAutospacing="0" w:line="12" w:lineRule="atLeast"/>
        <w:ind w:right="40"/>
      </w:pPr>
      <w:r>
        <w:rPr>
          <w:rFonts w:hint="default" w:ascii="Times New Roman" w:hAnsi="Times New Roman" w:cs="Times New Roman"/>
          <w:i w:val="0"/>
          <w:iCs w:val="0"/>
          <w:color w:val="000000"/>
          <w:sz w:val="24"/>
          <w:szCs w:val="24"/>
          <w:u w:val="none"/>
          <w:vertAlign w:val="baseline"/>
        </w:rPr>
        <w:t>Comesaña, A., Toro, J., Innes, D. et al. A molecular approach to the ecology of a mussel (Mytilus edulis – M. trossulus) hybrid zone on the east coast of Newfoundland, Canada. Marine Biology 133, 213–221 (1999). https://doi.org/10.1007/s002270050460</w:t>
      </w:r>
    </w:p>
    <w:p w14:paraId="1F591ABB">
      <w:pPr>
        <w:pStyle w:val="90"/>
        <w:keepNext w:val="0"/>
        <w:keepLines w:val="0"/>
        <w:widowControl/>
        <w:suppressLineNumbers w:val="0"/>
        <w:bidi w:val="0"/>
        <w:spacing w:before="0" w:beforeAutospacing="0" w:after="120" w:afterAutospacing="0" w:line="12" w:lineRule="atLeast"/>
        <w:ind w:right="40"/>
      </w:pPr>
      <w:r>
        <w:rPr>
          <w:rFonts w:hint="default" w:ascii="Times New Roman" w:hAnsi="Times New Roman" w:cs="Times New Roman"/>
          <w:i w:val="0"/>
          <w:iCs w:val="0"/>
          <w:color w:val="000000"/>
          <w:sz w:val="24"/>
          <w:szCs w:val="24"/>
          <w:u w:val="none"/>
          <w:vertAlign w:val="baseline"/>
        </w:rPr>
        <w:t>DeMarche, M. L., Doak, D. F., &amp; Morris, W. F. (2019). Incorporating local adaptation into forecasts of species’ distribution and abundance under climate change. Global Change Biology, 25(3), 775-793.</w:t>
      </w:r>
    </w:p>
    <w:p w14:paraId="3566441C">
      <w:pPr>
        <w:pStyle w:val="90"/>
        <w:keepNext w:val="0"/>
        <w:keepLines w:val="0"/>
        <w:widowControl/>
        <w:suppressLineNumbers w:val="0"/>
        <w:bidi w:val="0"/>
        <w:spacing w:before="0" w:beforeAutospacing="0" w:after="120" w:afterAutospacing="0" w:line="12" w:lineRule="atLeast"/>
        <w:ind w:right="40"/>
        <w:rPr>
          <w:highlight w:val="yellow"/>
        </w:rPr>
      </w:pPr>
      <w:r>
        <w:rPr>
          <w:rFonts w:hint="default" w:ascii="Times New Roman" w:hAnsi="Times New Roman" w:cs="Times New Roman"/>
          <w:i w:val="0"/>
          <w:iCs w:val="0"/>
          <w:color w:val="000000"/>
          <w:sz w:val="24"/>
          <w:szCs w:val="24"/>
          <w:highlight w:val="yellow"/>
          <w:u w:val="none"/>
          <w:vertAlign w:val="baseline"/>
        </w:rPr>
        <w:t>Dufresnes, C., Poyarkov, N., &amp; Jablonski, D. (2023). Acknowledging more biodiversity without more species. Proceedings of the national Academy of Sciences, 120(40), e2302424120. https://doi.org/10.1073/pnas.2302424120</w:t>
      </w:r>
    </w:p>
    <w:p w14:paraId="6B8EAA16">
      <w:pPr>
        <w:pStyle w:val="90"/>
        <w:keepNext w:val="0"/>
        <w:keepLines w:val="0"/>
        <w:widowControl/>
        <w:suppressLineNumbers w:val="0"/>
        <w:bidi w:val="0"/>
        <w:spacing w:before="0" w:beforeAutospacing="0" w:after="120" w:afterAutospacing="0" w:line="12" w:lineRule="atLeast"/>
        <w:ind w:right="40"/>
        <w:rPr>
          <w:highlight w:val="yellow"/>
        </w:rPr>
      </w:pPr>
      <w:r>
        <w:rPr>
          <w:rFonts w:hint="default" w:ascii="Times New Roman" w:hAnsi="Times New Roman" w:cs="Times New Roman"/>
          <w:i w:val="0"/>
          <w:iCs w:val="0"/>
          <w:color w:val="000000"/>
          <w:sz w:val="24"/>
          <w:szCs w:val="24"/>
          <w:highlight w:val="yellow"/>
          <w:u w:val="none"/>
          <w:vertAlign w:val="baseline"/>
        </w:rPr>
        <w:t>Fraïsse, C., Belkhir, K., Welch, J. J., &amp; Bierne, N. (2016). Local interspecies introgression is the main cause of extreme levels of intraspecific differentiation in mussels. Molecular Ecology, 25(1), 269–286. https://doi.org/10.1111/mec.13299</w:t>
      </w:r>
    </w:p>
    <w:p w14:paraId="2BEFC021">
      <w:pPr>
        <w:pStyle w:val="90"/>
        <w:keepNext w:val="0"/>
        <w:keepLines w:val="0"/>
        <w:widowControl/>
        <w:suppressLineNumbers w:val="0"/>
        <w:bidi w:val="0"/>
        <w:spacing w:before="0" w:beforeAutospacing="0" w:after="120" w:afterAutospacing="0" w:line="12" w:lineRule="atLeast"/>
        <w:ind w:right="40"/>
        <w:rPr>
          <w:highlight w:val="yellow"/>
        </w:rPr>
      </w:pPr>
      <w:r>
        <w:rPr>
          <w:rFonts w:hint="default" w:ascii="Times New Roman" w:hAnsi="Times New Roman" w:cs="Times New Roman"/>
          <w:i w:val="0"/>
          <w:iCs w:val="0"/>
          <w:color w:val="000000"/>
          <w:sz w:val="24"/>
          <w:szCs w:val="24"/>
          <w:highlight w:val="yellow"/>
          <w:u w:val="none"/>
          <w:vertAlign w:val="baseline"/>
        </w:rPr>
        <w:t>Gardner, J. P., Oyarzun, P. A., Toro, J. E., Wenne, R., &amp; Zbawicka, M. (2021). Phylogeography of Southern Hemisphere blue mussels of the genus Mytilus: evolution, biosecurity, aquaculture and food labelling. In Oceanography and Marine Biology (pp. 139-228). CRC Press.</w:t>
      </w:r>
    </w:p>
    <w:p w14:paraId="6ED1409F">
      <w:pPr>
        <w:pStyle w:val="90"/>
        <w:keepNext w:val="0"/>
        <w:keepLines w:val="0"/>
        <w:widowControl/>
        <w:suppressLineNumbers w:val="0"/>
        <w:bidi w:val="0"/>
        <w:spacing w:before="0" w:beforeAutospacing="0" w:after="120" w:afterAutospacing="0" w:line="12" w:lineRule="atLeast"/>
        <w:ind w:right="40"/>
        <w:rPr>
          <w:highlight w:val="yellow"/>
        </w:rPr>
      </w:pPr>
      <w:r>
        <w:rPr>
          <w:rFonts w:hint="default" w:ascii="Times New Roman" w:hAnsi="Times New Roman" w:cs="Times New Roman"/>
          <w:i w:val="0"/>
          <w:iCs w:val="0"/>
          <w:color w:val="000000"/>
          <w:sz w:val="24"/>
          <w:szCs w:val="24"/>
          <w:highlight w:val="yellow"/>
          <w:u w:val="none"/>
          <w:vertAlign w:val="baseline"/>
        </w:rPr>
        <w:t>Geller, J. B., Darling, J. A., &amp; Carlton, J. T. (2010). Genetic perspectives on marine biological invasions. Annual review of marine science, 2(1), 367-393. doi:10.1146/annurev.marine.010908.163745</w:t>
      </w:r>
    </w:p>
    <w:p w14:paraId="01E02A13">
      <w:pPr>
        <w:pStyle w:val="90"/>
        <w:keepNext w:val="0"/>
        <w:keepLines w:val="0"/>
        <w:widowControl/>
        <w:suppressLineNumbers w:val="0"/>
        <w:bidi w:val="0"/>
        <w:spacing w:before="0" w:beforeAutospacing="0" w:after="120" w:afterAutospacing="0" w:line="12" w:lineRule="atLeast"/>
        <w:ind w:right="40"/>
        <w:rPr>
          <w:highlight w:val="yellow"/>
        </w:rPr>
      </w:pPr>
      <w:r>
        <w:rPr>
          <w:rFonts w:hint="default" w:ascii="Times New Roman" w:hAnsi="Times New Roman" w:cs="Times New Roman"/>
          <w:i w:val="0"/>
          <w:iCs w:val="0"/>
          <w:color w:val="000000"/>
          <w:sz w:val="24"/>
          <w:szCs w:val="24"/>
          <w:highlight w:val="yellow"/>
          <w:u w:val="none"/>
          <w:vertAlign w:val="baseline"/>
        </w:rPr>
        <w:t>Gosling, E. (2021). Marine mussels: ecology, physiology, genetics and culture. John Wiley &amp; Sons.</w:t>
      </w:r>
    </w:p>
    <w:p w14:paraId="2E3E1641">
      <w:pPr>
        <w:pStyle w:val="90"/>
        <w:keepNext w:val="0"/>
        <w:keepLines w:val="0"/>
        <w:widowControl/>
        <w:suppressLineNumbers w:val="0"/>
        <w:bidi w:val="0"/>
        <w:spacing w:before="0" w:beforeAutospacing="0" w:after="120" w:afterAutospacing="0" w:line="12" w:lineRule="atLeast"/>
        <w:ind w:right="40"/>
        <w:rPr>
          <w:highlight w:val="yellow"/>
        </w:rPr>
      </w:pPr>
      <w:r>
        <w:rPr>
          <w:rFonts w:hint="default" w:ascii="Times New Roman" w:hAnsi="Times New Roman" w:cs="Times New Roman"/>
          <w:i w:val="0"/>
          <w:iCs w:val="0"/>
          <w:color w:val="000000"/>
          <w:sz w:val="24"/>
          <w:szCs w:val="24"/>
          <w:highlight w:val="yellow"/>
          <w:u w:val="none"/>
          <w:vertAlign w:val="baseline"/>
        </w:rPr>
        <w:t>Hedrick PW. Adaptive introgression in animals: examples and comparison to new mutation and standing variation as sources of adaptive variation. Mol Ecol. 2013 Sep;22(18):4606-18. doi: 10.1111/mec.12415.</w:t>
      </w:r>
    </w:p>
    <w:p w14:paraId="2E0A98AE">
      <w:pPr>
        <w:pStyle w:val="90"/>
        <w:keepNext w:val="0"/>
        <w:keepLines w:val="0"/>
        <w:widowControl/>
        <w:suppressLineNumbers w:val="0"/>
        <w:bidi w:val="0"/>
        <w:spacing w:before="0" w:beforeAutospacing="0" w:after="120" w:afterAutospacing="0" w:line="12" w:lineRule="atLeast"/>
        <w:ind w:right="40"/>
      </w:pPr>
      <w:r>
        <w:rPr>
          <w:rFonts w:hint="default" w:ascii="Times New Roman" w:hAnsi="Times New Roman" w:cs="Times New Roman"/>
          <w:i w:val="0"/>
          <w:iCs w:val="0"/>
          <w:color w:val="000000"/>
          <w:sz w:val="24"/>
          <w:szCs w:val="24"/>
          <w:u w:val="none"/>
          <w:vertAlign w:val="baseline"/>
        </w:rPr>
        <w:t>Hellou, J., &amp; Law, R. J. (2003). Stress on stress response of wild mussels, Mytilus edulis and Mytilus trossulus, as an indicator of ecosystem health. Environmental Pollution, 126(3), 407-416.</w:t>
      </w:r>
    </w:p>
    <w:p w14:paraId="2450B818">
      <w:pPr>
        <w:pStyle w:val="90"/>
        <w:keepNext w:val="0"/>
        <w:keepLines w:val="0"/>
        <w:widowControl/>
        <w:suppressLineNumbers w:val="0"/>
        <w:bidi w:val="0"/>
        <w:spacing w:before="0" w:beforeAutospacing="0" w:after="120" w:afterAutospacing="0" w:line="12" w:lineRule="atLeast"/>
        <w:ind w:right="40"/>
        <w:rPr>
          <w:highlight w:val="yellow"/>
        </w:rPr>
      </w:pPr>
      <w:r>
        <w:rPr>
          <w:rFonts w:hint="default" w:ascii="Times New Roman" w:hAnsi="Times New Roman" w:cs="Times New Roman"/>
          <w:i w:val="0"/>
          <w:iCs w:val="0"/>
          <w:color w:val="000000"/>
          <w:sz w:val="24"/>
          <w:szCs w:val="24"/>
          <w:highlight w:val="yellow"/>
          <w:u w:val="none"/>
          <w:vertAlign w:val="baseline"/>
        </w:rPr>
        <w:t>Hu ZM, Zhang QS, Zhang J, Kass JM, Mammola S, Fresia P, Draisma SGA, Assis J, Jueterbock A, Yokota M, Zhang Z. Intraspecific genetic variation matters when predicting seagrass distribution under climate change. Mol Ecol. 2021 Aug;30(15):3840-3855. doi: 10.1111/mec.15996. Väinölä R, Strelkov P. Mytilus trossulus in Northern Europe. Mar Biol. 2011;158(4):817-833. doi: 10.1007/s00227-010-1609-z. </w:t>
      </w:r>
    </w:p>
    <w:p w14:paraId="190A8AFB">
      <w:pPr>
        <w:pStyle w:val="90"/>
        <w:keepNext w:val="0"/>
        <w:keepLines w:val="0"/>
        <w:widowControl/>
        <w:suppressLineNumbers w:val="0"/>
        <w:bidi w:val="0"/>
        <w:spacing w:before="0" w:beforeAutospacing="0" w:after="120" w:afterAutospacing="0" w:line="12" w:lineRule="atLeast"/>
        <w:ind w:right="40"/>
      </w:pPr>
      <w:r>
        <w:rPr>
          <w:rFonts w:hint="default" w:ascii="Times New Roman" w:hAnsi="Times New Roman" w:cs="Times New Roman"/>
          <w:i w:val="0"/>
          <w:iCs w:val="0"/>
          <w:color w:val="000000"/>
          <w:sz w:val="24"/>
          <w:szCs w:val="24"/>
          <w:u w:val="none"/>
          <w:vertAlign w:val="baseline"/>
        </w:rPr>
        <w:t>Katolikova M, Khaitov V, Väinölä R, Gantsevich M, Strelkov P. Genetic, Ecological and Morphological Distinctness of the Blue Mussels Mytilus trossulus Gould and M. edulis L. in the White Sea. PLoS One. 2016 Apr 4;11(4):e0152963. doi: 10.1371/journal.pone.0152963.</w:t>
      </w:r>
    </w:p>
    <w:p w14:paraId="275EC15E">
      <w:pPr>
        <w:pStyle w:val="90"/>
        <w:keepNext w:val="0"/>
        <w:keepLines w:val="0"/>
        <w:widowControl/>
        <w:suppressLineNumbers w:val="0"/>
        <w:bidi w:val="0"/>
        <w:spacing w:before="0" w:beforeAutospacing="0" w:after="120" w:afterAutospacing="0" w:line="12" w:lineRule="atLeast"/>
        <w:ind w:right="40"/>
      </w:pPr>
      <w:r>
        <w:rPr>
          <w:rFonts w:hint="default" w:ascii="Times New Roman" w:hAnsi="Times New Roman" w:cs="Times New Roman"/>
          <w:i w:val="0"/>
          <w:iCs w:val="0"/>
          <w:color w:val="000000"/>
          <w:sz w:val="24"/>
          <w:szCs w:val="24"/>
          <w:u w:val="none"/>
          <w:vertAlign w:val="baseline"/>
        </w:rPr>
        <w:t>Khaitov V, Marchenko J, Katolikova M, Väinölä R, Kingston SE, Carlon DB, Gantsevich M, Strelkov P. Species identification based on a semi-diagnostic marker: Evaluation of a simple conchological test for distinguishing blue mussels Mytilus edulis L. and M. trossulus Gould. PLoS One. 2021 Jul 23;16(7):e0249587. doi: 10.1371/journal.pone.0249587.</w:t>
      </w:r>
    </w:p>
    <w:p w14:paraId="24B8E366">
      <w:pPr>
        <w:pStyle w:val="90"/>
        <w:keepNext w:val="0"/>
        <w:keepLines w:val="0"/>
        <w:widowControl/>
        <w:suppressLineNumbers w:val="0"/>
        <w:bidi w:val="0"/>
        <w:spacing w:before="0" w:beforeAutospacing="0" w:after="120" w:afterAutospacing="0" w:line="12" w:lineRule="atLeast"/>
        <w:ind w:right="40"/>
      </w:pPr>
      <w:r>
        <w:rPr>
          <w:rFonts w:hint="default" w:ascii="Times New Roman" w:hAnsi="Times New Roman" w:cs="Times New Roman"/>
          <w:i w:val="0"/>
          <w:iCs w:val="0"/>
          <w:color w:val="000000"/>
          <w:sz w:val="24"/>
          <w:szCs w:val="24"/>
          <w:u w:val="none"/>
          <w:vertAlign w:val="baseline"/>
        </w:rPr>
        <w:t>Kijewski, T., Zbawicka, M., Strand, J., Kautsky, H., Kotta, J., Rätsep, M., &amp; Wenne, R. (2019). Random forest assessment of correlation between environmental factors and genetic differentiation of populations: Case of marine mussels Mytilus. Oceanologia, 61(1), 131-142. https://doi.org/10.1016/j.oceano.2018.08.00</w:t>
      </w:r>
    </w:p>
    <w:p w14:paraId="50F83D8D">
      <w:pPr>
        <w:pStyle w:val="90"/>
        <w:keepNext w:val="0"/>
        <w:keepLines w:val="0"/>
        <w:widowControl/>
        <w:suppressLineNumbers w:val="0"/>
        <w:bidi w:val="0"/>
        <w:spacing w:before="0" w:beforeAutospacing="0" w:after="120" w:afterAutospacing="0" w:line="12" w:lineRule="atLeast"/>
        <w:ind w:right="40"/>
      </w:pPr>
      <w:r>
        <w:rPr>
          <w:rFonts w:hint="default" w:ascii="Times New Roman" w:hAnsi="Times New Roman" w:cs="Times New Roman"/>
          <w:i w:val="0"/>
          <w:iCs w:val="0"/>
          <w:color w:val="000000"/>
          <w:sz w:val="24"/>
          <w:szCs w:val="24"/>
          <w:u w:val="none"/>
          <w:vertAlign w:val="baseline"/>
        </w:rPr>
        <w:t>Knowlton, N. (1993). Sibling species in the sea. Annual review of ecology and systematics, 189-216.</w:t>
      </w:r>
    </w:p>
    <w:p w14:paraId="6AB533E0">
      <w:pPr>
        <w:pStyle w:val="90"/>
        <w:keepNext w:val="0"/>
        <w:keepLines w:val="0"/>
        <w:widowControl/>
        <w:suppressLineNumbers w:val="0"/>
        <w:bidi w:val="0"/>
        <w:spacing w:before="0" w:beforeAutospacing="0" w:after="120" w:afterAutospacing="0" w:line="12" w:lineRule="atLeast"/>
        <w:ind w:right="40"/>
        <w:rPr>
          <w:highlight w:val="yellow"/>
        </w:rPr>
      </w:pPr>
      <w:r>
        <w:rPr>
          <w:rFonts w:hint="default" w:ascii="Times New Roman" w:hAnsi="Times New Roman" w:cs="Times New Roman"/>
          <w:i w:val="0"/>
          <w:iCs w:val="0"/>
          <w:color w:val="000000"/>
          <w:sz w:val="24"/>
          <w:szCs w:val="24"/>
          <w:highlight w:val="yellow"/>
          <w:u w:val="none"/>
          <w:vertAlign w:val="baseline"/>
        </w:rPr>
        <w:t>Koehn RK. The genetics and taxonomy of species in the genus Mytilus. Aquaculture. 1991; 94 (2–3): 125–145.</w:t>
      </w:r>
    </w:p>
    <w:p w14:paraId="11F85F12">
      <w:pPr>
        <w:pStyle w:val="90"/>
        <w:keepNext w:val="0"/>
        <w:keepLines w:val="0"/>
        <w:widowControl/>
        <w:suppressLineNumbers w:val="0"/>
        <w:bidi w:val="0"/>
        <w:spacing w:before="0" w:beforeAutospacing="0" w:after="120" w:afterAutospacing="0" w:line="12" w:lineRule="atLeast"/>
        <w:ind w:right="40"/>
      </w:pPr>
      <w:r>
        <w:rPr>
          <w:rFonts w:hint="default" w:ascii="Times New Roman" w:hAnsi="Times New Roman" w:cs="Times New Roman"/>
          <w:i w:val="0"/>
          <w:iCs w:val="0"/>
          <w:color w:val="000000"/>
          <w:sz w:val="24"/>
          <w:szCs w:val="24"/>
          <w:u w:val="none"/>
          <w:vertAlign w:val="baseline"/>
        </w:rPr>
        <w:t>Liu, G., Stapleton, E., Innes, D., &amp; Thompson, R. (2011). Aggregational behavior of the blue mussels Mytilus edulis and Mytilus trossulus: a potential pre‐zygotic reproductive isolation mechanism. Marine Ecology, 32(4), 480-487. https://doi.org/10.1111/j.1439-0485.2011.00446.x</w:t>
      </w:r>
    </w:p>
    <w:p w14:paraId="2DC07508">
      <w:pPr>
        <w:pStyle w:val="90"/>
        <w:keepNext w:val="0"/>
        <w:keepLines w:val="0"/>
        <w:widowControl/>
        <w:suppressLineNumbers w:val="0"/>
        <w:bidi w:val="0"/>
        <w:spacing w:before="0" w:beforeAutospacing="0" w:after="120" w:afterAutospacing="0" w:line="12" w:lineRule="atLeast"/>
        <w:ind w:right="40"/>
        <w:rPr>
          <w:highlight w:val="yellow"/>
        </w:rPr>
      </w:pPr>
      <w:r>
        <w:rPr>
          <w:rFonts w:hint="default" w:ascii="Times New Roman" w:hAnsi="Times New Roman" w:cs="Times New Roman"/>
          <w:i w:val="0"/>
          <w:iCs w:val="0"/>
          <w:color w:val="000000"/>
          <w:sz w:val="24"/>
          <w:szCs w:val="24"/>
          <w:highlight w:val="yellow"/>
          <w:u w:val="none"/>
          <w:vertAlign w:val="baseline"/>
        </w:rPr>
        <w:t>Lukhtanov, V. A. (2011). Dobzhansky’s rule and reinforcement of prezygotic reproductive isolation in zones of secondary contact. Biology Bulletin Reviews, 1(1), 2-12.</w:t>
      </w:r>
    </w:p>
    <w:p w14:paraId="55CBA261">
      <w:pPr>
        <w:pStyle w:val="90"/>
        <w:keepNext w:val="0"/>
        <w:keepLines w:val="0"/>
        <w:widowControl/>
        <w:suppressLineNumbers w:val="0"/>
        <w:bidi w:val="0"/>
        <w:spacing w:before="0" w:beforeAutospacing="0" w:after="120" w:afterAutospacing="0" w:line="12" w:lineRule="atLeast"/>
        <w:ind w:right="40"/>
      </w:pPr>
      <w:r>
        <w:rPr>
          <w:rFonts w:hint="default" w:ascii="Times New Roman" w:hAnsi="Times New Roman" w:cs="Times New Roman"/>
          <w:i w:val="0"/>
          <w:iCs w:val="0"/>
          <w:color w:val="000000"/>
          <w:sz w:val="24"/>
          <w:szCs w:val="24"/>
          <w:u w:val="none"/>
          <w:vertAlign w:val="baseline"/>
        </w:rPr>
        <w:t>Marchenko J., Khaitov V., Katolikova M., Sabirov M., Malavenda S., Gantsevich M., et al. (2023). Patterns of spatial and temporal dynamics of mixed Mytilus edulis and M. trossulus populations in a small subarctic inlet (Tyuva Inlet, Barents Sea). Front. Mar. Sci. 10. doi: 10.3389/fmars.2023.1146527</w:t>
      </w:r>
    </w:p>
    <w:p w14:paraId="5770C3D3">
      <w:pPr>
        <w:pStyle w:val="90"/>
        <w:keepNext w:val="0"/>
        <w:keepLines w:val="0"/>
        <w:widowControl/>
        <w:suppressLineNumbers w:val="0"/>
        <w:bidi w:val="0"/>
        <w:spacing w:before="0" w:beforeAutospacing="0" w:after="120" w:afterAutospacing="0" w:line="12" w:lineRule="atLeast"/>
        <w:ind w:right="40"/>
      </w:pPr>
      <w:r>
        <w:rPr>
          <w:rFonts w:hint="default" w:ascii="Times New Roman" w:hAnsi="Times New Roman" w:cs="Times New Roman"/>
          <w:i w:val="0"/>
          <w:iCs w:val="0"/>
          <w:color w:val="000000"/>
          <w:sz w:val="24"/>
          <w:szCs w:val="24"/>
          <w:u w:val="none"/>
          <w:vertAlign w:val="baseline"/>
        </w:rPr>
        <w:t>Michalek K, Vendrami DLJ, Bekaert M, Green DH, Last KS, Telesca L, Wilding TA, Hoffman JI. Mytilus trossulus introgression and consequences for shell traits in longline cultivated mussels. Evol Appl. 2021 May 10;14(7):1830-1843. doi: 10.1111/eva.13245.</w:t>
      </w:r>
    </w:p>
    <w:p w14:paraId="54E52867">
      <w:pPr>
        <w:pStyle w:val="90"/>
        <w:keepNext w:val="0"/>
        <w:keepLines w:val="0"/>
        <w:widowControl/>
        <w:suppressLineNumbers w:val="0"/>
        <w:bidi w:val="0"/>
        <w:spacing w:before="0" w:beforeAutospacing="0" w:after="120" w:afterAutospacing="0" w:line="12" w:lineRule="atLeast"/>
        <w:ind w:right="40"/>
        <w:rPr>
          <w:highlight w:val="yellow"/>
        </w:rPr>
      </w:pPr>
      <w:r>
        <w:rPr>
          <w:rFonts w:hint="default" w:ascii="Times New Roman" w:hAnsi="Times New Roman" w:cs="Times New Roman"/>
          <w:i w:val="0"/>
          <w:iCs w:val="0"/>
          <w:color w:val="000000"/>
          <w:sz w:val="24"/>
          <w:szCs w:val="24"/>
          <w:highlight w:val="yellow"/>
          <w:u w:val="none"/>
          <w:vertAlign w:val="baseline"/>
        </w:rPr>
        <w:t>Pfennig KS, Pfennig DW. Character displacement: ecological and reproductive responses to a common evolutionary problem. Q Rev Biol. 2009 Sep;84(3):253-76. doi: 10.1086/605079. PMID: 19764283; PMCID: PMC3279117.</w:t>
      </w:r>
    </w:p>
    <w:p w14:paraId="55E1ADF1">
      <w:pPr>
        <w:pStyle w:val="90"/>
        <w:keepNext w:val="0"/>
        <w:keepLines w:val="0"/>
        <w:widowControl/>
        <w:suppressLineNumbers w:val="0"/>
        <w:bidi w:val="0"/>
        <w:spacing w:before="0" w:beforeAutospacing="0" w:after="120" w:afterAutospacing="0" w:line="12" w:lineRule="atLeast"/>
        <w:ind w:right="40"/>
        <w:rPr>
          <w:highlight w:val="yellow"/>
        </w:rPr>
      </w:pPr>
      <w:r>
        <w:rPr>
          <w:rFonts w:hint="default" w:ascii="Times New Roman" w:hAnsi="Times New Roman" w:cs="Times New Roman"/>
          <w:i w:val="0"/>
          <w:iCs w:val="0"/>
          <w:color w:val="000000"/>
          <w:sz w:val="24"/>
          <w:szCs w:val="24"/>
          <w:highlight w:val="yellow"/>
          <w:u w:val="none"/>
          <w:vertAlign w:val="baseline"/>
        </w:rPr>
        <w:t>Pfennig, D. W., &amp; Pfennig, K. S. (2020). Character displacement. Current Biology, 30(18), R1023-R1024.</w:t>
      </w:r>
    </w:p>
    <w:p w14:paraId="648F952E">
      <w:pPr>
        <w:pStyle w:val="90"/>
        <w:keepNext w:val="0"/>
        <w:keepLines w:val="0"/>
        <w:widowControl/>
        <w:suppressLineNumbers w:val="0"/>
        <w:bidi w:val="0"/>
        <w:spacing w:before="0" w:beforeAutospacing="0" w:after="120" w:afterAutospacing="0" w:line="12" w:lineRule="atLeast"/>
        <w:ind w:right="40"/>
        <w:rPr>
          <w:highlight w:val="yellow"/>
        </w:rPr>
      </w:pPr>
      <w:r>
        <w:rPr>
          <w:rFonts w:hint="default" w:ascii="Times New Roman" w:hAnsi="Times New Roman" w:cs="Times New Roman"/>
          <w:i w:val="0"/>
          <w:iCs w:val="0"/>
          <w:color w:val="000000"/>
          <w:sz w:val="24"/>
          <w:szCs w:val="24"/>
          <w:highlight w:val="yellow"/>
          <w:u w:val="none"/>
          <w:vertAlign w:val="baseline"/>
        </w:rPr>
        <w:t>Raventós, J., Wiegand, T., &amp; Luis, M. D. (2010). Evidence for the spatial segregation hypothesis: a test with nine‐year survivorship data in a Mediterranean shrubland. Ecology, 91(7), 2110-2120.</w:t>
      </w:r>
    </w:p>
    <w:p w14:paraId="18883002">
      <w:pPr>
        <w:pStyle w:val="90"/>
        <w:keepNext w:val="0"/>
        <w:keepLines w:val="0"/>
        <w:widowControl/>
        <w:suppressLineNumbers w:val="0"/>
        <w:bidi w:val="0"/>
        <w:spacing w:before="0" w:beforeAutospacing="0" w:after="120" w:afterAutospacing="0" w:line="12" w:lineRule="atLeast"/>
        <w:ind w:right="40"/>
      </w:pPr>
      <w:r>
        <w:rPr>
          <w:rFonts w:hint="default" w:ascii="Times New Roman" w:hAnsi="Times New Roman" w:cs="Times New Roman"/>
          <w:i w:val="0"/>
          <w:iCs w:val="0"/>
          <w:color w:val="000000"/>
          <w:sz w:val="24"/>
          <w:szCs w:val="24"/>
          <w:u w:val="none"/>
          <w:vertAlign w:val="baseline"/>
        </w:rPr>
        <w:t>Ridgway, G., &amp; Nævdal, G. (2004). Genotypes of Mytilus from waters of different salinity around Bergen, Norway. Helgoland Marine Research, 58, 104-109.</w:t>
      </w:r>
    </w:p>
    <w:p w14:paraId="7EC6DAB2">
      <w:pPr>
        <w:pStyle w:val="90"/>
        <w:keepNext w:val="0"/>
        <w:keepLines w:val="0"/>
        <w:widowControl/>
        <w:suppressLineNumbers w:val="0"/>
        <w:bidi w:val="0"/>
        <w:spacing w:before="0" w:beforeAutospacing="0" w:after="120" w:afterAutospacing="0" w:line="12" w:lineRule="atLeast"/>
        <w:ind w:right="40"/>
      </w:pPr>
      <w:r>
        <w:rPr>
          <w:rFonts w:hint="default" w:ascii="Times New Roman" w:hAnsi="Times New Roman" w:cs="Times New Roman"/>
          <w:i w:val="0"/>
          <w:iCs w:val="0"/>
          <w:color w:val="000000"/>
          <w:sz w:val="24"/>
          <w:szCs w:val="24"/>
          <w:u w:val="none"/>
          <w:vertAlign w:val="baseline"/>
        </w:rPr>
        <w:t>Riginos C, Cunningham CW. Local adaptation and species segregation in two mussel (Mytilus edulis x Mytilus trossulus) hybrid zones. Mol Ecol. 2005 Feb;14(2):381-400. doi: 10.1111/j.1365-294X.2004.02379.x.</w:t>
      </w:r>
    </w:p>
    <w:p w14:paraId="4A5A1A6F">
      <w:pPr>
        <w:pStyle w:val="90"/>
        <w:keepNext w:val="0"/>
        <w:keepLines w:val="0"/>
        <w:widowControl/>
        <w:suppressLineNumbers w:val="0"/>
        <w:bidi w:val="0"/>
        <w:spacing w:before="0" w:beforeAutospacing="0" w:after="120" w:afterAutospacing="0" w:line="12" w:lineRule="atLeast"/>
        <w:ind w:right="40"/>
        <w:rPr>
          <w:highlight w:val="yellow"/>
        </w:rPr>
      </w:pPr>
      <w:r>
        <w:rPr>
          <w:rFonts w:hint="default" w:ascii="Times New Roman" w:hAnsi="Times New Roman" w:cs="Times New Roman"/>
          <w:i w:val="0"/>
          <w:iCs w:val="0"/>
          <w:color w:val="000000"/>
          <w:sz w:val="24"/>
          <w:szCs w:val="24"/>
          <w:highlight w:val="yellow"/>
          <w:u w:val="none"/>
          <w:vertAlign w:val="baseline"/>
        </w:rPr>
        <w:t>Schwartz, L. C., González, V. L., Strong, E. E., Truebano, M., &amp; Hilbish, T. J. (2024). Transgressive gene expression and expression plasticity under thermal stress in a stable hybrid zone. Molecular Ecology, 33(9), e17333.</w:t>
      </w:r>
    </w:p>
    <w:p w14:paraId="50D8A04A">
      <w:pPr>
        <w:pStyle w:val="90"/>
        <w:keepNext w:val="0"/>
        <w:keepLines w:val="0"/>
        <w:widowControl/>
        <w:suppressLineNumbers w:val="0"/>
        <w:bidi w:val="0"/>
        <w:spacing w:before="0" w:beforeAutospacing="0" w:after="120" w:afterAutospacing="0" w:line="12" w:lineRule="atLeast"/>
        <w:ind w:right="40"/>
        <w:rPr>
          <w:highlight w:val="yellow"/>
        </w:rPr>
      </w:pPr>
      <w:r>
        <w:rPr>
          <w:rFonts w:hint="default" w:ascii="Times New Roman" w:hAnsi="Times New Roman" w:cs="Times New Roman"/>
          <w:i w:val="0"/>
          <w:iCs w:val="0"/>
          <w:color w:val="000000"/>
          <w:sz w:val="24"/>
          <w:szCs w:val="24"/>
          <w:highlight w:val="yellow"/>
          <w:u w:val="none"/>
          <w:vertAlign w:val="baseline"/>
        </w:rPr>
        <w:t>Simon A., Fraïsse C., El Ayari T., Liautard-Haag C., Strelkov P., Welch J. J., et al. (2021). How do species barriers decay? concordance and local introgression in mosaic hybrid zones of mussels. J. Evolutionary Biol. 34, 208–223. doi: 10.1111/jeb.13709</w:t>
      </w:r>
    </w:p>
    <w:p w14:paraId="1F019F7D">
      <w:pPr>
        <w:pStyle w:val="90"/>
        <w:keepNext w:val="0"/>
        <w:keepLines w:val="0"/>
        <w:widowControl/>
        <w:suppressLineNumbers w:val="0"/>
        <w:bidi w:val="0"/>
        <w:spacing w:before="0" w:beforeAutospacing="0" w:after="120" w:afterAutospacing="0" w:line="12" w:lineRule="atLeast"/>
        <w:ind w:right="40"/>
      </w:pPr>
      <w:r>
        <w:rPr>
          <w:rFonts w:hint="default" w:ascii="Times New Roman" w:hAnsi="Times New Roman" w:cs="Times New Roman"/>
          <w:i w:val="0"/>
          <w:iCs w:val="0"/>
          <w:color w:val="000000"/>
          <w:sz w:val="24"/>
          <w:szCs w:val="24"/>
          <w:u w:val="none"/>
          <w:vertAlign w:val="baseline"/>
        </w:rPr>
        <w:t>Smietanka B, Burzyński A, Hummel H, Wenne R. Glacial history of the European marine mussels Mytilus, inferred from distribution of mitochondrial DNA lineages. Heredity (Edinb). 2014 Sep;113(3):250-8. doi: 10.1038/hdy.2014.23. </w:t>
      </w:r>
    </w:p>
    <w:p w14:paraId="5D9F3BF8">
      <w:pPr>
        <w:pStyle w:val="90"/>
        <w:keepNext w:val="0"/>
        <w:keepLines w:val="0"/>
        <w:widowControl/>
        <w:suppressLineNumbers w:val="0"/>
        <w:bidi w:val="0"/>
        <w:spacing w:before="0" w:beforeAutospacing="0" w:after="120" w:afterAutospacing="0" w:line="12" w:lineRule="atLeast"/>
        <w:ind w:right="40"/>
        <w:rPr>
          <w:highlight w:val="yellow"/>
        </w:rPr>
      </w:pPr>
      <w:r>
        <w:rPr>
          <w:rFonts w:hint="default" w:ascii="Times New Roman" w:hAnsi="Times New Roman" w:cs="Times New Roman"/>
          <w:i w:val="0"/>
          <w:iCs w:val="0"/>
          <w:color w:val="000000"/>
          <w:sz w:val="24"/>
          <w:szCs w:val="24"/>
          <w:highlight w:val="yellow"/>
          <w:u w:val="none"/>
          <w:vertAlign w:val="baseline"/>
        </w:rPr>
        <w:t>Struck TH, Feder JL, Bendiksby M, Birkeland S, Cerca J, Gusarov VI, Kistenich S, Larsson KH, Liow LH, Nowak MD, Stedje B, Bachmann L, Dimitrov D. Finding Evolutionary Processes Hidden in Cryptic Species. Trends Ecol Evol. 2018 Mar;33(3):153-163. doi: 10.1016/j.tree.2017.11.007. </w:t>
      </w:r>
    </w:p>
    <w:p w14:paraId="529DF7A5">
      <w:pPr>
        <w:pStyle w:val="90"/>
        <w:keepNext w:val="0"/>
        <w:keepLines w:val="0"/>
        <w:widowControl/>
        <w:suppressLineNumbers w:val="0"/>
        <w:bidi w:val="0"/>
        <w:spacing w:before="0" w:beforeAutospacing="0" w:after="120" w:afterAutospacing="0" w:line="12" w:lineRule="atLeast"/>
        <w:ind w:right="40"/>
      </w:pPr>
      <w:r>
        <w:rPr>
          <w:rFonts w:hint="default" w:ascii="Times New Roman" w:hAnsi="Times New Roman" w:cs="Times New Roman"/>
          <w:i w:val="0"/>
          <w:iCs w:val="0"/>
          <w:color w:val="000000"/>
          <w:sz w:val="24"/>
          <w:szCs w:val="24"/>
          <w:u w:val="none"/>
          <w:vertAlign w:val="baseline"/>
        </w:rPr>
        <w:t>Stuckas H, Knöbel L, Schade H, Breusing C, Hinrichsen HH, Bartel M, Langguth K, Melzner F. Combining hydrodynamic modelling with genetics: can passive larval drift shape the genetic structure of Baltic Mytilus populations? Mol Ecol. 2017 May;26(10):2765-2782. doi: 10.1111/mec.14075.</w:t>
      </w:r>
    </w:p>
    <w:p w14:paraId="5F9632FA">
      <w:pPr>
        <w:pStyle w:val="90"/>
        <w:keepNext w:val="0"/>
        <w:keepLines w:val="0"/>
        <w:widowControl/>
        <w:suppressLineNumbers w:val="0"/>
        <w:bidi w:val="0"/>
        <w:spacing w:before="0" w:beforeAutospacing="0" w:after="120" w:afterAutospacing="0" w:line="12" w:lineRule="atLeast"/>
        <w:ind w:right="40"/>
      </w:pPr>
      <w:r>
        <w:rPr>
          <w:rFonts w:hint="default" w:ascii="Times New Roman" w:hAnsi="Times New Roman" w:cs="Times New Roman"/>
          <w:i w:val="0"/>
          <w:iCs w:val="0"/>
          <w:color w:val="000000"/>
          <w:sz w:val="24"/>
          <w:szCs w:val="24"/>
          <w:u w:val="none"/>
          <w:vertAlign w:val="baseline"/>
        </w:rPr>
        <w:t>Tam, J. C., &amp; Scrosati, R. A. (2013). Distribution of cryptic mussel species (Mytilus edulis and M. trossulus) along wave exposure gradients on northwest Atlantic rocky shores. Marine Biology Research, 10(1), 51–60. https://doi.org/10.1080/17451000.2013.793809</w:t>
      </w:r>
    </w:p>
    <w:p w14:paraId="3366DE87">
      <w:pPr>
        <w:pStyle w:val="90"/>
        <w:keepNext w:val="0"/>
        <w:keepLines w:val="0"/>
        <w:widowControl/>
        <w:suppressLineNumbers w:val="0"/>
        <w:bidi w:val="0"/>
        <w:spacing w:before="0" w:beforeAutospacing="0" w:after="120" w:afterAutospacing="0" w:line="12" w:lineRule="atLeast"/>
        <w:ind w:right="40"/>
      </w:pPr>
      <w:r>
        <w:rPr>
          <w:rFonts w:hint="default" w:ascii="Times New Roman" w:hAnsi="Times New Roman" w:cs="Times New Roman"/>
          <w:i w:val="0"/>
          <w:iCs w:val="0"/>
          <w:color w:val="000000"/>
          <w:sz w:val="24"/>
          <w:szCs w:val="24"/>
          <w:u w:val="none"/>
          <w:vertAlign w:val="baseline"/>
        </w:rPr>
        <w:t>Wenne R, Zbawicka M, Bach L, Strelkov P, Gantsevich M, Kukliński P, Kijewski T, McDonald JH, Sundsaasen KK, Árnyasi M, Lien S, Kaasik A, Herkül K, Kotta J. Trans-Atlantic Distribution and Introgression as Inferred from Single Nucleotide Polymorphism: Mussels Mytilus and Environmental Factors. Genes (Basel). 2020 May 10;11(5):530. doi: 10.3390/genes11050530.</w:t>
      </w:r>
    </w:p>
    <w:p w14:paraId="674B50B7">
      <w:pPr>
        <w:pStyle w:val="90"/>
        <w:keepNext w:val="0"/>
        <w:keepLines w:val="0"/>
        <w:widowControl/>
        <w:suppressLineNumbers w:val="0"/>
        <w:bidi w:val="0"/>
        <w:spacing w:before="0" w:beforeAutospacing="0" w:after="120" w:afterAutospacing="0" w:line="12" w:lineRule="atLeast"/>
        <w:ind w:right="40"/>
      </w:pPr>
      <w:r>
        <w:rPr>
          <w:rFonts w:hint="default" w:ascii="Times New Roman" w:hAnsi="Times New Roman" w:cs="Times New Roman"/>
          <w:i w:val="0"/>
          <w:iCs w:val="0"/>
          <w:color w:val="000000"/>
          <w:sz w:val="24"/>
          <w:szCs w:val="24"/>
          <w:u w:val="none"/>
          <w:vertAlign w:val="baseline"/>
        </w:rPr>
        <w:t>Wenne, R., Bach, L., Zbawicka, M., Strand, J., &amp; McDonald, J. H. (2016). A first report on coexistence and hybridization of Mytilus trossulus and M. edulis mussels in Greenland. Polar Biology, 39, 343-355. DOI 10.1007/s00300-015-1785-x</w:t>
      </w:r>
    </w:p>
    <w:p w14:paraId="3EEE4410">
      <w:pPr>
        <w:pStyle w:val="90"/>
        <w:keepNext w:val="0"/>
        <w:keepLines w:val="0"/>
        <w:widowControl/>
        <w:suppressLineNumbers w:val="0"/>
        <w:bidi w:val="0"/>
        <w:spacing w:before="0" w:beforeAutospacing="0" w:after="120" w:afterAutospacing="0" w:line="12" w:lineRule="atLeast"/>
        <w:ind w:right="40"/>
        <w:rPr>
          <w:highlight w:val="yellow"/>
        </w:rPr>
      </w:pPr>
      <w:r>
        <w:rPr>
          <w:rFonts w:hint="default" w:ascii="Times New Roman" w:hAnsi="Times New Roman" w:cs="Times New Roman"/>
          <w:i w:val="0"/>
          <w:iCs w:val="0"/>
          <w:color w:val="000000"/>
          <w:sz w:val="24"/>
          <w:szCs w:val="24"/>
          <w:highlight w:val="yellow"/>
          <w:u w:val="none"/>
          <w:vertAlign w:val="baseline"/>
        </w:rPr>
        <w:t>Zbawicka, M ; Sanko, T ; Strand, J ; Wenne, R New SNP markers reveal largely concordant clinal variation across the hybrid zone between Mytilus spp. in the Baltic Sea. Aquatic biology, 2014-01, Vol.21 (1), p.25-36 doi: 10.3354/ab00566</w:t>
      </w:r>
    </w:p>
    <w:p w14:paraId="38111374">
      <w:pPr>
        <w:pStyle w:val="90"/>
        <w:keepNext w:val="0"/>
        <w:keepLines w:val="0"/>
        <w:widowControl/>
        <w:suppressLineNumbers w:val="0"/>
        <w:bidi w:val="0"/>
        <w:spacing w:before="0" w:beforeAutospacing="0" w:after="120" w:afterAutospacing="0" w:line="12" w:lineRule="atLeast"/>
        <w:ind w:right="40"/>
        <w:rPr>
          <w:highlight w:val="yellow"/>
        </w:rPr>
      </w:pPr>
      <w:r>
        <w:rPr>
          <w:rFonts w:hint="default" w:ascii="Times New Roman" w:hAnsi="Times New Roman" w:cs="Times New Roman"/>
          <w:i w:val="0"/>
          <w:iCs w:val="0"/>
          <w:color w:val="000000"/>
          <w:sz w:val="24"/>
          <w:szCs w:val="24"/>
          <w:highlight w:val="yellow"/>
          <w:u w:val="none"/>
          <w:vertAlign w:val="baseline"/>
        </w:rPr>
        <w:t>Zolotarev VN. Morphological differences in mussels of Mytilus edulis group. Vestn Zhitomirskogo Derzhavnogo Univ Im I Franka. 2002. pp. 5–8. In Russian.</w:t>
      </w:r>
    </w:p>
    <w:p w14:paraId="10ECAFCF">
      <w:pPr>
        <w:rPr>
          <w:rFonts w:ascii="Arial" w:hAnsi="Arial" w:eastAsia="SimSun" w:cs="Arial"/>
          <w:i w:val="0"/>
          <w:iCs w:val="0"/>
          <w:caps w:val="0"/>
          <w:color w:val="222222"/>
          <w:spacing w:val="0"/>
          <w:sz w:val="15"/>
          <w:szCs w:val="15"/>
          <w:shd w:val="clear" w:fill="FFFFFF"/>
        </w:rPr>
      </w:pPr>
    </w:p>
    <w:p w14:paraId="06C8EA3B">
      <w:pPr>
        <w:rPr>
          <w:rFonts w:ascii="Arial" w:hAnsi="Arial" w:eastAsia="SimSun" w:cs="Arial"/>
          <w:i w:val="0"/>
          <w:iCs w:val="0"/>
          <w:caps w:val="0"/>
          <w:color w:val="222222"/>
          <w:spacing w:val="0"/>
          <w:sz w:val="15"/>
          <w:szCs w:val="15"/>
          <w:shd w:val="clear" w:fill="FFFFFF"/>
        </w:rPr>
      </w:pPr>
    </w:p>
    <w:p w14:paraId="382D72C9">
      <w:pPr>
        <w:rPr>
          <w:rFonts w:ascii="Arial" w:hAnsi="Arial" w:eastAsia="SimSun" w:cs="Arial"/>
          <w:i w:val="0"/>
          <w:iCs w:val="0"/>
          <w:caps w:val="0"/>
          <w:color w:val="222222"/>
          <w:spacing w:val="0"/>
          <w:sz w:val="15"/>
          <w:szCs w:val="15"/>
          <w:shd w:val="clear" w:fill="FFFFFF"/>
        </w:rPr>
      </w:pPr>
    </w:p>
    <w:p w14:paraId="28102239">
      <w:pPr>
        <w:rPr>
          <w:rFonts w:hint="default" w:ascii="Arial" w:hAnsi="Arial" w:eastAsia="SimSun" w:cs="Arial"/>
          <w:i w:val="0"/>
          <w:iCs w:val="0"/>
          <w:caps w:val="0"/>
          <w:color w:val="222222"/>
          <w:spacing w:val="0"/>
          <w:sz w:val="15"/>
          <w:szCs w:val="15"/>
          <w:shd w:val="clear" w:fill="FFFFFF"/>
        </w:rPr>
      </w:pPr>
      <w:r>
        <w:rPr>
          <w:rFonts w:ascii="Arial" w:hAnsi="Arial" w:eastAsia="SimSun" w:cs="Arial"/>
          <w:i w:val="0"/>
          <w:iCs w:val="0"/>
          <w:caps w:val="0"/>
          <w:color w:val="222222"/>
          <w:spacing w:val="0"/>
          <w:sz w:val="15"/>
          <w:szCs w:val="15"/>
          <w:shd w:val="clear" w:fill="FFFFFF"/>
        </w:rPr>
        <w:t>Elith, J., &amp; Graham, C. H. (2009). Do they? How do they? WHY do they differ? On finding reasons for differing performances of species distribution models.</w:t>
      </w:r>
      <w:r>
        <w:rPr>
          <w:rFonts w:hint="default" w:ascii="Arial" w:hAnsi="Arial" w:eastAsia="SimSun" w:cs="Arial"/>
          <w:i w:val="0"/>
          <w:iCs w:val="0"/>
          <w:caps w:val="0"/>
          <w:color w:val="222222"/>
          <w:spacing w:val="0"/>
          <w:sz w:val="15"/>
          <w:szCs w:val="15"/>
          <w:shd w:val="clear" w:fill="FFFFFF"/>
        </w:rPr>
        <w:t> </w:t>
      </w:r>
      <w:r>
        <w:rPr>
          <w:rFonts w:hint="default" w:ascii="Arial" w:hAnsi="Arial" w:eastAsia="SimSun" w:cs="Arial"/>
          <w:i/>
          <w:iCs/>
          <w:caps w:val="0"/>
          <w:color w:val="222222"/>
          <w:spacing w:val="0"/>
          <w:sz w:val="15"/>
          <w:szCs w:val="15"/>
          <w:shd w:val="clear" w:fill="FFFFFF"/>
        </w:rPr>
        <w:t>Ecography</w:t>
      </w:r>
      <w:r>
        <w:rPr>
          <w:rFonts w:hint="default" w:ascii="Arial" w:hAnsi="Arial" w:eastAsia="SimSun" w:cs="Arial"/>
          <w:i w:val="0"/>
          <w:iCs w:val="0"/>
          <w:caps w:val="0"/>
          <w:color w:val="222222"/>
          <w:spacing w:val="0"/>
          <w:sz w:val="15"/>
          <w:szCs w:val="15"/>
          <w:shd w:val="clear" w:fill="FFFFFF"/>
        </w:rPr>
        <w:t>, </w:t>
      </w:r>
      <w:r>
        <w:rPr>
          <w:rFonts w:hint="default" w:ascii="Arial" w:hAnsi="Arial" w:eastAsia="SimSun" w:cs="Arial"/>
          <w:i/>
          <w:iCs/>
          <w:caps w:val="0"/>
          <w:color w:val="222222"/>
          <w:spacing w:val="0"/>
          <w:sz w:val="15"/>
          <w:szCs w:val="15"/>
          <w:shd w:val="clear" w:fill="FFFFFF"/>
        </w:rPr>
        <w:t>32</w:t>
      </w:r>
      <w:r>
        <w:rPr>
          <w:rFonts w:hint="default" w:ascii="Arial" w:hAnsi="Arial" w:eastAsia="SimSun" w:cs="Arial"/>
          <w:i w:val="0"/>
          <w:iCs w:val="0"/>
          <w:caps w:val="0"/>
          <w:color w:val="222222"/>
          <w:spacing w:val="0"/>
          <w:sz w:val="15"/>
          <w:szCs w:val="15"/>
          <w:shd w:val="clear" w:fill="FFFFFF"/>
        </w:rPr>
        <w:t>(1), 66-77.</w:t>
      </w:r>
    </w:p>
    <w:p w14:paraId="0288ECD5">
      <w:pPr>
        <w:rPr>
          <w:rFonts w:hint="default" w:ascii="Arial" w:hAnsi="Arial" w:eastAsia="SimSun" w:cs="Arial"/>
          <w:i w:val="0"/>
          <w:iCs w:val="0"/>
          <w:caps w:val="0"/>
          <w:color w:val="222222"/>
          <w:spacing w:val="0"/>
          <w:sz w:val="15"/>
          <w:szCs w:val="15"/>
          <w:shd w:val="clear" w:fill="FFFFFF"/>
        </w:rPr>
      </w:pPr>
    </w:p>
    <w:p w14:paraId="46AD9FC7">
      <w:pPr>
        <w:rPr>
          <w:rFonts w:hint="default" w:ascii="Arial" w:hAnsi="Arial" w:eastAsia="SimSun" w:cs="Arial"/>
          <w:i w:val="0"/>
          <w:iCs w:val="0"/>
          <w:caps w:val="0"/>
          <w:color w:val="222222"/>
          <w:spacing w:val="0"/>
          <w:sz w:val="15"/>
          <w:szCs w:val="15"/>
          <w:shd w:val="clear" w:fill="FFFFFF"/>
        </w:rPr>
      </w:pPr>
    </w:p>
    <w:p w14:paraId="32D88516">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@article{elith2009they,</w:t>
      </w:r>
    </w:p>
    <w:p w14:paraId="72AEE1C9">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title={Do they? How do they? WHY do they differ? On finding reasons for differing performances of species distribution models},</w:t>
      </w:r>
    </w:p>
    <w:p w14:paraId="232B6F54">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author={Elith, Jane and Graham, Catherine H},</w:t>
      </w:r>
    </w:p>
    <w:p w14:paraId="2E35DA29">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journal={Ecography},</w:t>
      </w:r>
    </w:p>
    <w:p w14:paraId="74B0FBF8">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volume={32},</w:t>
      </w:r>
    </w:p>
    <w:p w14:paraId="26E469AB">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number={1},</w:t>
      </w:r>
    </w:p>
    <w:p w14:paraId="57EEC8D0">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pages={66--77},</w:t>
      </w:r>
    </w:p>
    <w:p w14:paraId="30B4F159">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year={2009},</w:t>
      </w:r>
    </w:p>
    <w:p w14:paraId="0C789359">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publisher={Wiley Online Library}</w:t>
      </w:r>
    </w:p>
    <w:p w14:paraId="014474A8">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3AD30E4E">
      <w:pPr>
        <w:rPr>
          <w:rFonts w:hint="default" w:ascii="Arial" w:hAnsi="Arial" w:eastAsia="SimSun" w:cs="Arial"/>
          <w:i w:val="0"/>
          <w:iCs w:val="0"/>
          <w:caps w:val="0"/>
          <w:color w:val="222222"/>
          <w:spacing w:val="0"/>
          <w:sz w:val="15"/>
          <w:szCs w:val="15"/>
          <w:shd w:val="clear" w:fill="FFFFFF"/>
        </w:rPr>
      </w:pPr>
    </w:p>
    <w:p w14:paraId="56253741">
      <w:pPr>
        <w:rPr>
          <w:lang w:val="en-US"/>
        </w:rPr>
      </w:pPr>
    </w:p>
    <w:p w14:paraId="3B57165C">
      <w:pPr>
        <w:rPr>
          <w:lang w:val="en-US"/>
        </w:rPr>
      </w:pPr>
    </w:p>
    <w:p w14:paraId="2BB75512">
      <w:pPr>
        <w:rPr>
          <w:rFonts w:hint="default" w:ascii="Arial" w:hAnsi="Arial" w:eastAsia="SimSun" w:cs="Arial"/>
          <w:i w:val="0"/>
          <w:iCs w:val="0"/>
          <w:caps w:val="0"/>
          <w:color w:val="222222"/>
          <w:spacing w:val="0"/>
          <w:sz w:val="15"/>
          <w:szCs w:val="15"/>
          <w:shd w:val="clear" w:fill="FFFFFF"/>
        </w:rPr>
      </w:pPr>
      <w:r>
        <w:rPr>
          <w:rFonts w:ascii="Arial" w:hAnsi="Arial" w:eastAsia="SimSun" w:cs="Arial"/>
          <w:i w:val="0"/>
          <w:iCs w:val="0"/>
          <w:caps w:val="0"/>
          <w:color w:val="222222"/>
          <w:spacing w:val="0"/>
          <w:sz w:val="15"/>
          <w:szCs w:val="15"/>
          <w:shd w:val="clear" w:fill="FFFFFF"/>
        </w:rPr>
        <w:t>Ovaskainen, O., &amp; Abrego, N. (2020).</w:t>
      </w:r>
      <w:r>
        <w:rPr>
          <w:rFonts w:hint="default" w:ascii="Arial" w:hAnsi="Arial" w:eastAsia="SimSun" w:cs="Arial"/>
          <w:i w:val="0"/>
          <w:iCs w:val="0"/>
          <w:caps w:val="0"/>
          <w:color w:val="222222"/>
          <w:spacing w:val="0"/>
          <w:sz w:val="15"/>
          <w:szCs w:val="15"/>
          <w:shd w:val="clear" w:fill="FFFFFF"/>
        </w:rPr>
        <w:t> </w:t>
      </w:r>
      <w:r>
        <w:rPr>
          <w:rFonts w:hint="default" w:ascii="Arial" w:hAnsi="Arial" w:eastAsia="SimSun" w:cs="Arial"/>
          <w:i/>
          <w:iCs/>
          <w:caps w:val="0"/>
          <w:color w:val="222222"/>
          <w:spacing w:val="0"/>
          <w:sz w:val="15"/>
          <w:szCs w:val="15"/>
          <w:shd w:val="clear" w:fill="FFFFFF"/>
        </w:rPr>
        <w:t>Joint species distribution modelling: With applications in R</w:t>
      </w:r>
      <w:r>
        <w:rPr>
          <w:rFonts w:hint="default" w:ascii="Arial" w:hAnsi="Arial" w:eastAsia="SimSun" w:cs="Arial"/>
          <w:i w:val="0"/>
          <w:iCs w:val="0"/>
          <w:caps w:val="0"/>
          <w:color w:val="222222"/>
          <w:spacing w:val="0"/>
          <w:sz w:val="15"/>
          <w:szCs w:val="15"/>
          <w:shd w:val="clear" w:fill="FFFFFF"/>
        </w:rPr>
        <w:t>. Cambridge University Press.</w:t>
      </w:r>
    </w:p>
    <w:p w14:paraId="2C7B805D">
      <w:pPr>
        <w:rPr>
          <w:rFonts w:hint="default" w:ascii="Arial" w:hAnsi="Arial" w:eastAsia="SimSun" w:cs="Arial"/>
          <w:i w:val="0"/>
          <w:iCs w:val="0"/>
          <w:caps w:val="0"/>
          <w:color w:val="222222"/>
          <w:spacing w:val="0"/>
          <w:sz w:val="15"/>
          <w:szCs w:val="15"/>
          <w:shd w:val="clear" w:fill="FFFFFF"/>
        </w:rPr>
      </w:pPr>
    </w:p>
    <w:p w14:paraId="31DD885E">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@book{ovaskainen2020joint,</w:t>
      </w:r>
    </w:p>
    <w:p w14:paraId="5366E6FE">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title={Joint species distribution modelling: With applications in R},</w:t>
      </w:r>
    </w:p>
    <w:p w14:paraId="23416257">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author={Ovaskainen, Otso and Abrego, Nerea},</w:t>
      </w:r>
    </w:p>
    <w:p w14:paraId="070F7D41">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year={2020},</w:t>
      </w:r>
    </w:p>
    <w:p w14:paraId="18CFE0F2">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publisher={Cambridge University Press}</w:t>
      </w:r>
    </w:p>
    <w:p w14:paraId="18B6F14A">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75893BBA">
      <w:pPr>
        <w:rPr>
          <w:rFonts w:hint="default" w:ascii="Arial" w:hAnsi="Arial" w:eastAsia="SimSun" w:cs="Arial"/>
          <w:i w:val="0"/>
          <w:iCs w:val="0"/>
          <w:caps w:val="0"/>
          <w:color w:val="222222"/>
          <w:spacing w:val="0"/>
          <w:sz w:val="15"/>
          <w:szCs w:val="15"/>
          <w:shd w:val="clear" w:fill="FFFFFF"/>
          <w:lang w:val="en-US"/>
        </w:rPr>
      </w:pPr>
    </w:p>
    <w:p w14:paraId="0486485B">
      <w:pPr>
        <w:rPr>
          <w:lang w:val="en-US"/>
        </w:rPr>
      </w:pPr>
    </w:p>
    <w:p w14:paraId="290A88E0">
      <w:pPr>
        <w:rPr>
          <w:rFonts w:hint="default" w:ascii="Arial" w:hAnsi="Arial" w:eastAsia="SimSun" w:cs="Arial"/>
          <w:i w:val="0"/>
          <w:iCs w:val="0"/>
          <w:caps w:val="0"/>
          <w:color w:val="222222"/>
          <w:spacing w:val="0"/>
          <w:sz w:val="15"/>
          <w:szCs w:val="15"/>
          <w:shd w:val="clear" w:fill="FFFFFF"/>
        </w:rPr>
      </w:pPr>
      <w:r>
        <w:rPr>
          <w:rFonts w:ascii="Arial" w:hAnsi="Arial" w:eastAsia="SimSun" w:cs="Arial"/>
          <w:i w:val="0"/>
          <w:iCs w:val="0"/>
          <w:caps w:val="0"/>
          <w:color w:val="222222"/>
          <w:spacing w:val="0"/>
          <w:sz w:val="15"/>
          <w:szCs w:val="15"/>
          <w:shd w:val="clear" w:fill="FFFFFF"/>
        </w:rPr>
        <w:t>Elith*, J., H. Graham*, C., P. Anderson, R., Dudík, M., Ferrier, S., Guisan, A., ... &amp; E. Zimmermann, N. (2006). Novel methods improve prediction of species’ distributions from occurrence data.</w:t>
      </w:r>
      <w:r>
        <w:rPr>
          <w:rFonts w:hint="default" w:ascii="Arial" w:hAnsi="Arial" w:eastAsia="SimSun" w:cs="Arial"/>
          <w:i w:val="0"/>
          <w:iCs w:val="0"/>
          <w:caps w:val="0"/>
          <w:color w:val="222222"/>
          <w:spacing w:val="0"/>
          <w:sz w:val="15"/>
          <w:szCs w:val="15"/>
          <w:shd w:val="clear" w:fill="FFFFFF"/>
        </w:rPr>
        <w:t> </w:t>
      </w:r>
      <w:r>
        <w:rPr>
          <w:rFonts w:hint="default" w:ascii="Arial" w:hAnsi="Arial" w:eastAsia="SimSun" w:cs="Arial"/>
          <w:i/>
          <w:iCs/>
          <w:caps w:val="0"/>
          <w:color w:val="222222"/>
          <w:spacing w:val="0"/>
          <w:sz w:val="15"/>
          <w:szCs w:val="15"/>
          <w:shd w:val="clear" w:fill="FFFFFF"/>
        </w:rPr>
        <w:t>Ecography</w:t>
      </w:r>
      <w:r>
        <w:rPr>
          <w:rFonts w:hint="default" w:ascii="Arial" w:hAnsi="Arial" w:eastAsia="SimSun" w:cs="Arial"/>
          <w:i w:val="0"/>
          <w:iCs w:val="0"/>
          <w:caps w:val="0"/>
          <w:color w:val="222222"/>
          <w:spacing w:val="0"/>
          <w:sz w:val="15"/>
          <w:szCs w:val="15"/>
          <w:shd w:val="clear" w:fill="FFFFFF"/>
        </w:rPr>
        <w:t>, </w:t>
      </w:r>
      <w:r>
        <w:rPr>
          <w:rFonts w:hint="default" w:ascii="Arial" w:hAnsi="Arial" w:eastAsia="SimSun" w:cs="Arial"/>
          <w:i/>
          <w:iCs/>
          <w:caps w:val="0"/>
          <w:color w:val="222222"/>
          <w:spacing w:val="0"/>
          <w:sz w:val="15"/>
          <w:szCs w:val="15"/>
          <w:shd w:val="clear" w:fill="FFFFFF"/>
        </w:rPr>
        <w:t>29</w:t>
      </w:r>
      <w:r>
        <w:rPr>
          <w:rFonts w:hint="default" w:ascii="Arial" w:hAnsi="Arial" w:eastAsia="SimSun" w:cs="Arial"/>
          <w:i w:val="0"/>
          <w:iCs w:val="0"/>
          <w:caps w:val="0"/>
          <w:color w:val="222222"/>
          <w:spacing w:val="0"/>
          <w:sz w:val="15"/>
          <w:szCs w:val="15"/>
          <w:shd w:val="clear" w:fill="FFFFFF"/>
        </w:rPr>
        <w:t>(2), 129-151.</w:t>
      </w:r>
    </w:p>
    <w:p w14:paraId="34D51603">
      <w:pPr>
        <w:rPr>
          <w:rFonts w:hint="default" w:ascii="Arial" w:hAnsi="Arial" w:eastAsia="SimSun" w:cs="Arial"/>
          <w:i w:val="0"/>
          <w:iCs w:val="0"/>
          <w:caps w:val="0"/>
          <w:color w:val="222222"/>
          <w:spacing w:val="0"/>
          <w:sz w:val="15"/>
          <w:szCs w:val="15"/>
          <w:shd w:val="clear" w:fill="FFFFFF"/>
        </w:rPr>
      </w:pPr>
    </w:p>
    <w:p w14:paraId="734D1650">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@article{elith2006novel,</w:t>
      </w:r>
    </w:p>
    <w:p w14:paraId="5067C071">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title={Novel methods improve prediction of species’ distributions from occurrence data},</w:t>
      </w:r>
    </w:p>
    <w:p w14:paraId="7362C307">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author={Elith*, Jane and H. Graham*, Catherine and P. Anderson, Robert and Dud{\'\i}k, Miroslav and Ferrier, Simon and Guisan, Antoine and J. Hijmans, Robert and Huettmann, Falk and R. Leathwick, John and Lehmann, Anthony and others},</w:t>
      </w:r>
    </w:p>
    <w:p w14:paraId="039F6086">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journal={Ecography},</w:t>
      </w:r>
    </w:p>
    <w:p w14:paraId="29CF2D99">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volume={29},</w:t>
      </w:r>
    </w:p>
    <w:p w14:paraId="50055E23">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number={2},</w:t>
      </w:r>
    </w:p>
    <w:p w14:paraId="63733E96">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pages={129--151},</w:t>
      </w:r>
    </w:p>
    <w:p w14:paraId="234EB306">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year={2006},</w:t>
      </w:r>
    </w:p>
    <w:p w14:paraId="349DAA7A">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publisher={Wiley Online Library}</w:t>
      </w:r>
    </w:p>
    <w:p w14:paraId="630F6826">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0B5D7F7C">
      <w:pPr>
        <w:rPr>
          <w:rFonts w:hint="default" w:ascii="Arial" w:hAnsi="Arial" w:eastAsia="SimSun" w:cs="Arial"/>
          <w:i w:val="0"/>
          <w:iCs w:val="0"/>
          <w:caps w:val="0"/>
          <w:color w:val="222222"/>
          <w:spacing w:val="0"/>
          <w:sz w:val="15"/>
          <w:szCs w:val="15"/>
          <w:shd w:val="clear" w:fill="FFFFFF"/>
          <w:lang w:val="en-US"/>
        </w:rPr>
      </w:pPr>
    </w:p>
    <w:p w14:paraId="4B8A920F">
      <w:pPr>
        <w:rPr>
          <w:lang w:val="en-US"/>
        </w:rPr>
      </w:pPr>
    </w:p>
    <w:p w14:paraId="1C5C21FF">
      <w:pPr>
        <w:rPr>
          <w:rFonts w:hint="default" w:ascii="Arial" w:hAnsi="Arial" w:eastAsia="SimSun" w:cs="Arial"/>
          <w:i w:val="0"/>
          <w:iCs w:val="0"/>
          <w:caps w:val="0"/>
          <w:color w:val="222222"/>
          <w:spacing w:val="0"/>
          <w:sz w:val="15"/>
          <w:szCs w:val="15"/>
          <w:shd w:val="clear" w:fill="FFFFFF"/>
        </w:rPr>
      </w:pPr>
      <w:r>
        <w:rPr>
          <w:rFonts w:ascii="Arial" w:hAnsi="Arial" w:eastAsia="SimSun" w:cs="Arial"/>
          <w:i w:val="0"/>
          <w:iCs w:val="0"/>
          <w:caps w:val="0"/>
          <w:color w:val="222222"/>
          <w:spacing w:val="0"/>
          <w:sz w:val="15"/>
          <w:szCs w:val="15"/>
          <w:shd w:val="clear" w:fill="FFFFFF"/>
        </w:rPr>
        <w:t>Reiss, H., Cunze, S., König, K., Neumann, H., &amp; Kröncke, I. (2011). Species distribution modelling of marine benthos: a North Sea case study.</w:t>
      </w:r>
      <w:r>
        <w:rPr>
          <w:rFonts w:hint="default" w:ascii="Arial" w:hAnsi="Arial" w:eastAsia="SimSun" w:cs="Arial"/>
          <w:i w:val="0"/>
          <w:iCs w:val="0"/>
          <w:caps w:val="0"/>
          <w:color w:val="222222"/>
          <w:spacing w:val="0"/>
          <w:sz w:val="15"/>
          <w:szCs w:val="15"/>
          <w:shd w:val="clear" w:fill="FFFFFF"/>
        </w:rPr>
        <w:t> </w:t>
      </w:r>
      <w:r>
        <w:rPr>
          <w:rFonts w:hint="default" w:ascii="Arial" w:hAnsi="Arial" w:eastAsia="SimSun" w:cs="Arial"/>
          <w:i/>
          <w:iCs/>
          <w:caps w:val="0"/>
          <w:color w:val="222222"/>
          <w:spacing w:val="0"/>
          <w:sz w:val="15"/>
          <w:szCs w:val="15"/>
          <w:shd w:val="clear" w:fill="FFFFFF"/>
        </w:rPr>
        <w:t>Marine Ecology Progress Series</w:t>
      </w:r>
      <w:r>
        <w:rPr>
          <w:rFonts w:hint="default" w:ascii="Arial" w:hAnsi="Arial" w:eastAsia="SimSun" w:cs="Arial"/>
          <w:i w:val="0"/>
          <w:iCs w:val="0"/>
          <w:caps w:val="0"/>
          <w:color w:val="222222"/>
          <w:spacing w:val="0"/>
          <w:sz w:val="15"/>
          <w:szCs w:val="15"/>
          <w:shd w:val="clear" w:fill="FFFFFF"/>
        </w:rPr>
        <w:t>, </w:t>
      </w:r>
      <w:r>
        <w:rPr>
          <w:rFonts w:hint="default" w:ascii="Arial" w:hAnsi="Arial" w:eastAsia="SimSun" w:cs="Arial"/>
          <w:i/>
          <w:iCs/>
          <w:caps w:val="0"/>
          <w:color w:val="222222"/>
          <w:spacing w:val="0"/>
          <w:sz w:val="15"/>
          <w:szCs w:val="15"/>
          <w:shd w:val="clear" w:fill="FFFFFF"/>
        </w:rPr>
        <w:t>442</w:t>
      </w:r>
      <w:r>
        <w:rPr>
          <w:rFonts w:hint="default" w:ascii="Arial" w:hAnsi="Arial" w:eastAsia="SimSun" w:cs="Arial"/>
          <w:i w:val="0"/>
          <w:iCs w:val="0"/>
          <w:caps w:val="0"/>
          <w:color w:val="222222"/>
          <w:spacing w:val="0"/>
          <w:sz w:val="15"/>
          <w:szCs w:val="15"/>
          <w:shd w:val="clear" w:fill="FFFFFF"/>
        </w:rPr>
        <w:t>, 71-86.</w:t>
      </w:r>
    </w:p>
    <w:p w14:paraId="01538CC5">
      <w:pPr>
        <w:rPr>
          <w:rFonts w:hint="default" w:ascii="Arial" w:hAnsi="Arial" w:eastAsia="SimSun" w:cs="Arial"/>
          <w:i w:val="0"/>
          <w:iCs w:val="0"/>
          <w:caps w:val="0"/>
          <w:color w:val="222222"/>
          <w:spacing w:val="0"/>
          <w:sz w:val="15"/>
          <w:szCs w:val="15"/>
          <w:shd w:val="clear" w:fill="FFFFFF"/>
        </w:rPr>
      </w:pPr>
    </w:p>
    <w:p w14:paraId="41CFDD62">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@article{reiss2011species,</w:t>
      </w:r>
    </w:p>
    <w:p w14:paraId="47485FA6">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title={Species distribution modelling of marine benthos: a North Sea case study},</w:t>
      </w:r>
    </w:p>
    <w:p w14:paraId="563666C1">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author={Reiss, Henning and Cunze, Sarah and K{\"o}nig, Konstantin and Neumann, Hermann and Kr{\"o}ncke, Ingrid},</w:t>
      </w:r>
    </w:p>
    <w:p w14:paraId="105D7336">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journal={Marine Ecology Progress Series},</w:t>
      </w:r>
    </w:p>
    <w:p w14:paraId="1E4C6245">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volume={442},</w:t>
      </w:r>
    </w:p>
    <w:p w14:paraId="5F6F6760">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pages={71--86},</w:t>
      </w:r>
    </w:p>
    <w:p w14:paraId="35423807">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year={2011}</w:t>
      </w:r>
    </w:p>
    <w:p w14:paraId="5763A2A8">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08A01858">
      <w:pPr>
        <w:rPr>
          <w:rFonts w:hint="default" w:ascii="Arial" w:hAnsi="Arial" w:eastAsia="SimSun" w:cs="Arial"/>
          <w:i w:val="0"/>
          <w:iCs w:val="0"/>
          <w:caps w:val="0"/>
          <w:color w:val="222222"/>
          <w:spacing w:val="0"/>
          <w:sz w:val="15"/>
          <w:szCs w:val="15"/>
          <w:shd w:val="clear" w:fill="FFFFFF"/>
          <w:lang w:val="en-US"/>
        </w:rPr>
      </w:pPr>
    </w:p>
    <w:p w14:paraId="21A77D1D">
      <w:pPr>
        <w:rPr>
          <w:rFonts w:hint="default" w:ascii="Arial" w:hAnsi="Arial" w:eastAsia="SimSun" w:cs="Arial"/>
          <w:i w:val="0"/>
          <w:iCs w:val="0"/>
          <w:caps w:val="0"/>
          <w:color w:val="222222"/>
          <w:spacing w:val="0"/>
          <w:sz w:val="15"/>
          <w:szCs w:val="15"/>
          <w:shd w:val="clear" w:fill="FFFFFF"/>
          <w:lang w:val="en-US"/>
        </w:rPr>
      </w:pPr>
    </w:p>
    <w:p w14:paraId="58FFEEE4">
      <w:pPr>
        <w:rPr>
          <w:rFonts w:hint="default" w:ascii="Arial" w:hAnsi="Arial" w:eastAsia="SimSun" w:cs="Arial"/>
          <w:i w:val="0"/>
          <w:iCs w:val="0"/>
          <w:caps w:val="0"/>
          <w:color w:val="222222"/>
          <w:spacing w:val="0"/>
          <w:sz w:val="15"/>
          <w:szCs w:val="15"/>
          <w:shd w:val="clear" w:fill="FFFFFF"/>
        </w:rPr>
      </w:pPr>
      <w:r>
        <w:rPr>
          <w:rFonts w:ascii="Arial" w:hAnsi="Arial" w:eastAsia="SimSun" w:cs="Arial"/>
          <w:i w:val="0"/>
          <w:iCs w:val="0"/>
          <w:caps w:val="0"/>
          <w:color w:val="222222"/>
          <w:spacing w:val="0"/>
          <w:sz w:val="15"/>
          <w:szCs w:val="15"/>
          <w:shd w:val="clear" w:fill="FFFFFF"/>
        </w:rPr>
        <w:t>Lindegren, M., Gabellini, A. P., Munk, P., Edelvang, K., &amp; Hansen, F. T. (2022). Identifying key processes and drivers affecting the presence of non-indigenous marine species in coastal waters.</w:t>
      </w:r>
      <w:r>
        <w:rPr>
          <w:rFonts w:hint="default" w:ascii="Arial" w:hAnsi="Arial" w:eastAsia="SimSun" w:cs="Arial"/>
          <w:i w:val="0"/>
          <w:iCs w:val="0"/>
          <w:caps w:val="0"/>
          <w:color w:val="222222"/>
          <w:spacing w:val="0"/>
          <w:sz w:val="15"/>
          <w:szCs w:val="15"/>
          <w:shd w:val="clear" w:fill="FFFFFF"/>
        </w:rPr>
        <w:t> </w:t>
      </w:r>
      <w:r>
        <w:rPr>
          <w:rFonts w:hint="default" w:ascii="Arial" w:hAnsi="Arial" w:eastAsia="SimSun" w:cs="Arial"/>
          <w:i/>
          <w:iCs/>
          <w:caps w:val="0"/>
          <w:color w:val="222222"/>
          <w:spacing w:val="0"/>
          <w:sz w:val="15"/>
          <w:szCs w:val="15"/>
          <w:shd w:val="clear" w:fill="FFFFFF"/>
        </w:rPr>
        <w:t>Biological Invasions</w:t>
      </w:r>
      <w:r>
        <w:rPr>
          <w:rFonts w:hint="default" w:ascii="Arial" w:hAnsi="Arial" w:eastAsia="SimSun" w:cs="Arial"/>
          <w:i w:val="0"/>
          <w:iCs w:val="0"/>
          <w:caps w:val="0"/>
          <w:color w:val="222222"/>
          <w:spacing w:val="0"/>
          <w:sz w:val="15"/>
          <w:szCs w:val="15"/>
          <w:shd w:val="clear" w:fill="FFFFFF"/>
        </w:rPr>
        <w:t>, </w:t>
      </w:r>
      <w:r>
        <w:rPr>
          <w:rFonts w:hint="default" w:ascii="Arial" w:hAnsi="Arial" w:eastAsia="SimSun" w:cs="Arial"/>
          <w:i/>
          <w:iCs/>
          <w:caps w:val="0"/>
          <w:color w:val="222222"/>
          <w:spacing w:val="0"/>
          <w:sz w:val="15"/>
          <w:szCs w:val="15"/>
          <w:shd w:val="clear" w:fill="FFFFFF"/>
        </w:rPr>
        <w:t>24</w:t>
      </w:r>
      <w:r>
        <w:rPr>
          <w:rFonts w:hint="default" w:ascii="Arial" w:hAnsi="Arial" w:eastAsia="SimSun" w:cs="Arial"/>
          <w:i w:val="0"/>
          <w:iCs w:val="0"/>
          <w:caps w:val="0"/>
          <w:color w:val="222222"/>
          <w:spacing w:val="0"/>
          <w:sz w:val="15"/>
          <w:szCs w:val="15"/>
          <w:shd w:val="clear" w:fill="FFFFFF"/>
        </w:rPr>
        <w:t>(9), 2835-2850.</w:t>
      </w:r>
    </w:p>
    <w:p w14:paraId="3837B880">
      <w:pPr>
        <w:rPr>
          <w:rFonts w:hint="default" w:ascii="Arial" w:hAnsi="Arial" w:eastAsia="SimSun" w:cs="Arial"/>
          <w:i w:val="0"/>
          <w:iCs w:val="0"/>
          <w:caps w:val="0"/>
          <w:color w:val="222222"/>
          <w:spacing w:val="0"/>
          <w:sz w:val="15"/>
          <w:szCs w:val="15"/>
          <w:shd w:val="clear" w:fill="FFFFFF"/>
        </w:rPr>
      </w:pPr>
    </w:p>
    <w:p w14:paraId="7FFB1566">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@article{lindegren2022identifying,</w:t>
      </w:r>
    </w:p>
    <w:p w14:paraId="2A88F716">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title={Identifying key processes and drivers affecting the presence of non-indigenous marine species in coastal waters},</w:t>
      </w:r>
    </w:p>
    <w:p w14:paraId="4041FBF8">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author={Lindegren, Martin and Gabellini, Aurelia Pereira and Munk, Peter and Edelvang, Karen and Hansen, Flemming Thorbj{\o}rn},</w:t>
      </w:r>
    </w:p>
    <w:p w14:paraId="7CF4FD6B">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journal={Biological Invasions},</w:t>
      </w:r>
    </w:p>
    <w:p w14:paraId="0CDA2A1C">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volume={24},</w:t>
      </w:r>
    </w:p>
    <w:p w14:paraId="22AEA668">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number={9},</w:t>
      </w:r>
    </w:p>
    <w:p w14:paraId="0A6541B1">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pages={2835--2850},</w:t>
      </w:r>
    </w:p>
    <w:p w14:paraId="7C7E9160">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year={2022},</w:t>
      </w:r>
    </w:p>
    <w:p w14:paraId="5BFE2449">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publisher={Springer}</w:t>
      </w:r>
    </w:p>
    <w:p w14:paraId="30CC62B5">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3E2A896E">
      <w:pPr>
        <w:rPr>
          <w:rFonts w:hint="default" w:ascii="Arial" w:hAnsi="Arial" w:eastAsia="SimSun" w:cs="Arial"/>
          <w:i w:val="0"/>
          <w:iCs w:val="0"/>
          <w:caps w:val="0"/>
          <w:color w:val="222222"/>
          <w:spacing w:val="0"/>
          <w:sz w:val="15"/>
          <w:szCs w:val="15"/>
          <w:shd w:val="clear" w:fill="FFFFFF"/>
          <w:lang w:val="en-US"/>
        </w:rPr>
      </w:pPr>
    </w:p>
    <w:p w14:paraId="415F56FE">
      <w:pPr>
        <w:rPr>
          <w:rFonts w:hint="default" w:ascii="Arial" w:hAnsi="Arial" w:eastAsia="SimSun" w:cs="Arial"/>
          <w:i w:val="0"/>
          <w:iCs w:val="0"/>
          <w:caps w:val="0"/>
          <w:color w:val="222222"/>
          <w:spacing w:val="0"/>
          <w:sz w:val="15"/>
          <w:szCs w:val="15"/>
          <w:shd w:val="clear" w:fill="FFFFFF"/>
          <w:lang w:val="en-US"/>
        </w:rPr>
      </w:pPr>
    </w:p>
    <w:p w14:paraId="015307FF">
      <w:pPr>
        <w:rPr>
          <w:rFonts w:hint="default" w:ascii="Arial" w:hAnsi="Arial" w:eastAsia="SimSun" w:cs="Arial"/>
          <w:i w:val="0"/>
          <w:iCs w:val="0"/>
          <w:caps w:val="0"/>
          <w:color w:val="222222"/>
          <w:spacing w:val="0"/>
          <w:sz w:val="15"/>
          <w:szCs w:val="15"/>
          <w:shd w:val="clear" w:fill="FFFFFF"/>
        </w:rPr>
      </w:pPr>
      <w:r>
        <w:rPr>
          <w:rFonts w:ascii="Arial" w:hAnsi="Arial" w:eastAsia="SimSun" w:cs="Arial"/>
          <w:i w:val="0"/>
          <w:iCs w:val="0"/>
          <w:caps w:val="0"/>
          <w:color w:val="222222"/>
          <w:spacing w:val="0"/>
          <w:sz w:val="15"/>
          <w:szCs w:val="15"/>
          <w:shd w:val="clear" w:fill="FFFFFF"/>
        </w:rPr>
        <w:t>Lowen, J. B., Hart, D. R., Stanley, R. R., Lehnert, S. J., Bradbury, I. R., &amp; DiBacco, C. (2019). Assessing effects of genetic, environmental, and biotic gradients in species distribution modelling.</w:t>
      </w:r>
      <w:r>
        <w:rPr>
          <w:rFonts w:hint="default" w:ascii="Arial" w:hAnsi="Arial" w:eastAsia="SimSun" w:cs="Arial"/>
          <w:i w:val="0"/>
          <w:iCs w:val="0"/>
          <w:caps w:val="0"/>
          <w:color w:val="222222"/>
          <w:spacing w:val="0"/>
          <w:sz w:val="15"/>
          <w:szCs w:val="15"/>
          <w:shd w:val="clear" w:fill="FFFFFF"/>
        </w:rPr>
        <w:t> </w:t>
      </w:r>
      <w:r>
        <w:rPr>
          <w:rFonts w:hint="default" w:ascii="Arial" w:hAnsi="Arial" w:eastAsia="SimSun" w:cs="Arial"/>
          <w:i/>
          <w:iCs/>
          <w:caps w:val="0"/>
          <w:color w:val="222222"/>
          <w:spacing w:val="0"/>
          <w:sz w:val="15"/>
          <w:szCs w:val="15"/>
          <w:shd w:val="clear" w:fill="FFFFFF"/>
        </w:rPr>
        <w:t>ICES Journal of Marine Science</w:t>
      </w:r>
      <w:r>
        <w:rPr>
          <w:rFonts w:hint="default" w:ascii="Arial" w:hAnsi="Arial" w:eastAsia="SimSun" w:cs="Arial"/>
          <w:i w:val="0"/>
          <w:iCs w:val="0"/>
          <w:caps w:val="0"/>
          <w:color w:val="222222"/>
          <w:spacing w:val="0"/>
          <w:sz w:val="15"/>
          <w:szCs w:val="15"/>
          <w:shd w:val="clear" w:fill="FFFFFF"/>
        </w:rPr>
        <w:t>, </w:t>
      </w:r>
      <w:r>
        <w:rPr>
          <w:rFonts w:hint="default" w:ascii="Arial" w:hAnsi="Arial" w:eastAsia="SimSun" w:cs="Arial"/>
          <w:i/>
          <w:iCs/>
          <w:caps w:val="0"/>
          <w:color w:val="222222"/>
          <w:spacing w:val="0"/>
          <w:sz w:val="15"/>
          <w:szCs w:val="15"/>
          <w:shd w:val="clear" w:fill="FFFFFF"/>
        </w:rPr>
        <w:t>76</w:t>
      </w:r>
      <w:r>
        <w:rPr>
          <w:rFonts w:hint="default" w:ascii="Arial" w:hAnsi="Arial" w:eastAsia="SimSun" w:cs="Arial"/>
          <w:i w:val="0"/>
          <w:iCs w:val="0"/>
          <w:caps w:val="0"/>
          <w:color w:val="222222"/>
          <w:spacing w:val="0"/>
          <w:sz w:val="15"/>
          <w:szCs w:val="15"/>
          <w:shd w:val="clear" w:fill="FFFFFF"/>
        </w:rPr>
        <w:t>(6), 1762-1775.</w:t>
      </w:r>
    </w:p>
    <w:p w14:paraId="1985D20B">
      <w:pPr>
        <w:rPr>
          <w:rFonts w:hint="default" w:ascii="Arial" w:hAnsi="Arial" w:eastAsia="SimSun" w:cs="Arial"/>
          <w:i w:val="0"/>
          <w:iCs w:val="0"/>
          <w:caps w:val="0"/>
          <w:color w:val="222222"/>
          <w:spacing w:val="0"/>
          <w:sz w:val="15"/>
          <w:szCs w:val="15"/>
          <w:shd w:val="clear" w:fill="FFFFFF"/>
        </w:rPr>
      </w:pPr>
    </w:p>
    <w:p w14:paraId="642635F0">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@article{lowen2019assessing,</w:t>
      </w:r>
    </w:p>
    <w:p w14:paraId="49D41D4D">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title={Assessing effects of genetic, environmental, and biotic gradients in species distribution modelling},</w:t>
      </w:r>
    </w:p>
    <w:p w14:paraId="1C4F5683">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author={Lowen, J Benjamin and Hart, Devorah R and Stanley, Ryan RE and Lehnert, Sarah J and Bradbury, Ian R and DiBacco, Claudio},</w:t>
      </w:r>
    </w:p>
    <w:p w14:paraId="66A39A2A">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journal={ICES Journal of Marine Science},</w:t>
      </w:r>
    </w:p>
    <w:p w14:paraId="3D5D074F">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volume={76},</w:t>
      </w:r>
    </w:p>
    <w:p w14:paraId="7452E968">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number={6},</w:t>
      </w:r>
    </w:p>
    <w:p w14:paraId="40C7665E">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pages={1762--1775},</w:t>
      </w:r>
    </w:p>
    <w:p w14:paraId="2F1231ED">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year={2019},</w:t>
      </w:r>
    </w:p>
    <w:p w14:paraId="0B5FEEB1">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publisher={Oxford University Press}</w:t>
      </w:r>
    </w:p>
    <w:p w14:paraId="6A29AD3E">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4BEEAB25">
      <w:pPr>
        <w:rPr>
          <w:rFonts w:hint="default" w:ascii="Arial" w:hAnsi="Arial" w:eastAsia="SimSun" w:cs="Arial"/>
          <w:i w:val="0"/>
          <w:iCs w:val="0"/>
          <w:caps w:val="0"/>
          <w:color w:val="222222"/>
          <w:spacing w:val="0"/>
          <w:sz w:val="15"/>
          <w:szCs w:val="15"/>
          <w:shd w:val="clear" w:fill="FFFFFF"/>
          <w:lang w:val="en-US"/>
        </w:rPr>
      </w:pPr>
    </w:p>
    <w:p w14:paraId="5608AF31">
      <w:pPr>
        <w:rPr>
          <w:rFonts w:hint="default" w:ascii="Arial" w:hAnsi="Arial" w:eastAsia="SimSun" w:cs="Arial"/>
          <w:i w:val="0"/>
          <w:iCs w:val="0"/>
          <w:caps w:val="0"/>
          <w:color w:val="222222"/>
          <w:spacing w:val="0"/>
          <w:sz w:val="15"/>
          <w:szCs w:val="15"/>
          <w:shd w:val="clear" w:fill="FFFFFF"/>
          <w:lang w:val="en-US"/>
        </w:rPr>
      </w:pPr>
    </w:p>
    <w:p w14:paraId="537FE0B3">
      <w:pPr>
        <w:rPr>
          <w:rFonts w:hint="default" w:ascii="Arial" w:hAnsi="Arial" w:eastAsia="SimSun" w:cs="Arial"/>
          <w:i w:val="0"/>
          <w:iCs w:val="0"/>
          <w:caps w:val="0"/>
          <w:color w:val="222222"/>
          <w:spacing w:val="0"/>
          <w:sz w:val="15"/>
          <w:szCs w:val="15"/>
          <w:shd w:val="clear" w:fill="FFFFFF"/>
        </w:rPr>
      </w:pPr>
      <w:r>
        <w:rPr>
          <w:rFonts w:ascii="Arial" w:hAnsi="Arial" w:eastAsia="SimSun" w:cs="Arial"/>
          <w:i w:val="0"/>
          <w:iCs w:val="0"/>
          <w:caps w:val="0"/>
          <w:color w:val="222222"/>
          <w:spacing w:val="0"/>
          <w:sz w:val="15"/>
          <w:szCs w:val="15"/>
          <w:shd w:val="clear" w:fill="FFFFFF"/>
        </w:rPr>
        <w:t>Dennis, A. B., &amp; Hellberg, M. E. (2010). Ecological partitioning among parapatric cryptic species.</w:t>
      </w:r>
      <w:r>
        <w:rPr>
          <w:rFonts w:hint="default" w:ascii="Arial" w:hAnsi="Arial" w:eastAsia="SimSun" w:cs="Arial"/>
          <w:i w:val="0"/>
          <w:iCs w:val="0"/>
          <w:caps w:val="0"/>
          <w:color w:val="222222"/>
          <w:spacing w:val="0"/>
          <w:sz w:val="15"/>
          <w:szCs w:val="15"/>
          <w:shd w:val="clear" w:fill="FFFFFF"/>
        </w:rPr>
        <w:t> </w:t>
      </w:r>
      <w:r>
        <w:rPr>
          <w:rFonts w:hint="default" w:ascii="Arial" w:hAnsi="Arial" w:eastAsia="SimSun" w:cs="Arial"/>
          <w:i/>
          <w:iCs/>
          <w:caps w:val="0"/>
          <w:color w:val="222222"/>
          <w:spacing w:val="0"/>
          <w:sz w:val="15"/>
          <w:szCs w:val="15"/>
          <w:shd w:val="clear" w:fill="FFFFFF"/>
        </w:rPr>
        <w:t>Molecular ecology</w:t>
      </w:r>
      <w:r>
        <w:rPr>
          <w:rFonts w:hint="default" w:ascii="Arial" w:hAnsi="Arial" w:eastAsia="SimSun" w:cs="Arial"/>
          <w:i w:val="0"/>
          <w:iCs w:val="0"/>
          <w:caps w:val="0"/>
          <w:color w:val="222222"/>
          <w:spacing w:val="0"/>
          <w:sz w:val="15"/>
          <w:szCs w:val="15"/>
          <w:shd w:val="clear" w:fill="FFFFFF"/>
        </w:rPr>
        <w:t>, </w:t>
      </w:r>
      <w:r>
        <w:rPr>
          <w:rFonts w:hint="default" w:ascii="Arial" w:hAnsi="Arial" w:eastAsia="SimSun" w:cs="Arial"/>
          <w:i/>
          <w:iCs/>
          <w:caps w:val="0"/>
          <w:color w:val="222222"/>
          <w:spacing w:val="0"/>
          <w:sz w:val="15"/>
          <w:szCs w:val="15"/>
          <w:shd w:val="clear" w:fill="FFFFFF"/>
        </w:rPr>
        <w:t>19</w:t>
      </w:r>
      <w:r>
        <w:rPr>
          <w:rFonts w:hint="default" w:ascii="Arial" w:hAnsi="Arial" w:eastAsia="SimSun" w:cs="Arial"/>
          <w:i w:val="0"/>
          <w:iCs w:val="0"/>
          <w:caps w:val="0"/>
          <w:color w:val="222222"/>
          <w:spacing w:val="0"/>
          <w:sz w:val="15"/>
          <w:szCs w:val="15"/>
          <w:shd w:val="clear" w:fill="FFFFFF"/>
        </w:rPr>
        <w:t>(15), 3206-3225.</w:t>
      </w:r>
    </w:p>
    <w:p w14:paraId="73761E95">
      <w:pPr>
        <w:rPr>
          <w:rFonts w:hint="default" w:ascii="Arial" w:hAnsi="Arial" w:eastAsia="SimSun" w:cs="Arial"/>
          <w:i w:val="0"/>
          <w:iCs w:val="0"/>
          <w:caps w:val="0"/>
          <w:color w:val="222222"/>
          <w:spacing w:val="0"/>
          <w:sz w:val="15"/>
          <w:szCs w:val="15"/>
          <w:shd w:val="clear" w:fill="FFFFFF"/>
        </w:rPr>
      </w:pPr>
    </w:p>
    <w:p w14:paraId="448CFD1D">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@article{dennis2010ecological,</w:t>
      </w:r>
    </w:p>
    <w:p w14:paraId="04795E70">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title={Ecological partitioning among parapatric cryptic species},</w:t>
      </w:r>
    </w:p>
    <w:p w14:paraId="7C47089E">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author={Dennis, Alice B and Hellberg, Michael E},</w:t>
      </w:r>
    </w:p>
    <w:p w14:paraId="766BDBF5">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journal={Molecular ecology},</w:t>
      </w:r>
    </w:p>
    <w:p w14:paraId="0A4867A7">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volume={19},</w:t>
      </w:r>
    </w:p>
    <w:p w14:paraId="32FE724C">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number={15},</w:t>
      </w:r>
    </w:p>
    <w:p w14:paraId="5F5D6129">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pages={3206--3225},</w:t>
      </w:r>
    </w:p>
    <w:p w14:paraId="7C2B4C15">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year={2010},</w:t>
      </w:r>
    </w:p>
    <w:p w14:paraId="3C3DEDB3">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publisher={Wiley Online Library}</w:t>
      </w:r>
    </w:p>
    <w:p w14:paraId="4AB6B26B">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134A8246">
      <w:pPr>
        <w:rPr>
          <w:rFonts w:hint="default" w:ascii="Arial" w:hAnsi="Arial" w:eastAsia="SimSun" w:cs="Arial"/>
          <w:i w:val="0"/>
          <w:iCs w:val="0"/>
          <w:caps w:val="0"/>
          <w:color w:val="222222"/>
          <w:spacing w:val="0"/>
          <w:sz w:val="15"/>
          <w:szCs w:val="15"/>
          <w:shd w:val="clear" w:fill="FFFFFF"/>
          <w:lang w:val="en-US"/>
        </w:rPr>
      </w:pPr>
    </w:p>
    <w:p w14:paraId="7268BF72">
      <w:pPr>
        <w:rPr>
          <w:rFonts w:hint="default" w:ascii="Arial" w:hAnsi="Arial" w:eastAsia="SimSun" w:cs="Arial"/>
          <w:i w:val="0"/>
          <w:iCs w:val="0"/>
          <w:caps w:val="0"/>
          <w:color w:val="222222"/>
          <w:spacing w:val="0"/>
          <w:sz w:val="15"/>
          <w:szCs w:val="15"/>
          <w:shd w:val="clear" w:fill="FFFFFF"/>
          <w:lang w:val="en-US"/>
        </w:rPr>
      </w:pPr>
    </w:p>
    <w:p w14:paraId="54761328">
      <w:pPr>
        <w:rPr>
          <w:rFonts w:hint="default" w:ascii="Arial" w:hAnsi="Arial" w:eastAsia="SimSun" w:cs="Arial"/>
          <w:i w:val="0"/>
          <w:iCs w:val="0"/>
          <w:caps w:val="0"/>
          <w:color w:val="222222"/>
          <w:spacing w:val="0"/>
          <w:sz w:val="15"/>
          <w:szCs w:val="15"/>
          <w:shd w:val="clear" w:fill="FFFFFF"/>
        </w:rPr>
      </w:pPr>
      <w:r>
        <w:rPr>
          <w:rFonts w:ascii="Arial" w:hAnsi="Arial" w:eastAsia="SimSun" w:cs="Arial"/>
          <w:i w:val="0"/>
          <w:iCs w:val="0"/>
          <w:caps w:val="0"/>
          <w:color w:val="222222"/>
          <w:spacing w:val="0"/>
          <w:sz w:val="15"/>
          <w:szCs w:val="15"/>
          <w:shd w:val="clear" w:fill="FFFFFF"/>
        </w:rPr>
        <w:t>Buschbaum, C., Dittmann, S., Hong, J. S., Hwang, I. S., Strasser, M., Thiel, M., ... &amp; Reise, K. (2009). Mytilid mussels: global habitat engineers in coastal sediments.</w:t>
      </w:r>
      <w:r>
        <w:rPr>
          <w:rFonts w:hint="default" w:ascii="Arial" w:hAnsi="Arial" w:eastAsia="SimSun" w:cs="Arial"/>
          <w:i w:val="0"/>
          <w:iCs w:val="0"/>
          <w:caps w:val="0"/>
          <w:color w:val="222222"/>
          <w:spacing w:val="0"/>
          <w:sz w:val="15"/>
          <w:szCs w:val="15"/>
          <w:shd w:val="clear" w:fill="FFFFFF"/>
        </w:rPr>
        <w:t> </w:t>
      </w:r>
      <w:r>
        <w:rPr>
          <w:rFonts w:hint="default" w:ascii="Arial" w:hAnsi="Arial" w:eastAsia="SimSun" w:cs="Arial"/>
          <w:i/>
          <w:iCs/>
          <w:caps w:val="0"/>
          <w:color w:val="222222"/>
          <w:spacing w:val="0"/>
          <w:sz w:val="15"/>
          <w:szCs w:val="15"/>
          <w:shd w:val="clear" w:fill="FFFFFF"/>
        </w:rPr>
        <w:t>Helgoland Marine Research</w:t>
      </w:r>
      <w:r>
        <w:rPr>
          <w:rFonts w:hint="default" w:ascii="Arial" w:hAnsi="Arial" w:eastAsia="SimSun" w:cs="Arial"/>
          <w:i w:val="0"/>
          <w:iCs w:val="0"/>
          <w:caps w:val="0"/>
          <w:color w:val="222222"/>
          <w:spacing w:val="0"/>
          <w:sz w:val="15"/>
          <w:szCs w:val="15"/>
          <w:shd w:val="clear" w:fill="FFFFFF"/>
        </w:rPr>
        <w:t>, </w:t>
      </w:r>
      <w:r>
        <w:rPr>
          <w:rFonts w:hint="default" w:ascii="Arial" w:hAnsi="Arial" w:eastAsia="SimSun" w:cs="Arial"/>
          <w:i/>
          <w:iCs/>
          <w:caps w:val="0"/>
          <w:color w:val="222222"/>
          <w:spacing w:val="0"/>
          <w:sz w:val="15"/>
          <w:szCs w:val="15"/>
          <w:shd w:val="clear" w:fill="FFFFFF"/>
        </w:rPr>
        <w:t>63</w:t>
      </w:r>
      <w:r>
        <w:rPr>
          <w:rFonts w:hint="default" w:ascii="Arial" w:hAnsi="Arial" w:eastAsia="SimSun" w:cs="Arial"/>
          <w:i w:val="0"/>
          <w:iCs w:val="0"/>
          <w:caps w:val="0"/>
          <w:color w:val="222222"/>
          <w:spacing w:val="0"/>
          <w:sz w:val="15"/>
          <w:szCs w:val="15"/>
          <w:shd w:val="clear" w:fill="FFFFFF"/>
        </w:rPr>
        <w:t>, 47-58.</w:t>
      </w:r>
    </w:p>
    <w:p w14:paraId="20EA9173">
      <w:pPr>
        <w:rPr>
          <w:rFonts w:hint="default" w:ascii="Arial" w:hAnsi="Arial" w:eastAsia="SimSun" w:cs="Arial"/>
          <w:i w:val="0"/>
          <w:iCs w:val="0"/>
          <w:caps w:val="0"/>
          <w:color w:val="222222"/>
          <w:spacing w:val="0"/>
          <w:sz w:val="15"/>
          <w:szCs w:val="15"/>
          <w:shd w:val="clear" w:fill="FFFFFF"/>
        </w:rPr>
      </w:pPr>
    </w:p>
    <w:p w14:paraId="7675E0B5">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@article{buschbaum2009mytilid,</w:t>
      </w:r>
    </w:p>
    <w:p w14:paraId="28620831">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title={Mytilid mussels: global habitat engineers in coastal sediments},</w:t>
      </w:r>
    </w:p>
    <w:p w14:paraId="15229BD4">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author={Buschbaum, Christian and Dittmann, Sabine and Hong, Jae-Sang and Hwang, In-Seo and Strasser, Matthias and Thiel, Martin and Valdivia, Nelson and Yoon, San-Pil and Reise, Karsten},</w:t>
      </w:r>
    </w:p>
    <w:p w14:paraId="463EF6FB">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journal={Helgoland Marine Research},</w:t>
      </w:r>
    </w:p>
    <w:p w14:paraId="5704784B">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volume={63},</w:t>
      </w:r>
    </w:p>
    <w:p w14:paraId="7903F109">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pages={47--58},</w:t>
      </w:r>
    </w:p>
    <w:p w14:paraId="6573DB09">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year={2009},</w:t>
      </w:r>
    </w:p>
    <w:p w14:paraId="5FF65C73">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publisher={Springer}</w:t>
      </w:r>
    </w:p>
    <w:p w14:paraId="5EC7CBEB">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6ED504A5">
      <w:pPr>
        <w:rPr>
          <w:rFonts w:hint="default" w:ascii="Arial" w:hAnsi="Arial" w:eastAsia="SimSun" w:cs="Arial"/>
          <w:i w:val="0"/>
          <w:iCs w:val="0"/>
          <w:caps w:val="0"/>
          <w:color w:val="222222"/>
          <w:spacing w:val="0"/>
          <w:sz w:val="15"/>
          <w:szCs w:val="15"/>
          <w:shd w:val="clear" w:fill="FFFFFF"/>
          <w:lang w:val="en-US"/>
        </w:rPr>
      </w:pPr>
    </w:p>
    <w:p w14:paraId="1076F1AA">
      <w:pPr>
        <w:rPr>
          <w:rFonts w:hint="default" w:ascii="Arial" w:hAnsi="Arial" w:eastAsia="SimSun" w:cs="Arial"/>
          <w:i w:val="0"/>
          <w:iCs w:val="0"/>
          <w:caps w:val="0"/>
          <w:color w:val="222222"/>
          <w:spacing w:val="0"/>
          <w:sz w:val="15"/>
          <w:szCs w:val="15"/>
          <w:shd w:val="clear" w:fill="FFFFFF"/>
          <w:lang w:val="en-US"/>
        </w:rPr>
      </w:pPr>
    </w:p>
    <w:p w14:paraId="6B11361B">
      <w:pPr>
        <w:rPr>
          <w:rFonts w:hint="default" w:ascii="Arial" w:hAnsi="Arial" w:eastAsia="SimSun" w:cs="Arial"/>
          <w:i w:val="0"/>
          <w:iCs w:val="0"/>
          <w:caps w:val="0"/>
          <w:color w:val="222222"/>
          <w:spacing w:val="0"/>
          <w:sz w:val="15"/>
          <w:szCs w:val="15"/>
          <w:highlight w:val="yellow"/>
          <w:shd w:val="clear" w:fill="FFFFFF"/>
        </w:rPr>
      </w:pPr>
      <w:r>
        <w:rPr>
          <w:rFonts w:ascii="Arial" w:hAnsi="Arial" w:eastAsia="SimSun" w:cs="Arial"/>
          <w:i w:val="0"/>
          <w:iCs w:val="0"/>
          <w:caps w:val="0"/>
          <w:color w:val="222222"/>
          <w:spacing w:val="0"/>
          <w:sz w:val="15"/>
          <w:szCs w:val="15"/>
          <w:highlight w:val="yellow"/>
          <w:shd w:val="clear" w:fill="FFFFFF"/>
        </w:rPr>
        <w:t>Druehl, L. D., &amp; Green, J. M. (1982). Vertical distribution of intertidal seaweeds as related to patterns of submersion and emersion.</w:t>
      </w:r>
      <w:r>
        <w:rPr>
          <w:rFonts w:hint="default" w:ascii="Arial" w:hAnsi="Arial" w:eastAsia="SimSun" w:cs="Arial"/>
          <w:i w:val="0"/>
          <w:iCs w:val="0"/>
          <w:caps w:val="0"/>
          <w:color w:val="222222"/>
          <w:spacing w:val="0"/>
          <w:sz w:val="15"/>
          <w:szCs w:val="15"/>
          <w:highlight w:val="yellow"/>
          <w:shd w:val="clear" w:fill="FFFFFF"/>
        </w:rPr>
        <w:t> </w:t>
      </w:r>
      <w:r>
        <w:rPr>
          <w:rFonts w:hint="default" w:ascii="Arial" w:hAnsi="Arial" w:eastAsia="SimSun" w:cs="Arial"/>
          <w:i/>
          <w:iCs/>
          <w:caps w:val="0"/>
          <w:color w:val="222222"/>
          <w:spacing w:val="0"/>
          <w:sz w:val="15"/>
          <w:szCs w:val="15"/>
          <w:highlight w:val="yellow"/>
          <w:shd w:val="clear" w:fill="FFFFFF"/>
        </w:rPr>
        <w:t>Marine ecology progress series. Oldendorf</w:t>
      </w:r>
      <w:r>
        <w:rPr>
          <w:rFonts w:hint="default" w:ascii="Arial" w:hAnsi="Arial" w:eastAsia="SimSun" w:cs="Arial"/>
          <w:i w:val="0"/>
          <w:iCs w:val="0"/>
          <w:caps w:val="0"/>
          <w:color w:val="222222"/>
          <w:spacing w:val="0"/>
          <w:sz w:val="15"/>
          <w:szCs w:val="15"/>
          <w:highlight w:val="yellow"/>
          <w:shd w:val="clear" w:fill="FFFFFF"/>
        </w:rPr>
        <w:t>, </w:t>
      </w:r>
      <w:r>
        <w:rPr>
          <w:rFonts w:hint="default" w:ascii="Arial" w:hAnsi="Arial" w:eastAsia="SimSun" w:cs="Arial"/>
          <w:i/>
          <w:iCs/>
          <w:caps w:val="0"/>
          <w:color w:val="222222"/>
          <w:spacing w:val="0"/>
          <w:sz w:val="15"/>
          <w:szCs w:val="15"/>
          <w:highlight w:val="yellow"/>
          <w:shd w:val="clear" w:fill="FFFFFF"/>
        </w:rPr>
        <w:t>9</w:t>
      </w:r>
      <w:r>
        <w:rPr>
          <w:rFonts w:hint="default" w:ascii="Arial" w:hAnsi="Arial" w:eastAsia="SimSun" w:cs="Arial"/>
          <w:i w:val="0"/>
          <w:iCs w:val="0"/>
          <w:caps w:val="0"/>
          <w:color w:val="222222"/>
          <w:spacing w:val="0"/>
          <w:sz w:val="15"/>
          <w:szCs w:val="15"/>
          <w:highlight w:val="yellow"/>
          <w:shd w:val="clear" w:fill="FFFFFF"/>
        </w:rPr>
        <w:t>(2), 163-170.</w:t>
      </w:r>
    </w:p>
    <w:p w14:paraId="29321924">
      <w:pPr>
        <w:rPr>
          <w:rFonts w:hint="default" w:ascii="Arial" w:hAnsi="Arial" w:eastAsia="SimSun" w:cs="Arial"/>
          <w:i w:val="0"/>
          <w:iCs w:val="0"/>
          <w:caps w:val="0"/>
          <w:color w:val="222222"/>
          <w:spacing w:val="0"/>
          <w:sz w:val="15"/>
          <w:szCs w:val="15"/>
          <w:shd w:val="clear" w:fill="FFFFFF"/>
        </w:rPr>
      </w:pPr>
    </w:p>
    <w:p w14:paraId="7F401780">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@article{druehl1982vertical,</w:t>
      </w:r>
    </w:p>
    <w:p w14:paraId="2CE24399">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title={Vertical distribution of intertidal seaweeds as related to patterns of submersion and emersion.},</w:t>
      </w:r>
    </w:p>
    <w:p w14:paraId="2F9BB7AA">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author={Druehl, Louis D and Green, John M},</w:t>
      </w:r>
    </w:p>
    <w:p w14:paraId="18CCEC16">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journal={Marine ecology progress series. Oldendorf},</w:t>
      </w:r>
    </w:p>
    <w:p w14:paraId="2B403992">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volume={9},</w:t>
      </w:r>
    </w:p>
    <w:p w14:paraId="0B8CBB9D">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number={2},</w:t>
      </w:r>
    </w:p>
    <w:p w14:paraId="04E13AA4">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pages={163--170},</w:t>
      </w:r>
    </w:p>
    <w:p w14:paraId="46F5BA63">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year={1982}</w:t>
      </w:r>
    </w:p>
    <w:p w14:paraId="4E44472F">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62778006">
      <w:pPr>
        <w:rPr>
          <w:rFonts w:hint="default" w:ascii="Arial" w:hAnsi="Arial" w:eastAsia="SimSun" w:cs="Arial"/>
          <w:i w:val="0"/>
          <w:iCs w:val="0"/>
          <w:caps w:val="0"/>
          <w:color w:val="222222"/>
          <w:spacing w:val="0"/>
          <w:sz w:val="15"/>
          <w:szCs w:val="15"/>
          <w:shd w:val="clear" w:fill="FFFFFF"/>
          <w:lang w:val="en-US"/>
        </w:rPr>
      </w:pPr>
    </w:p>
    <w:p w14:paraId="579C5726">
      <w:pPr>
        <w:rPr>
          <w:rFonts w:hint="default" w:ascii="Arial" w:hAnsi="Arial" w:eastAsia="SimSun" w:cs="Arial"/>
          <w:i w:val="0"/>
          <w:iCs w:val="0"/>
          <w:caps w:val="0"/>
          <w:color w:val="222222"/>
          <w:spacing w:val="0"/>
          <w:sz w:val="15"/>
          <w:szCs w:val="15"/>
          <w:shd w:val="clear" w:fill="FFFFFF"/>
          <w:lang w:val="en-US"/>
        </w:rPr>
      </w:pPr>
    </w:p>
    <w:p w14:paraId="59E9EA1A">
      <w:pPr>
        <w:rPr>
          <w:rFonts w:hint="default" w:ascii="Arial" w:hAnsi="Arial" w:eastAsia="SimSun" w:cs="Arial"/>
          <w:i w:val="0"/>
          <w:iCs w:val="0"/>
          <w:caps w:val="0"/>
          <w:color w:val="222222"/>
          <w:spacing w:val="0"/>
          <w:sz w:val="15"/>
          <w:szCs w:val="15"/>
          <w:shd w:val="clear" w:fill="FFFFFF"/>
        </w:rPr>
      </w:pPr>
      <w:r>
        <w:rPr>
          <w:rFonts w:ascii="Arial" w:hAnsi="Arial" w:eastAsia="SimSun" w:cs="Arial"/>
          <w:i w:val="0"/>
          <w:iCs w:val="0"/>
          <w:caps w:val="0"/>
          <w:color w:val="222222"/>
          <w:spacing w:val="0"/>
          <w:sz w:val="15"/>
          <w:szCs w:val="15"/>
          <w:shd w:val="clear" w:fill="FFFFFF"/>
        </w:rPr>
        <w:t>Khaitov, V. M., Makarycheva, A. Y., Nematova, R. B., &amp; Evdokimova, A. I. (2023). Predators regulate the taxonomic structure of mixed Mytilus edulis L. and M. trossulus Gould settlements in the shallow waters of the White Sea.</w:t>
      </w:r>
      <w:r>
        <w:rPr>
          <w:rFonts w:hint="default" w:ascii="Arial" w:hAnsi="Arial" w:eastAsia="SimSun" w:cs="Arial"/>
          <w:i w:val="0"/>
          <w:iCs w:val="0"/>
          <w:caps w:val="0"/>
          <w:color w:val="222222"/>
          <w:spacing w:val="0"/>
          <w:sz w:val="15"/>
          <w:szCs w:val="15"/>
          <w:shd w:val="clear" w:fill="FFFFFF"/>
        </w:rPr>
        <w:t> </w:t>
      </w:r>
      <w:r>
        <w:rPr>
          <w:rFonts w:hint="default" w:ascii="Arial" w:hAnsi="Arial" w:eastAsia="SimSun" w:cs="Arial"/>
          <w:i/>
          <w:iCs/>
          <w:caps w:val="0"/>
          <w:color w:val="222222"/>
          <w:spacing w:val="0"/>
          <w:sz w:val="15"/>
          <w:szCs w:val="15"/>
          <w:shd w:val="clear" w:fill="FFFFFF"/>
        </w:rPr>
        <w:t>Proceedings of the Zoological Institute RAS</w:t>
      </w:r>
      <w:r>
        <w:rPr>
          <w:rFonts w:hint="default" w:ascii="Arial" w:hAnsi="Arial" w:eastAsia="SimSun" w:cs="Arial"/>
          <w:i w:val="0"/>
          <w:iCs w:val="0"/>
          <w:caps w:val="0"/>
          <w:color w:val="222222"/>
          <w:spacing w:val="0"/>
          <w:sz w:val="15"/>
          <w:szCs w:val="15"/>
          <w:shd w:val="clear" w:fill="FFFFFF"/>
        </w:rPr>
        <w:t>, </w:t>
      </w:r>
      <w:r>
        <w:rPr>
          <w:rFonts w:hint="default" w:ascii="Arial" w:hAnsi="Arial" w:eastAsia="SimSun" w:cs="Arial"/>
          <w:i/>
          <w:iCs/>
          <w:caps w:val="0"/>
          <w:color w:val="222222"/>
          <w:spacing w:val="0"/>
          <w:sz w:val="15"/>
          <w:szCs w:val="15"/>
          <w:shd w:val="clear" w:fill="FFFFFF"/>
        </w:rPr>
        <w:t>327</w:t>
      </w:r>
      <w:r>
        <w:rPr>
          <w:rFonts w:hint="default" w:ascii="Arial" w:hAnsi="Arial" w:eastAsia="SimSun" w:cs="Arial"/>
          <w:i w:val="0"/>
          <w:iCs w:val="0"/>
          <w:caps w:val="0"/>
          <w:color w:val="222222"/>
          <w:spacing w:val="0"/>
          <w:sz w:val="15"/>
          <w:szCs w:val="15"/>
          <w:shd w:val="clear" w:fill="FFFFFF"/>
        </w:rPr>
        <w:t>(1), 8-24.</w:t>
      </w:r>
    </w:p>
    <w:p w14:paraId="58A4682B">
      <w:pPr>
        <w:rPr>
          <w:rFonts w:hint="default" w:ascii="Arial" w:hAnsi="Arial" w:eastAsia="SimSun" w:cs="Arial"/>
          <w:i w:val="0"/>
          <w:iCs w:val="0"/>
          <w:caps w:val="0"/>
          <w:color w:val="222222"/>
          <w:spacing w:val="0"/>
          <w:sz w:val="15"/>
          <w:szCs w:val="15"/>
          <w:shd w:val="clear" w:fill="FFFFFF"/>
        </w:rPr>
      </w:pPr>
    </w:p>
    <w:p w14:paraId="6CC205D4">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@article{khaitov2023predators,</w:t>
      </w:r>
    </w:p>
    <w:p w14:paraId="144EF300">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title={Predators regulate the taxonomic structure of mixed Mytilus edulis L. and M. trossulus Gould settlements in the shallow waters of the White Sea},</w:t>
      </w:r>
    </w:p>
    <w:p w14:paraId="0C631D41">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author={Khaitov, VM and Makarycheva, AY and Nematova, RB and Evdokimova, AI},</w:t>
      </w:r>
    </w:p>
    <w:p w14:paraId="1BB1EEF8">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journal={Proceedings of the Zoological Institute RAS},</w:t>
      </w:r>
    </w:p>
    <w:p w14:paraId="09B3C6E7">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volume={327},</w:t>
      </w:r>
    </w:p>
    <w:p w14:paraId="30707E3C">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number={1},</w:t>
      </w:r>
    </w:p>
    <w:p w14:paraId="1388DA08">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pages={8--24},</w:t>
      </w:r>
    </w:p>
    <w:p w14:paraId="1A60BD5C">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year={2023}</w:t>
      </w:r>
    </w:p>
    <w:p w14:paraId="7D57BDF3">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731A5375">
      <w:pPr>
        <w:rPr>
          <w:rFonts w:hint="default" w:ascii="Arial" w:hAnsi="Arial" w:eastAsia="SimSun" w:cs="Arial"/>
          <w:i w:val="0"/>
          <w:iCs w:val="0"/>
          <w:caps w:val="0"/>
          <w:color w:val="222222"/>
          <w:spacing w:val="0"/>
          <w:sz w:val="15"/>
          <w:szCs w:val="15"/>
          <w:shd w:val="clear" w:fill="FFFFFF"/>
          <w:lang w:val="en-US"/>
        </w:rPr>
      </w:pPr>
    </w:p>
    <w:p w14:paraId="21DE4185">
      <w:pPr>
        <w:rPr>
          <w:rFonts w:hint="default" w:ascii="Arial" w:hAnsi="Arial" w:eastAsia="SimSun" w:cs="Arial"/>
          <w:i w:val="0"/>
          <w:iCs w:val="0"/>
          <w:caps w:val="0"/>
          <w:color w:val="222222"/>
          <w:spacing w:val="0"/>
          <w:sz w:val="15"/>
          <w:szCs w:val="15"/>
          <w:shd w:val="clear" w:fill="FFFFFF"/>
          <w:lang w:val="en-US"/>
        </w:rPr>
      </w:pPr>
    </w:p>
    <w:p w14:paraId="6A76C7A1">
      <w:pPr>
        <w:rPr>
          <w:rFonts w:hint="default" w:ascii="Arial" w:hAnsi="Arial" w:eastAsia="SimSun" w:cs="Arial"/>
          <w:i w:val="0"/>
          <w:iCs w:val="0"/>
          <w:caps w:val="0"/>
          <w:color w:val="222222"/>
          <w:spacing w:val="0"/>
          <w:sz w:val="15"/>
          <w:szCs w:val="15"/>
          <w:highlight w:val="yellow"/>
          <w:shd w:val="clear" w:fill="FFFFFF"/>
        </w:rPr>
      </w:pPr>
      <w:r>
        <w:rPr>
          <w:rFonts w:ascii="Arial" w:hAnsi="Arial" w:eastAsia="SimSun" w:cs="Arial"/>
          <w:i w:val="0"/>
          <w:iCs w:val="0"/>
          <w:caps w:val="0"/>
          <w:color w:val="222222"/>
          <w:spacing w:val="0"/>
          <w:sz w:val="15"/>
          <w:szCs w:val="15"/>
          <w:highlight w:val="yellow"/>
          <w:shd w:val="clear" w:fill="FFFFFF"/>
        </w:rPr>
        <w:t>Berger, V. Y., &amp; Naumov, A. D. (2000). General features of the White Sea.</w:t>
      </w:r>
      <w:r>
        <w:rPr>
          <w:rFonts w:hint="default" w:ascii="Arial" w:hAnsi="Arial" w:eastAsia="SimSun" w:cs="Arial"/>
          <w:i w:val="0"/>
          <w:iCs w:val="0"/>
          <w:caps w:val="0"/>
          <w:color w:val="222222"/>
          <w:spacing w:val="0"/>
          <w:sz w:val="15"/>
          <w:szCs w:val="15"/>
          <w:highlight w:val="yellow"/>
          <w:shd w:val="clear" w:fill="FFFFFF"/>
        </w:rPr>
        <w:t> </w:t>
      </w:r>
      <w:r>
        <w:rPr>
          <w:rFonts w:hint="default" w:ascii="Arial" w:hAnsi="Arial" w:eastAsia="SimSun" w:cs="Arial"/>
          <w:i/>
          <w:iCs/>
          <w:caps w:val="0"/>
          <w:color w:val="222222"/>
          <w:spacing w:val="0"/>
          <w:sz w:val="15"/>
          <w:szCs w:val="15"/>
          <w:highlight w:val="yellow"/>
          <w:shd w:val="clear" w:fill="FFFFFF"/>
        </w:rPr>
        <w:t>Berichte Polarf</w:t>
      </w:r>
      <w:r>
        <w:rPr>
          <w:rFonts w:hint="default" w:ascii="Arial" w:hAnsi="Arial" w:eastAsia="SimSun" w:cs="Arial"/>
          <w:i w:val="0"/>
          <w:iCs w:val="0"/>
          <w:caps w:val="0"/>
          <w:color w:val="222222"/>
          <w:spacing w:val="0"/>
          <w:sz w:val="15"/>
          <w:szCs w:val="15"/>
          <w:highlight w:val="yellow"/>
          <w:shd w:val="clear" w:fill="FFFFFF"/>
        </w:rPr>
        <w:t>, </w:t>
      </w:r>
      <w:r>
        <w:rPr>
          <w:rFonts w:hint="default" w:ascii="Arial" w:hAnsi="Arial" w:eastAsia="SimSun" w:cs="Arial"/>
          <w:i/>
          <w:iCs/>
          <w:caps w:val="0"/>
          <w:color w:val="222222"/>
          <w:spacing w:val="0"/>
          <w:sz w:val="15"/>
          <w:szCs w:val="15"/>
          <w:highlight w:val="yellow"/>
          <w:shd w:val="clear" w:fill="FFFFFF"/>
        </w:rPr>
        <w:t>359</w:t>
      </w:r>
      <w:r>
        <w:rPr>
          <w:rFonts w:hint="default" w:ascii="Arial" w:hAnsi="Arial" w:eastAsia="SimSun" w:cs="Arial"/>
          <w:i w:val="0"/>
          <w:iCs w:val="0"/>
          <w:caps w:val="0"/>
          <w:color w:val="222222"/>
          <w:spacing w:val="0"/>
          <w:sz w:val="15"/>
          <w:szCs w:val="15"/>
          <w:highlight w:val="yellow"/>
          <w:shd w:val="clear" w:fill="FFFFFF"/>
        </w:rPr>
        <w:t>, 3-9.</w:t>
      </w:r>
    </w:p>
    <w:p w14:paraId="39B466C6">
      <w:pPr>
        <w:pStyle w:val="103"/>
        <w:keepNext w:val="0"/>
        <w:keepLines w:val="0"/>
        <w:widowControl/>
        <w:suppressLineNumbers w:val="0"/>
        <w:ind w:left="0" w:firstLine="0"/>
        <w:rPr>
          <w:i w:val="0"/>
          <w:iCs w:val="0"/>
          <w:caps w:val="0"/>
          <w:color w:val="000000"/>
          <w:spacing w:val="0"/>
          <w:highlight w:val="yellow"/>
        </w:rPr>
      </w:pPr>
    </w:p>
    <w:p w14:paraId="48524E81">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@article{berger2000general,</w:t>
      </w:r>
    </w:p>
    <w:p w14:paraId="29EE4A0D">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title={General features of the White Sea},</w:t>
      </w:r>
    </w:p>
    <w:p w14:paraId="2AF71C1B">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author={Berger, V Ya and Naumov, AD},</w:t>
      </w:r>
    </w:p>
    <w:p w14:paraId="5C994415">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journal={Berichte Polarf},</w:t>
      </w:r>
    </w:p>
    <w:p w14:paraId="46E2130A">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volume={359},</w:t>
      </w:r>
    </w:p>
    <w:p w14:paraId="420FA296">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pages={3--9},</w:t>
      </w:r>
    </w:p>
    <w:p w14:paraId="06A76026">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year={2000}</w:t>
      </w:r>
    </w:p>
    <w:p w14:paraId="54AA4B45">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266F5C8B">
      <w:pPr>
        <w:rPr>
          <w:rFonts w:hint="default" w:ascii="Arial" w:hAnsi="Arial" w:eastAsia="SimSun" w:cs="Arial"/>
          <w:i w:val="0"/>
          <w:iCs w:val="0"/>
          <w:caps w:val="0"/>
          <w:color w:val="222222"/>
          <w:spacing w:val="0"/>
          <w:sz w:val="15"/>
          <w:szCs w:val="15"/>
          <w:highlight w:val="yellow"/>
          <w:shd w:val="clear" w:fill="FFFFFF"/>
        </w:rPr>
      </w:pPr>
      <w:r>
        <w:rPr>
          <w:rFonts w:ascii="Arial" w:hAnsi="Arial" w:eastAsia="SimSun" w:cs="Arial"/>
          <w:i w:val="0"/>
          <w:iCs w:val="0"/>
          <w:caps w:val="0"/>
          <w:color w:val="222222"/>
          <w:spacing w:val="0"/>
          <w:sz w:val="15"/>
          <w:szCs w:val="15"/>
          <w:highlight w:val="yellow"/>
          <w:shd w:val="clear" w:fill="FFFFFF"/>
        </w:rPr>
        <w:t>Filatov, N., Pozdnyakov, D., Johannessen, O. M., Pettersson, L. H., &amp; Bobylev, L. P. (2007).</w:t>
      </w:r>
      <w:r>
        <w:rPr>
          <w:rFonts w:hint="default" w:ascii="Arial" w:hAnsi="Arial" w:eastAsia="SimSun" w:cs="Arial"/>
          <w:i w:val="0"/>
          <w:iCs w:val="0"/>
          <w:caps w:val="0"/>
          <w:color w:val="222222"/>
          <w:spacing w:val="0"/>
          <w:sz w:val="15"/>
          <w:szCs w:val="15"/>
          <w:highlight w:val="yellow"/>
          <w:shd w:val="clear" w:fill="FFFFFF"/>
        </w:rPr>
        <w:t> </w:t>
      </w:r>
      <w:r>
        <w:rPr>
          <w:rFonts w:hint="default" w:ascii="Arial" w:hAnsi="Arial" w:eastAsia="SimSun" w:cs="Arial"/>
          <w:i/>
          <w:iCs/>
          <w:caps w:val="0"/>
          <w:color w:val="222222"/>
          <w:spacing w:val="0"/>
          <w:sz w:val="15"/>
          <w:szCs w:val="15"/>
          <w:highlight w:val="yellow"/>
          <w:shd w:val="clear" w:fill="FFFFFF"/>
        </w:rPr>
        <w:t>White Sea: its marine environment and ecosystem dynamics influenced by global change</w:t>
      </w:r>
      <w:r>
        <w:rPr>
          <w:rFonts w:hint="default" w:ascii="Arial" w:hAnsi="Arial" w:eastAsia="SimSun" w:cs="Arial"/>
          <w:i w:val="0"/>
          <w:iCs w:val="0"/>
          <w:caps w:val="0"/>
          <w:color w:val="222222"/>
          <w:spacing w:val="0"/>
          <w:sz w:val="15"/>
          <w:szCs w:val="15"/>
          <w:highlight w:val="yellow"/>
          <w:shd w:val="clear" w:fill="FFFFFF"/>
        </w:rPr>
        <w:t>. Springer Science &amp; Business Media.</w:t>
      </w:r>
    </w:p>
    <w:p w14:paraId="3BE426F8">
      <w:pPr>
        <w:rPr>
          <w:rFonts w:hint="default" w:ascii="Arial" w:hAnsi="Arial" w:eastAsia="SimSun" w:cs="Arial"/>
          <w:i w:val="0"/>
          <w:iCs w:val="0"/>
          <w:caps w:val="0"/>
          <w:color w:val="222222"/>
          <w:spacing w:val="0"/>
          <w:sz w:val="15"/>
          <w:szCs w:val="15"/>
          <w:shd w:val="clear" w:fill="FFFFFF"/>
        </w:rPr>
      </w:pPr>
    </w:p>
    <w:p w14:paraId="336EE4FF">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@book{filatov2007white,</w:t>
      </w:r>
    </w:p>
    <w:p w14:paraId="3B366F1E">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title={White Sea: its marine environment and ecosystem dynamics influenced by global change},</w:t>
      </w:r>
    </w:p>
    <w:p w14:paraId="4F563FEF">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author={Filatov, Nikolai and Pozdnyakov, Dmitry and Johannessen, Olaf M and Pettersson, Lasse H and Bobylev, Leonid P},</w:t>
      </w:r>
    </w:p>
    <w:p w14:paraId="030A5C92">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year={2007},</w:t>
      </w:r>
    </w:p>
    <w:p w14:paraId="2CE7F083">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publisher={Springer Science \&amp; Business Media}</w:t>
      </w:r>
    </w:p>
    <w:p w14:paraId="2A15AEA5">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01017F7B">
      <w:pPr>
        <w:rPr>
          <w:rFonts w:hint="default" w:ascii="Arial" w:hAnsi="Arial" w:eastAsia="SimSun" w:cs="Arial"/>
          <w:i w:val="0"/>
          <w:iCs w:val="0"/>
          <w:caps w:val="0"/>
          <w:color w:val="222222"/>
          <w:spacing w:val="0"/>
          <w:sz w:val="15"/>
          <w:szCs w:val="15"/>
          <w:shd w:val="clear" w:fill="FFFFFF"/>
          <w:lang w:val="en-US"/>
        </w:rPr>
      </w:pPr>
    </w:p>
    <w:p w14:paraId="55DF8447">
      <w:pPr>
        <w:rPr>
          <w:rFonts w:hint="default" w:ascii="Arial" w:hAnsi="Arial" w:eastAsia="SimSun" w:cs="Arial"/>
          <w:i w:val="0"/>
          <w:iCs w:val="0"/>
          <w:caps w:val="0"/>
          <w:color w:val="222222"/>
          <w:spacing w:val="0"/>
          <w:sz w:val="15"/>
          <w:szCs w:val="15"/>
          <w:shd w:val="clear" w:fill="FFFFFF"/>
          <w:lang w:val="en-US"/>
        </w:rPr>
      </w:pPr>
    </w:p>
    <w:p w14:paraId="2F3E53CA">
      <w:pPr>
        <w:rPr>
          <w:rFonts w:hint="default" w:ascii="Arial" w:hAnsi="Arial" w:eastAsia="SimSun" w:cs="Arial"/>
          <w:i w:val="0"/>
          <w:iCs w:val="0"/>
          <w:caps w:val="0"/>
          <w:color w:val="222222"/>
          <w:spacing w:val="0"/>
          <w:sz w:val="15"/>
          <w:szCs w:val="15"/>
          <w:highlight w:val="yellow"/>
          <w:shd w:val="clear" w:fill="FFFFFF"/>
          <w:lang w:val="en-US"/>
        </w:rPr>
      </w:pPr>
    </w:p>
    <w:p w14:paraId="4B1353C6">
      <w:pPr>
        <w:rPr>
          <w:rFonts w:hint="default" w:ascii="Arial" w:hAnsi="Arial" w:eastAsia="SimSun" w:cs="Arial"/>
          <w:i w:val="0"/>
          <w:iCs w:val="0"/>
          <w:caps w:val="0"/>
          <w:color w:val="222222"/>
          <w:spacing w:val="0"/>
          <w:sz w:val="15"/>
          <w:szCs w:val="15"/>
          <w:highlight w:val="yellow"/>
          <w:shd w:val="clear" w:fill="FFFFFF"/>
        </w:rPr>
      </w:pPr>
      <w:r>
        <w:rPr>
          <w:rFonts w:ascii="Arial" w:hAnsi="Arial" w:eastAsia="SimSun" w:cs="Arial"/>
          <w:i w:val="0"/>
          <w:iCs w:val="0"/>
          <w:caps w:val="0"/>
          <w:color w:val="222222"/>
          <w:spacing w:val="0"/>
          <w:sz w:val="15"/>
          <w:szCs w:val="15"/>
          <w:highlight w:val="yellow"/>
          <w:shd w:val="clear" w:fill="FFFFFF"/>
        </w:rPr>
        <w:t>Красавцев, Л. Б. (2011). Внешняя торговля России через порты Белого моря в начале ХХ века.</w:t>
      </w:r>
      <w:r>
        <w:rPr>
          <w:rFonts w:hint="default" w:ascii="Arial" w:hAnsi="Arial" w:eastAsia="SimSun" w:cs="Arial"/>
          <w:i w:val="0"/>
          <w:iCs w:val="0"/>
          <w:caps w:val="0"/>
          <w:color w:val="222222"/>
          <w:spacing w:val="0"/>
          <w:sz w:val="15"/>
          <w:szCs w:val="15"/>
          <w:highlight w:val="yellow"/>
          <w:shd w:val="clear" w:fill="FFFFFF"/>
        </w:rPr>
        <w:t> </w:t>
      </w:r>
      <w:r>
        <w:rPr>
          <w:rFonts w:hint="default" w:ascii="Arial" w:hAnsi="Arial" w:eastAsia="SimSun" w:cs="Arial"/>
          <w:i/>
          <w:iCs/>
          <w:caps w:val="0"/>
          <w:color w:val="222222"/>
          <w:spacing w:val="0"/>
          <w:sz w:val="15"/>
          <w:szCs w:val="15"/>
          <w:highlight w:val="yellow"/>
          <w:shd w:val="clear" w:fill="FFFFFF"/>
        </w:rPr>
        <w:t>Вестник Северного (Арктического) федерального университета. Серия: Гуманитарные и социальные науки</w:t>
      </w:r>
      <w:r>
        <w:rPr>
          <w:rFonts w:hint="default" w:ascii="Arial" w:hAnsi="Arial" w:eastAsia="SimSun" w:cs="Arial"/>
          <w:i w:val="0"/>
          <w:iCs w:val="0"/>
          <w:caps w:val="0"/>
          <w:color w:val="222222"/>
          <w:spacing w:val="0"/>
          <w:sz w:val="15"/>
          <w:szCs w:val="15"/>
          <w:highlight w:val="yellow"/>
          <w:shd w:val="clear" w:fill="FFFFFF"/>
        </w:rPr>
        <w:t>, (3), 17-24.</w:t>
      </w:r>
    </w:p>
    <w:p w14:paraId="68ACEA2F">
      <w:pPr>
        <w:rPr>
          <w:rFonts w:hint="default" w:ascii="Arial" w:hAnsi="Arial" w:eastAsia="SimSun" w:cs="Arial"/>
          <w:i w:val="0"/>
          <w:iCs w:val="0"/>
          <w:caps w:val="0"/>
          <w:color w:val="222222"/>
          <w:spacing w:val="0"/>
          <w:sz w:val="15"/>
          <w:szCs w:val="15"/>
          <w:highlight w:val="yellow"/>
          <w:shd w:val="clear" w:fill="FFFFFF"/>
        </w:rPr>
      </w:pPr>
    </w:p>
    <w:p w14:paraId="46103BC0">
      <w:pPr>
        <w:rPr>
          <w:rFonts w:hint="default" w:ascii="Arial" w:hAnsi="Arial" w:eastAsia="SimSun"/>
          <w:i w:val="0"/>
          <w:iCs w:val="0"/>
          <w:caps w:val="0"/>
          <w:color w:val="222222"/>
          <w:spacing w:val="0"/>
          <w:sz w:val="15"/>
          <w:szCs w:val="15"/>
          <w:highlight w:val="yellow"/>
          <w:shd w:val="clear" w:fill="FFFFFF"/>
          <w:lang w:val="ru-RU"/>
        </w:rPr>
      </w:pPr>
      <w:r>
        <w:rPr>
          <w:rFonts w:hint="default" w:ascii="Arial" w:hAnsi="Arial" w:eastAsia="SimSun"/>
          <w:i w:val="0"/>
          <w:iCs w:val="0"/>
          <w:caps w:val="0"/>
          <w:color w:val="222222"/>
          <w:spacing w:val="0"/>
          <w:sz w:val="15"/>
          <w:szCs w:val="15"/>
          <w:highlight w:val="yellow"/>
          <w:shd w:val="clear" w:fill="FFFFFF"/>
          <w:lang w:val="ru-RU"/>
        </w:rPr>
        <w:t xml:space="preserve">Krasavcev, L. B. (2011). Vneshnyaya torgovlya Rossii cherez porty Belogo morya v nachale </w:t>
      </w:r>
      <w:r>
        <w:rPr>
          <w:rFonts w:hint="default" w:ascii="Arial" w:hAnsi="Arial" w:eastAsia="SimSun"/>
          <w:i w:val="0"/>
          <w:iCs w:val="0"/>
          <w:caps w:val="0"/>
          <w:color w:val="222222"/>
          <w:spacing w:val="0"/>
          <w:sz w:val="15"/>
          <w:szCs w:val="15"/>
          <w:highlight w:val="yellow"/>
          <w:shd w:val="clear" w:fill="FFFFFF"/>
          <w:lang w:val="en-US"/>
        </w:rPr>
        <w:t>XX</w:t>
      </w:r>
      <w:r>
        <w:rPr>
          <w:rFonts w:hint="default" w:ascii="Arial" w:hAnsi="Arial" w:eastAsia="SimSun"/>
          <w:i w:val="0"/>
          <w:iCs w:val="0"/>
          <w:caps w:val="0"/>
          <w:color w:val="222222"/>
          <w:spacing w:val="0"/>
          <w:sz w:val="15"/>
          <w:szCs w:val="15"/>
          <w:highlight w:val="yellow"/>
          <w:shd w:val="clear" w:fill="FFFFFF"/>
          <w:lang w:val="ru-RU"/>
        </w:rPr>
        <w:t xml:space="preserve"> veka. Vestnik Severnogo (Arkticheskogo) federal'nogo universiteta. Seriya: Gumanitarnye i social'nye nauki, (3), 17-24.</w:t>
      </w:r>
    </w:p>
    <w:p w14:paraId="641C9865">
      <w:pPr>
        <w:rPr>
          <w:rFonts w:hint="default" w:ascii="Arial" w:hAnsi="Arial" w:eastAsia="SimSun"/>
          <w:i w:val="0"/>
          <w:iCs w:val="0"/>
          <w:caps w:val="0"/>
          <w:color w:val="222222"/>
          <w:spacing w:val="0"/>
          <w:sz w:val="15"/>
          <w:szCs w:val="15"/>
          <w:shd w:val="clear" w:fill="FFFFFF"/>
          <w:lang w:val="ru-RU"/>
        </w:rPr>
      </w:pPr>
    </w:p>
    <w:p w14:paraId="4C629B78">
      <w:pPr>
        <w:rPr>
          <w:rFonts w:hint="default" w:ascii="Arial" w:hAnsi="Arial" w:eastAsia="SimSun"/>
          <w:i w:val="0"/>
          <w:iCs w:val="0"/>
          <w:caps w:val="0"/>
          <w:color w:val="222222"/>
          <w:spacing w:val="0"/>
          <w:sz w:val="15"/>
          <w:szCs w:val="15"/>
          <w:shd w:val="clear" w:fill="FFFFFF"/>
          <w:lang w:val="ru-RU"/>
        </w:rPr>
      </w:pPr>
    </w:p>
    <w:p w14:paraId="4CC9D112">
      <w:pPr>
        <w:rPr>
          <w:rFonts w:hint="default" w:ascii="Arial" w:hAnsi="Arial" w:eastAsia="SimSun" w:cs="Arial"/>
          <w:i w:val="0"/>
          <w:iCs w:val="0"/>
          <w:caps w:val="0"/>
          <w:color w:val="222222"/>
          <w:spacing w:val="0"/>
          <w:sz w:val="15"/>
          <w:szCs w:val="15"/>
          <w:shd w:val="clear" w:fill="FFFFFF"/>
          <w:lang w:val="ru-RU"/>
        </w:rPr>
      </w:pPr>
    </w:p>
    <w:p w14:paraId="039F35B7">
      <w:pPr>
        <w:pStyle w:val="10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hint="default" w:ascii="Lucida Console" w:hAnsi="Lucida Console" w:eastAsia="Lucida Console" w:cs="Lucida Console"/>
          <w:i w:val="0"/>
          <w:iCs w:val="0"/>
          <w:caps w:val="0"/>
          <w:color w:val="000000"/>
          <w:spacing w:val="0"/>
          <w:sz w:val="19"/>
          <w:szCs w:val="19"/>
          <w:highlight w:val="yellow"/>
          <w:shd w:val="clear" w:fill="FFFFFF"/>
        </w:rPr>
      </w:pPr>
      <w:r>
        <w:rPr>
          <w:rFonts w:hint="default" w:ascii="Lucida Console" w:hAnsi="Lucida Console" w:eastAsia="Lucida Console" w:cs="Lucida Console"/>
          <w:i w:val="0"/>
          <w:iCs w:val="0"/>
          <w:caps w:val="0"/>
          <w:color w:val="000000"/>
          <w:spacing w:val="0"/>
          <w:sz w:val="19"/>
          <w:szCs w:val="19"/>
          <w:highlight w:val="yellow"/>
          <w:shd w:val="clear" w:fill="FFFFFF"/>
        </w:rPr>
        <w:t>Marchand P, Gill D (2018). _waver: Calculate Fetch and Wave Energy_. R package</w:t>
      </w:r>
      <w:r>
        <w:rPr>
          <w:rFonts w:hint="default" w:ascii="Lucida Console" w:hAnsi="Lucida Console" w:eastAsia="Lucida Console" w:cs="Lucida Console"/>
          <w:i w:val="0"/>
          <w:iCs w:val="0"/>
          <w:caps w:val="0"/>
          <w:color w:val="000000"/>
          <w:spacing w:val="0"/>
          <w:sz w:val="19"/>
          <w:szCs w:val="19"/>
          <w:highlight w:val="yellow"/>
          <w:shd w:val="clear" w:fill="FFFFFF"/>
          <w:lang w:val="en-US"/>
        </w:rPr>
        <w:t xml:space="preserve"> </w:t>
      </w:r>
      <w:r>
        <w:rPr>
          <w:rFonts w:hint="default" w:ascii="Lucida Console" w:hAnsi="Lucida Console" w:eastAsia="Lucida Console" w:cs="Lucida Console"/>
          <w:i w:val="0"/>
          <w:iCs w:val="0"/>
          <w:caps w:val="0"/>
          <w:color w:val="000000"/>
          <w:spacing w:val="0"/>
          <w:sz w:val="19"/>
          <w:szCs w:val="19"/>
          <w:highlight w:val="yellow"/>
          <w:shd w:val="clear" w:fill="FFFFFF"/>
        </w:rPr>
        <w:t>version 0.2.1, &lt;https://CRAN.R-project.org/package=waver&gt;.</w:t>
      </w:r>
    </w:p>
    <w:p w14:paraId="54B430DE">
      <w:pPr>
        <w:pStyle w:val="10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hint="default" w:ascii="Lucida Console" w:hAnsi="Lucida Console" w:eastAsia="Lucida Console" w:cs="Lucida Console"/>
          <w:i w:val="0"/>
          <w:iCs w:val="0"/>
          <w:caps w:val="0"/>
          <w:color w:val="000000"/>
          <w:spacing w:val="0"/>
          <w:sz w:val="19"/>
          <w:szCs w:val="19"/>
          <w:shd w:val="clear" w:fill="FFFFFF"/>
        </w:rPr>
      </w:pPr>
    </w:p>
    <w:p w14:paraId="4C1A3A9C">
      <w:pPr>
        <w:pStyle w:val="10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hint="default" w:ascii="Lucida Console" w:hAnsi="Lucida Console" w:eastAsia="Lucida Console" w:cs="Lucida Console"/>
          <w:i w:val="0"/>
          <w:iCs w:val="0"/>
          <w:caps w:val="0"/>
          <w:color w:val="000000"/>
          <w:spacing w:val="0"/>
          <w:sz w:val="19"/>
          <w:szCs w:val="19"/>
          <w:shd w:val="clear" w:fill="FFFFFF"/>
        </w:rPr>
      </w:pPr>
      <w:r>
        <w:rPr>
          <w:rFonts w:hint="default" w:ascii="Lucida Console" w:hAnsi="Lucida Console" w:eastAsia="Lucida Console" w:cs="Lucida Console"/>
          <w:i w:val="0"/>
          <w:iCs w:val="0"/>
          <w:caps w:val="0"/>
          <w:color w:val="000000"/>
          <w:spacing w:val="0"/>
          <w:sz w:val="19"/>
          <w:szCs w:val="19"/>
          <w:shd w:val="clear" w:fill="FFFFFF"/>
        </w:rPr>
        <w:t>@Manual{,</w:t>
      </w:r>
    </w:p>
    <w:p w14:paraId="084EEC29">
      <w:pPr>
        <w:pStyle w:val="10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hint="default" w:ascii="Lucida Console" w:hAnsi="Lucida Console" w:eastAsia="Lucida Console" w:cs="Lucida Console"/>
          <w:i w:val="0"/>
          <w:iCs w:val="0"/>
          <w:caps w:val="0"/>
          <w:color w:val="000000"/>
          <w:spacing w:val="0"/>
          <w:sz w:val="19"/>
          <w:szCs w:val="19"/>
          <w:shd w:val="clear" w:fill="FFFFFF"/>
        </w:rPr>
      </w:pPr>
      <w:r>
        <w:rPr>
          <w:rFonts w:hint="default" w:ascii="Lucida Console" w:hAnsi="Lucida Console" w:eastAsia="Lucida Console" w:cs="Lucida Console"/>
          <w:i w:val="0"/>
          <w:iCs w:val="0"/>
          <w:caps w:val="0"/>
          <w:color w:val="000000"/>
          <w:spacing w:val="0"/>
          <w:sz w:val="19"/>
          <w:szCs w:val="19"/>
          <w:shd w:val="clear" w:fill="FFFFFF"/>
        </w:rPr>
        <w:t xml:space="preserve">    title = {waver: Calculate Fetch and Wave Energy},</w:t>
      </w:r>
    </w:p>
    <w:p w14:paraId="7ED546B3">
      <w:pPr>
        <w:pStyle w:val="10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hint="default" w:ascii="Lucida Console" w:hAnsi="Lucida Console" w:eastAsia="Lucida Console" w:cs="Lucida Console"/>
          <w:i w:val="0"/>
          <w:iCs w:val="0"/>
          <w:caps w:val="0"/>
          <w:color w:val="000000"/>
          <w:spacing w:val="0"/>
          <w:sz w:val="19"/>
          <w:szCs w:val="19"/>
          <w:shd w:val="clear" w:fill="FFFFFF"/>
        </w:rPr>
      </w:pPr>
      <w:r>
        <w:rPr>
          <w:rFonts w:hint="default" w:ascii="Lucida Console" w:hAnsi="Lucida Console" w:eastAsia="Lucida Console" w:cs="Lucida Console"/>
          <w:i w:val="0"/>
          <w:iCs w:val="0"/>
          <w:caps w:val="0"/>
          <w:color w:val="000000"/>
          <w:spacing w:val="0"/>
          <w:sz w:val="19"/>
          <w:szCs w:val="19"/>
          <w:shd w:val="clear" w:fill="FFFFFF"/>
        </w:rPr>
        <w:t xml:space="preserve">    author = {Philippe Marchand and David Gill},</w:t>
      </w:r>
    </w:p>
    <w:p w14:paraId="38BE12B3">
      <w:pPr>
        <w:pStyle w:val="10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hint="default" w:ascii="Lucida Console" w:hAnsi="Lucida Console" w:eastAsia="Lucida Console" w:cs="Lucida Console"/>
          <w:i w:val="0"/>
          <w:iCs w:val="0"/>
          <w:caps w:val="0"/>
          <w:color w:val="000000"/>
          <w:spacing w:val="0"/>
          <w:sz w:val="19"/>
          <w:szCs w:val="19"/>
          <w:shd w:val="clear" w:fill="FFFFFF"/>
        </w:rPr>
      </w:pPr>
      <w:r>
        <w:rPr>
          <w:rFonts w:hint="default" w:ascii="Lucida Console" w:hAnsi="Lucida Console" w:eastAsia="Lucida Console" w:cs="Lucida Console"/>
          <w:i w:val="0"/>
          <w:iCs w:val="0"/>
          <w:caps w:val="0"/>
          <w:color w:val="000000"/>
          <w:spacing w:val="0"/>
          <w:sz w:val="19"/>
          <w:szCs w:val="19"/>
          <w:shd w:val="clear" w:fill="FFFFFF"/>
        </w:rPr>
        <w:t xml:space="preserve">    year = {2018},</w:t>
      </w:r>
    </w:p>
    <w:p w14:paraId="57B160B3">
      <w:pPr>
        <w:pStyle w:val="10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hint="default" w:ascii="Lucida Console" w:hAnsi="Lucida Console" w:eastAsia="Lucida Console" w:cs="Lucida Console"/>
          <w:i w:val="0"/>
          <w:iCs w:val="0"/>
          <w:caps w:val="0"/>
          <w:color w:val="000000"/>
          <w:spacing w:val="0"/>
          <w:sz w:val="19"/>
          <w:szCs w:val="19"/>
          <w:shd w:val="clear" w:fill="FFFFFF"/>
        </w:rPr>
      </w:pPr>
      <w:r>
        <w:rPr>
          <w:rFonts w:hint="default" w:ascii="Lucida Console" w:hAnsi="Lucida Console" w:eastAsia="Lucida Console" w:cs="Lucida Console"/>
          <w:i w:val="0"/>
          <w:iCs w:val="0"/>
          <w:caps w:val="0"/>
          <w:color w:val="000000"/>
          <w:spacing w:val="0"/>
          <w:sz w:val="19"/>
          <w:szCs w:val="19"/>
          <w:shd w:val="clear" w:fill="FFFFFF"/>
        </w:rPr>
        <w:t xml:space="preserve">    note = {R package version 0.2.1},</w:t>
      </w:r>
    </w:p>
    <w:p w14:paraId="35908C35">
      <w:pPr>
        <w:pStyle w:val="10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hint="default" w:ascii="Lucida Console" w:hAnsi="Lucida Console" w:eastAsia="Lucida Console" w:cs="Lucida Console"/>
          <w:i w:val="0"/>
          <w:iCs w:val="0"/>
          <w:caps w:val="0"/>
          <w:color w:val="000000"/>
          <w:spacing w:val="0"/>
          <w:sz w:val="19"/>
          <w:szCs w:val="19"/>
          <w:shd w:val="clear" w:fill="FFFFFF"/>
        </w:rPr>
      </w:pPr>
      <w:r>
        <w:rPr>
          <w:rFonts w:hint="default" w:ascii="Lucida Console" w:hAnsi="Lucida Console" w:eastAsia="Lucida Console" w:cs="Lucida Console"/>
          <w:i w:val="0"/>
          <w:iCs w:val="0"/>
          <w:caps w:val="0"/>
          <w:color w:val="000000"/>
          <w:spacing w:val="0"/>
          <w:sz w:val="19"/>
          <w:szCs w:val="19"/>
          <w:shd w:val="clear" w:fill="FFFFFF"/>
        </w:rPr>
        <w:t xml:space="preserve">    url = {https://CRAN.R-project.org/package=waver},</w:t>
      </w:r>
    </w:p>
    <w:p w14:paraId="7BB774DB">
      <w:pPr>
        <w:pStyle w:val="10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ascii="Lucida Console" w:hAnsi="Lucida Console" w:eastAsia="Lucida Console" w:cs="Lucida Console"/>
          <w:i w:val="0"/>
          <w:iCs w:val="0"/>
          <w:caps w:val="0"/>
          <w:color w:val="000000"/>
          <w:spacing w:val="0"/>
          <w:sz w:val="19"/>
          <w:szCs w:val="19"/>
        </w:rPr>
      </w:pPr>
      <w:r>
        <w:rPr>
          <w:rFonts w:hint="default" w:ascii="Lucida Console" w:hAnsi="Lucida Console" w:eastAsia="Lucida Console" w:cs="Lucida Console"/>
          <w:i w:val="0"/>
          <w:iCs w:val="0"/>
          <w:caps w:val="0"/>
          <w:color w:val="000000"/>
          <w:spacing w:val="0"/>
          <w:sz w:val="19"/>
          <w:szCs w:val="19"/>
          <w:shd w:val="clear" w:fill="FFFFFF"/>
        </w:rPr>
        <w:t xml:space="preserve">  }</w:t>
      </w:r>
    </w:p>
    <w:p w14:paraId="41996A97">
      <w:pPr>
        <w:pStyle w:val="10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hint="default" w:ascii="Lucida Console" w:hAnsi="Lucida Console" w:eastAsia="Lucida Console" w:cs="Lucida Console"/>
          <w:i w:val="0"/>
          <w:iCs w:val="0"/>
          <w:caps w:val="0"/>
          <w:color w:val="000000"/>
          <w:spacing w:val="0"/>
          <w:sz w:val="19"/>
          <w:szCs w:val="19"/>
          <w:shd w:val="clear" w:fill="FFFFFF"/>
        </w:rPr>
      </w:pPr>
    </w:p>
    <w:p w14:paraId="4F438076">
      <w:pPr>
        <w:pStyle w:val="10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hint="default" w:ascii="Lucida Console" w:hAnsi="Lucida Console" w:eastAsia="Lucida Console" w:cs="Lucida Console"/>
          <w:i w:val="0"/>
          <w:iCs w:val="0"/>
          <w:caps w:val="0"/>
          <w:color w:val="000000"/>
          <w:spacing w:val="0"/>
          <w:sz w:val="19"/>
          <w:szCs w:val="19"/>
          <w:shd w:val="clear" w:fill="FFFFFF"/>
          <w:lang w:val="en-US"/>
        </w:rPr>
      </w:pPr>
      <w:r>
        <w:rPr>
          <w:rFonts w:hint="default" w:ascii="Lucida Console" w:hAnsi="Lucida Console" w:eastAsia="Lucida Console" w:cs="Lucida Console"/>
          <w:i w:val="0"/>
          <w:iCs w:val="0"/>
          <w:caps w:val="0"/>
          <w:color w:val="000000"/>
          <w:spacing w:val="0"/>
          <w:sz w:val="19"/>
          <w:szCs w:val="19"/>
          <w:shd w:val="clear" w:fill="FFFFFF"/>
          <w:lang w:val="en-US"/>
        </w:rPr>
        <w:tab/>
      </w:r>
    </w:p>
    <w:p w14:paraId="41EFCE60">
      <w:pPr>
        <w:pStyle w:val="10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hint="default" w:ascii="Lucida Console" w:hAnsi="Lucida Console" w:eastAsia="Lucida Console" w:cs="Lucida Console"/>
          <w:i w:val="0"/>
          <w:iCs w:val="0"/>
          <w:caps w:val="0"/>
          <w:color w:val="000000"/>
          <w:spacing w:val="0"/>
          <w:sz w:val="19"/>
          <w:szCs w:val="19"/>
          <w:highlight w:val="yellow"/>
          <w:shd w:val="clear" w:fill="FFFFFF"/>
        </w:rPr>
      </w:pPr>
      <w:r>
        <w:rPr>
          <w:rFonts w:hint="default" w:ascii="Lucida Console" w:hAnsi="Lucida Console" w:eastAsia="Lucida Console" w:cs="Lucida Console"/>
          <w:i w:val="0"/>
          <w:iCs w:val="0"/>
          <w:caps w:val="0"/>
          <w:color w:val="000000"/>
          <w:spacing w:val="0"/>
          <w:sz w:val="19"/>
          <w:szCs w:val="19"/>
          <w:highlight w:val="yellow"/>
          <w:shd w:val="clear" w:fill="FFFFFF"/>
        </w:rPr>
        <w:t>R Core Team (2023). R: A language and environment for statistical computig. R</w:t>
      </w:r>
      <w:r>
        <w:rPr>
          <w:rFonts w:hint="default" w:ascii="Lucida Console" w:hAnsi="Lucida Console" w:eastAsia="Lucida Console" w:cs="Lucida Console"/>
          <w:i w:val="0"/>
          <w:iCs w:val="0"/>
          <w:caps w:val="0"/>
          <w:color w:val="000000"/>
          <w:spacing w:val="0"/>
          <w:sz w:val="19"/>
          <w:szCs w:val="19"/>
          <w:highlight w:val="yellow"/>
          <w:shd w:val="clear" w:fill="FFFFFF"/>
          <w:lang w:val="en-US"/>
        </w:rPr>
        <w:t xml:space="preserve"> </w:t>
      </w:r>
      <w:r>
        <w:rPr>
          <w:rFonts w:hint="default" w:ascii="Lucida Console" w:hAnsi="Lucida Console" w:eastAsia="Lucida Console" w:cs="Lucida Console"/>
          <w:i w:val="0"/>
          <w:iCs w:val="0"/>
          <w:caps w:val="0"/>
          <w:color w:val="000000"/>
          <w:spacing w:val="0"/>
          <w:sz w:val="19"/>
          <w:szCs w:val="19"/>
          <w:highlight w:val="yellow"/>
          <w:shd w:val="clear" w:fill="FFFFFF"/>
        </w:rPr>
        <w:t>Foundation for Statistical Computing, Vienna, Austria. URL</w:t>
      </w:r>
      <w:r>
        <w:rPr>
          <w:rFonts w:hint="default" w:ascii="Lucida Console" w:hAnsi="Lucida Console" w:eastAsia="Lucida Console" w:cs="Lucida Console"/>
          <w:i w:val="0"/>
          <w:iCs w:val="0"/>
          <w:caps w:val="0"/>
          <w:color w:val="000000"/>
          <w:spacing w:val="0"/>
          <w:sz w:val="19"/>
          <w:szCs w:val="19"/>
          <w:highlight w:val="yellow"/>
          <w:shd w:val="clear" w:fill="FFFFFF"/>
          <w:lang w:val="en-US"/>
        </w:rPr>
        <w:t xml:space="preserve"> </w:t>
      </w:r>
      <w:r>
        <w:rPr>
          <w:rFonts w:hint="default" w:ascii="Lucida Console" w:hAnsi="Lucida Console" w:eastAsia="Lucida Console" w:cs="Lucida Console"/>
          <w:i w:val="0"/>
          <w:iCs w:val="0"/>
          <w:caps w:val="0"/>
          <w:color w:val="000000"/>
          <w:spacing w:val="0"/>
          <w:sz w:val="19"/>
          <w:szCs w:val="19"/>
          <w:highlight w:val="yellow"/>
          <w:shd w:val="clear" w:fill="FFFFFF"/>
        </w:rPr>
        <w:fldChar w:fldCharType="begin"/>
      </w:r>
      <w:r>
        <w:rPr>
          <w:rFonts w:hint="default" w:ascii="Lucida Console" w:hAnsi="Lucida Console" w:eastAsia="Lucida Console" w:cs="Lucida Console"/>
          <w:i w:val="0"/>
          <w:iCs w:val="0"/>
          <w:caps w:val="0"/>
          <w:color w:val="000000"/>
          <w:spacing w:val="0"/>
          <w:sz w:val="19"/>
          <w:szCs w:val="19"/>
          <w:highlight w:val="yellow"/>
          <w:shd w:val="clear" w:fill="FFFFFF"/>
        </w:rPr>
        <w:instrText xml:space="preserve"> HYPERLINK "https://www.R-project.org/." </w:instrText>
      </w:r>
      <w:r>
        <w:rPr>
          <w:rFonts w:hint="default" w:ascii="Lucida Console" w:hAnsi="Lucida Console" w:eastAsia="Lucida Console" w:cs="Lucida Console"/>
          <w:i w:val="0"/>
          <w:iCs w:val="0"/>
          <w:caps w:val="0"/>
          <w:color w:val="000000"/>
          <w:spacing w:val="0"/>
          <w:sz w:val="19"/>
          <w:szCs w:val="19"/>
          <w:highlight w:val="yellow"/>
          <w:shd w:val="clear" w:fill="FFFFFF"/>
        </w:rPr>
        <w:fldChar w:fldCharType="separate"/>
      </w:r>
      <w:r>
        <w:rPr>
          <w:rStyle w:val="21"/>
          <w:rFonts w:hint="default" w:ascii="Lucida Console" w:hAnsi="Lucida Console" w:eastAsia="Lucida Console" w:cs="Lucida Console"/>
          <w:i w:val="0"/>
          <w:iCs w:val="0"/>
          <w:caps w:val="0"/>
          <w:spacing w:val="0"/>
          <w:sz w:val="19"/>
          <w:szCs w:val="19"/>
          <w:highlight w:val="yellow"/>
          <w:shd w:val="clear" w:fill="FFFFFF"/>
        </w:rPr>
        <w:t>https://www.R-project.org/.</w:t>
      </w:r>
      <w:r>
        <w:rPr>
          <w:rFonts w:hint="default" w:ascii="Lucida Console" w:hAnsi="Lucida Console" w:eastAsia="Lucida Console" w:cs="Lucida Console"/>
          <w:i w:val="0"/>
          <w:iCs w:val="0"/>
          <w:caps w:val="0"/>
          <w:color w:val="000000"/>
          <w:spacing w:val="0"/>
          <w:sz w:val="19"/>
          <w:szCs w:val="19"/>
          <w:highlight w:val="yellow"/>
          <w:shd w:val="clear" w:fill="FFFFFF"/>
        </w:rPr>
        <w:fldChar w:fldCharType="end"/>
      </w:r>
    </w:p>
    <w:p w14:paraId="1ADEA1BB">
      <w:pPr>
        <w:pStyle w:val="10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hint="default" w:ascii="Lucida Console" w:hAnsi="Lucida Console" w:eastAsia="Lucida Console" w:cs="Lucida Console"/>
          <w:i w:val="0"/>
          <w:iCs w:val="0"/>
          <w:caps w:val="0"/>
          <w:color w:val="000000"/>
          <w:spacing w:val="0"/>
          <w:sz w:val="19"/>
          <w:szCs w:val="19"/>
          <w:highlight w:val="yellow"/>
          <w:shd w:val="clear" w:fill="FFFFFF"/>
        </w:rPr>
      </w:pPr>
    </w:p>
    <w:p w14:paraId="6DD05A77">
      <w:pPr>
        <w:pStyle w:val="10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hint="default" w:ascii="Lucida Console" w:hAnsi="Lucida Console" w:eastAsia="Lucida Console" w:cs="Lucida Console"/>
          <w:i w:val="0"/>
          <w:iCs w:val="0"/>
          <w:caps w:val="0"/>
          <w:color w:val="000000"/>
          <w:spacing w:val="0"/>
          <w:sz w:val="19"/>
          <w:szCs w:val="19"/>
          <w:shd w:val="clear" w:fill="FFFFFF"/>
        </w:rPr>
      </w:pPr>
      <w:r>
        <w:rPr>
          <w:rFonts w:hint="default" w:ascii="Lucida Console" w:hAnsi="Lucida Console" w:eastAsia="Lucida Console" w:cs="Lucida Console"/>
          <w:i w:val="0"/>
          <w:iCs w:val="0"/>
          <w:caps w:val="0"/>
          <w:color w:val="000000"/>
          <w:spacing w:val="0"/>
          <w:sz w:val="19"/>
          <w:szCs w:val="19"/>
          <w:shd w:val="clear" w:fill="FFFFFF"/>
        </w:rPr>
        <w:t>@Manual{,</w:t>
      </w:r>
    </w:p>
    <w:p w14:paraId="6F3905C2">
      <w:pPr>
        <w:pStyle w:val="10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hint="default" w:ascii="Lucida Console" w:hAnsi="Lucida Console" w:eastAsia="Lucida Console" w:cs="Lucida Console"/>
          <w:i w:val="0"/>
          <w:iCs w:val="0"/>
          <w:caps w:val="0"/>
          <w:color w:val="000000"/>
          <w:spacing w:val="0"/>
          <w:sz w:val="19"/>
          <w:szCs w:val="19"/>
          <w:shd w:val="clear" w:fill="FFFFFF"/>
        </w:rPr>
      </w:pPr>
      <w:r>
        <w:rPr>
          <w:rFonts w:hint="default" w:ascii="Lucida Console" w:hAnsi="Lucida Console" w:eastAsia="Lucida Console" w:cs="Lucida Console"/>
          <w:i w:val="0"/>
          <w:iCs w:val="0"/>
          <w:caps w:val="0"/>
          <w:color w:val="000000"/>
          <w:spacing w:val="0"/>
          <w:sz w:val="19"/>
          <w:szCs w:val="19"/>
          <w:shd w:val="clear" w:fill="FFFFFF"/>
        </w:rPr>
        <w:t xml:space="preserve">    title = {R: A Language and Environment for Statistical Computing},</w:t>
      </w:r>
    </w:p>
    <w:p w14:paraId="1F61D4EE">
      <w:pPr>
        <w:pStyle w:val="10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hint="default" w:ascii="Lucida Console" w:hAnsi="Lucida Console" w:eastAsia="Lucida Console" w:cs="Lucida Console"/>
          <w:i w:val="0"/>
          <w:iCs w:val="0"/>
          <w:caps w:val="0"/>
          <w:color w:val="000000"/>
          <w:spacing w:val="0"/>
          <w:sz w:val="19"/>
          <w:szCs w:val="19"/>
          <w:shd w:val="clear" w:fill="FFFFFF"/>
        </w:rPr>
      </w:pPr>
      <w:r>
        <w:rPr>
          <w:rFonts w:hint="default" w:ascii="Lucida Console" w:hAnsi="Lucida Console" w:eastAsia="Lucida Console" w:cs="Lucida Console"/>
          <w:i w:val="0"/>
          <w:iCs w:val="0"/>
          <w:caps w:val="0"/>
          <w:color w:val="000000"/>
          <w:spacing w:val="0"/>
          <w:sz w:val="19"/>
          <w:szCs w:val="19"/>
          <w:shd w:val="clear" w:fill="FFFFFF"/>
        </w:rPr>
        <w:t xml:space="preserve">    author = {{R Core Team}},</w:t>
      </w:r>
    </w:p>
    <w:p w14:paraId="625E85F6">
      <w:pPr>
        <w:pStyle w:val="10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hint="default" w:ascii="Lucida Console" w:hAnsi="Lucida Console" w:eastAsia="Lucida Console" w:cs="Lucida Console"/>
          <w:i w:val="0"/>
          <w:iCs w:val="0"/>
          <w:caps w:val="0"/>
          <w:color w:val="000000"/>
          <w:spacing w:val="0"/>
          <w:sz w:val="19"/>
          <w:szCs w:val="19"/>
          <w:shd w:val="clear" w:fill="FFFFFF"/>
        </w:rPr>
      </w:pPr>
      <w:r>
        <w:rPr>
          <w:rFonts w:hint="default" w:ascii="Lucida Console" w:hAnsi="Lucida Console" w:eastAsia="Lucida Console" w:cs="Lucida Console"/>
          <w:i w:val="0"/>
          <w:iCs w:val="0"/>
          <w:caps w:val="0"/>
          <w:color w:val="000000"/>
          <w:spacing w:val="0"/>
          <w:sz w:val="19"/>
          <w:szCs w:val="19"/>
          <w:shd w:val="clear" w:fill="FFFFFF"/>
        </w:rPr>
        <w:t xml:space="preserve">    organization = {R Foundation for Statistical Computing},</w:t>
      </w:r>
    </w:p>
    <w:p w14:paraId="19EF1BF1">
      <w:pPr>
        <w:pStyle w:val="10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hint="default" w:ascii="Lucida Console" w:hAnsi="Lucida Console" w:eastAsia="Lucida Console" w:cs="Lucida Console"/>
          <w:i w:val="0"/>
          <w:iCs w:val="0"/>
          <w:caps w:val="0"/>
          <w:color w:val="000000"/>
          <w:spacing w:val="0"/>
          <w:sz w:val="19"/>
          <w:szCs w:val="19"/>
          <w:shd w:val="clear" w:fill="FFFFFF"/>
        </w:rPr>
      </w:pPr>
      <w:r>
        <w:rPr>
          <w:rFonts w:hint="default" w:ascii="Lucida Console" w:hAnsi="Lucida Console" w:eastAsia="Lucida Console" w:cs="Lucida Console"/>
          <w:i w:val="0"/>
          <w:iCs w:val="0"/>
          <w:caps w:val="0"/>
          <w:color w:val="000000"/>
          <w:spacing w:val="0"/>
          <w:sz w:val="19"/>
          <w:szCs w:val="19"/>
          <w:shd w:val="clear" w:fill="FFFFFF"/>
        </w:rPr>
        <w:t xml:space="preserve">    address = {Vienna, Austria},</w:t>
      </w:r>
    </w:p>
    <w:p w14:paraId="73A9C40B">
      <w:pPr>
        <w:pStyle w:val="10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hint="default" w:ascii="Lucida Console" w:hAnsi="Lucida Console" w:eastAsia="Lucida Console" w:cs="Lucida Console"/>
          <w:i w:val="0"/>
          <w:iCs w:val="0"/>
          <w:caps w:val="0"/>
          <w:color w:val="000000"/>
          <w:spacing w:val="0"/>
          <w:sz w:val="19"/>
          <w:szCs w:val="19"/>
          <w:shd w:val="clear" w:fill="FFFFFF"/>
        </w:rPr>
      </w:pPr>
      <w:r>
        <w:rPr>
          <w:rFonts w:hint="default" w:ascii="Lucida Console" w:hAnsi="Lucida Console" w:eastAsia="Lucida Console" w:cs="Lucida Console"/>
          <w:i w:val="0"/>
          <w:iCs w:val="0"/>
          <w:caps w:val="0"/>
          <w:color w:val="000000"/>
          <w:spacing w:val="0"/>
          <w:sz w:val="19"/>
          <w:szCs w:val="19"/>
          <w:shd w:val="clear" w:fill="FFFFFF"/>
        </w:rPr>
        <w:t xml:space="preserve">    year = {2023},</w:t>
      </w:r>
    </w:p>
    <w:p w14:paraId="143C20D0">
      <w:pPr>
        <w:pStyle w:val="10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hint="default" w:ascii="Lucida Console" w:hAnsi="Lucida Console" w:eastAsia="Lucida Console" w:cs="Lucida Console"/>
          <w:i w:val="0"/>
          <w:iCs w:val="0"/>
          <w:caps w:val="0"/>
          <w:color w:val="000000"/>
          <w:spacing w:val="0"/>
          <w:sz w:val="19"/>
          <w:szCs w:val="19"/>
          <w:shd w:val="clear" w:fill="FFFFFF"/>
        </w:rPr>
      </w:pPr>
      <w:r>
        <w:rPr>
          <w:rFonts w:hint="default" w:ascii="Lucida Console" w:hAnsi="Lucida Console" w:eastAsia="Lucida Console" w:cs="Lucida Console"/>
          <w:i w:val="0"/>
          <w:iCs w:val="0"/>
          <w:caps w:val="0"/>
          <w:color w:val="000000"/>
          <w:spacing w:val="0"/>
          <w:sz w:val="19"/>
          <w:szCs w:val="19"/>
          <w:shd w:val="clear" w:fill="FFFFFF"/>
        </w:rPr>
        <w:t xml:space="preserve">    url = {https://www.R-project.org/},</w:t>
      </w:r>
    </w:p>
    <w:p w14:paraId="33C87EB3">
      <w:pPr>
        <w:pStyle w:val="10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ascii="Lucida Console" w:hAnsi="Lucida Console" w:eastAsia="Lucida Console" w:cs="Lucida Console"/>
          <w:i w:val="0"/>
          <w:iCs w:val="0"/>
          <w:caps w:val="0"/>
          <w:color w:val="000000"/>
          <w:spacing w:val="0"/>
          <w:sz w:val="19"/>
          <w:szCs w:val="19"/>
        </w:rPr>
      </w:pPr>
      <w:r>
        <w:rPr>
          <w:rFonts w:hint="default" w:ascii="Lucida Console" w:hAnsi="Lucida Console" w:eastAsia="Lucida Console" w:cs="Lucida Console"/>
          <w:i w:val="0"/>
          <w:iCs w:val="0"/>
          <w:caps w:val="0"/>
          <w:color w:val="000000"/>
          <w:spacing w:val="0"/>
          <w:sz w:val="19"/>
          <w:szCs w:val="19"/>
          <w:shd w:val="clear" w:fill="FFFFFF"/>
        </w:rPr>
        <w:t xml:space="preserve">  }</w:t>
      </w:r>
    </w:p>
    <w:p w14:paraId="3315E2A0">
      <w:pPr>
        <w:pStyle w:val="10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hint="default" w:ascii="Lucida Console" w:hAnsi="Lucida Console" w:eastAsia="Lucida Console" w:cs="Lucida Console"/>
          <w:i w:val="0"/>
          <w:iCs w:val="0"/>
          <w:caps w:val="0"/>
          <w:color w:val="000000"/>
          <w:spacing w:val="0"/>
          <w:sz w:val="19"/>
          <w:szCs w:val="19"/>
          <w:shd w:val="clear" w:fill="FFFFFF"/>
        </w:rPr>
      </w:pPr>
    </w:p>
    <w:p w14:paraId="367BEA79">
      <w:pPr>
        <w:pStyle w:val="10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hint="default" w:ascii="Lucida Console" w:hAnsi="Lucida Console" w:eastAsia="Lucida Console" w:cs="Lucida Console"/>
          <w:i w:val="0"/>
          <w:iCs w:val="0"/>
          <w:caps w:val="0"/>
          <w:color w:val="000000"/>
          <w:spacing w:val="0"/>
          <w:sz w:val="19"/>
          <w:szCs w:val="19"/>
          <w:shd w:val="clear" w:fill="FFFFFF"/>
        </w:rPr>
      </w:pPr>
    </w:p>
    <w:p w14:paraId="7165E494">
      <w:pPr>
        <w:pStyle w:val="10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hint="default" w:ascii="Lucida Console" w:hAnsi="Lucida Console" w:eastAsia="Lucida Console" w:cs="Lucida Console"/>
          <w:i w:val="0"/>
          <w:iCs w:val="0"/>
          <w:caps w:val="0"/>
          <w:color w:val="000000"/>
          <w:spacing w:val="0"/>
          <w:sz w:val="19"/>
          <w:szCs w:val="19"/>
          <w:shd w:val="clear" w:fill="FFFFFF"/>
        </w:rPr>
      </w:pPr>
    </w:p>
    <w:p w14:paraId="09347E46">
      <w:pPr>
        <w:pStyle w:val="10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ascii="Lucida Console" w:hAnsi="Lucida Console" w:eastAsia="Lucida Console" w:cs="Lucida Console"/>
          <w:i w:val="0"/>
          <w:iCs w:val="0"/>
          <w:caps w:val="0"/>
          <w:color w:val="000000"/>
          <w:spacing w:val="0"/>
          <w:sz w:val="19"/>
          <w:szCs w:val="19"/>
          <w:highlight w:val="yellow"/>
        </w:rPr>
      </w:pPr>
      <w:r>
        <w:rPr>
          <w:rFonts w:hint="default" w:ascii="Lucida Console" w:hAnsi="Lucida Console" w:eastAsia="Lucida Console" w:cs="Lucida Console"/>
          <w:i w:val="0"/>
          <w:iCs w:val="0"/>
          <w:caps w:val="0"/>
          <w:color w:val="000000"/>
          <w:spacing w:val="0"/>
          <w:sz w:val="19"/>
          <w:szCs w:val="19"/>
          <w:highlight w:val="yellow"/>
          <w:shd w:val="clear" w:fill="FFFFFF"/>
        </w:rPr>
        <w:t>Wood, S.N. (2017) Generalized Additive Models: An Introduction with R (2n</w:t>
      </w:r>
      <w:r>
        <w:rPr>
          <w:rFonts w:hint="default" w:ascii="Lucida Console" w:hAnsi="Lucida Console" w:eastAsia="Lucida Console" w:cs="Lucida Console"/>
          <w:i w:val="0"/>
          <w:iCs w:val="0"/>
          <w:caps w:val="0"/>
          <w:color w:val="000000"/>
          <w:spacing w:val="0"/>
          <w:sz w:val="19"/>
          <w:szCs w:val="19"/>
          <w:highlight w:val="yellow"/>
          <w:shd w:val="clear" w:fill="FFFFFF"/>
          <w:lang w:val="en-US"/>
        </w:rPr>
        <w:t xml:space="preserve"> </w:t>
      </w:r>
      <w:r>
        <w:rPr>
          <w:rFonts w:hint="default" w:ascii="Lucida Console" w:hAnsi="Lucida Console" w:eastAsia="Lucida Console" w:cs="Lucida Console"/>
          <w:i w:val="0"/>
          <w:iCs w:val="0"/>
          <w:caps w:val="0"/>
          <w:color w:val="000000"/>
          <w:spacing w:val="0"/>
          <w:sz w:val="19"/>
          <w:szCs w:val="19"/>
          <w:highlight w:val="yellow"/>
          <w:shd w:val="clear" w:fill="FFFFFF"/>
        </w:rPr>
        <w:t>edition).</w:t>
      </w:r>
      <w:r>
        <w:rPr>
          <w:rFonts w:hint="default" w:ascii="Lucida Console" w:hAnsi="Lucida Console" w:eastAsia="Lucida Console" w:cs="Lucida Console"/>
          <w:i w:val="0"/>
          <w:iCs w:val="0"/>
          <w:caps w:val="0"/>
          <w:color w:val="000000"/>
          <w:spacing w:val="0"/>
          <w:sz w:val="19"/>
          <w:szCs w:val="19"/>
          <w:highlight w:val="yellow"/>
          <w:shd w:val="clear" w:fill="FFFFFF"/>
          <w:lang w:val="en-US"/>
        </w:rPr>
        <w:t xml:space="preserve"> </w:t>
      </w:r>
      <w:r>
        <w:rPr>
          <w:rFonts w:hint="default" w:ascii="Lucida Console" w:hAnsi="Lucida Console" w:eastAsia="Lucida Console" w:cs="Lucida Console"/>
          <w:i w:val="0"/>
          <w:iCs w:val="0"/>
          <w:caps w:val="0"/>
          <w:color w:val="000000"/>
          <w:spacing w:val="0"/>
          <w:sz w:val="19"/>
          <w:szCs w:val="19"/>
          <w:highlight w:val="yellow"/>
          <w:shd w:val="clear" w:fill="FFFFFF"/>
        </w:rPr>
        <w:t>Chapman and Hall/CRC.</w:t>
      </w:r>
    </w:p>
    <w:p w14:paraId="441E74C3">
      <w:pPr>
        <w:pStyle w:val="10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hint="default" w:ascii="Lucida Console" w:hAnsi="Lucida Console" w:eastAsia="Lucida Console" w:cs="Lucida Console"/>
          <w:i w:val="0"/>
          <w:iCs w:val="0"/>
          <w:caps w:val="0"/>
          <w:color w:val="000000"/>
          <w:spacing w:val="0"/>
          <w:sz w:val="19"/>
          <w:szCs w:val="19"/>
          <w:shd w:val="clear" w:fill="FFFFFF"/>
        </w:rPr>
      </w:pPr>
    </w:p>
    <w:p w14:paraId="6445AB0F">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@book{wood2017generalized,</w:t>
      </w:r>
    </w:p>
    <w:p w14:paraId="13CD3074">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title={Generalized additive models: an introduction with R},</w:t>
      </w:r>
    </w:p>
    <w:p w14:paraId="06B33E14">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author={Wood, Simon N},</w:t>
      </w:r>
    </w:p>
    <w:p w14:paraId="3A82A6A4">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year={2017},</w:t>
      </w:r>
    </w:p>
    <w:p w14:paraId="4CD82CC5">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publisher={chapman and hall/CRC}</w:t>
      </w:r>
    </w:p>
    <w:p w14:paraId="7FDE731D">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2DD5A4AA">
      <w:pPr>
        <w:pStyle w:val="10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hint="default" w:ascii="Lucida Console" w:hAnsi="Lucida Console" w:eastAsia="Lucida Console" w:cs="Lucida Console"/>
          <w:i w:val="0"/>
          <w:iCs w:val="0"/>
          <w:caps w:val="0"/>
          <w:color w:val="000000"/>
          <w:spacing w:val="0"/>
          <w:sz w:val="19"/>
          <w:szCs w:val="19"/>
          <w:shd w:val="clear" w:fill="FFFFFF"/>
        </w:rPr>
      </w:pPr>
    </w:p>
    <w:p w14:paraId="20615F9E">
      <w:pPr>
        <w:pStyle w:val="10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hint="default" w:ascii="Lucida Console" w:hAnsi="Lucida Console" w:eastAsia="Lucida Console" w:cs="Lucida Console"/>
          <w:i w:val="0"/>
          <w:iCs w:val="0"/>
          <w:caps w:val="0"/>
          <w:color w:val="000000"/>
          <w:spacing w:val="0"/>
          <w:sz w:val="19"/>
          <w:szCs w:val="19"/>
          <w:shd w:val="clear" w:fill="FFFFFF"/>
        </w:rPr>
      </w:pPr>
    </w:p>
    <w:p w14:paraId="215B1D4F">
      <w:pPr>
        <w:pStyle w:val="10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hint="default" w:ascii="Arial" w:hAnsi="Arial" w:eastAsia="SimSun" w:cs="Arial"/>
          <w:i w:val="0"/>
          <w:iCs w:val="0"/>
          <w:caps w:val="0"/>
          <w:color w:val="222222"/>
          <w:spacing w:val="0"/>
          <w:sz w:val="15"/>
          <w:szCs w:val="15"/>
          <w:highlight w:val="yellow"/>
          <w:shd w:val="clear" w:fill="FFFFFF"/>
        </w:rPr>
      </w:pPr>
      <w:r>
        <w:rPr>
          <w:rFonts w:ascii="Arial" w:hAnsi="Arial" w:eastAsia="SimSun" w:cs="Arial"/>
          <w:i w:val="0"/>
          <w:iCs w:val="0"/>
          <w:caps w:val="0"/>
          <w:color w:val="222222"/>
          <w:spacing w:val="0"/>
          <w:sz w:val="15"/>
          <w:szCs w:val="15"/>
          <w:highlight w:val="yellow"/>
          <w:shd w:val="clear" w:fill="FFFFFF"/>
        </w:rPr>
        <w:t>Austin, M. P. (2002). Spatial prediction of species distribution: an interface between ecological theory and statistical modelling.</w:t>
      </w:r>
      <w:r>
        <w:rPr>
          <w:rFonts w:hint="default" w:ascii="Arial" w:hAnsi="Arial" w:eastAsia="SimSun" w:cs="Arial"/>
          <w:i w:val="0"/>
          <w:iCs w:val="0"/>
          <w:caps w:val="0"/>
          <w:color w:val="222222"/>
          <w:spacing w:val="0"/>
          <w:sz w:val="15"/>
          <w:szCs w:val="15"/>
          <w:highlight w:val="yellow"/>
          <w:shd w:val="clear" w:fill="FFFFFF"/>
        </w:rPr>
        <w:t> </w:t>
      </w:r>
      <w:r>
        <w:rPr>
          <w:rFonts w:hint="default" w:ascii="Arial" w:hAnsi="Arial" w:eastAsia="SimSun" w:cs="Arial"/>
          <w:i/>
          <w:iCs/>
          <w:caps w:val="0"/>
          <w:color w:val="222222"/>
          <w:spacing w:val="0"/>
          <w:sz w:val="15"/>
          <w:szCs w:val="15"/>
          <w:highlight w:val="yellow"/>
          <w:shd w:val="clear" w:fill="FFFFFF"/>
        </w:rPr>
        <w:t>Ecological modelling</w:t>
      </w:r>
      <w:r>
        <w:rPr>
          <w:rFonts w:hint="default" w:ascii="Arial" w:hAnsi="Arial" w:eastAsia="SimSun" w:cs="Arial"/>
          <w:i w:val="0"/>
          <w:iCs w:val="0"/>
          <w:caps w:val="0"/>
          <w:color w:val="222222"/>
          <w:spacing w:val="0"/>
          <w:sz w:val="15"/>
          <w:szCs w:val="15"/>
          <w:highlight w:val="yellow"/>
          <w:shd w:val="clear" w:fill="FFFFFF"/>
        </w:rPr>
        <w:t>, </w:t>
      </w:r>
      <w:r>
        <w:rPr>
          <w:rFonts w:hint="default" w:ascii="Arial" w:hAnsi="Arial" w:eastAsia="SimSun" w:cs="Arial"/>
          <w:i/>
          <w:iCs/>
          <w:caps w:val="0"/>
          <w:color w:val="222222"/>
          <w:spacing w:val="0"/>
          <w:sz w:val="15"/>
          <w:szCs w:val="15"/>
          <w:highlight w:val="yellow"/>
          <w:shd w:val="clear" w:fill="FFFFFF"/>
        </w:rPr>
        <w:t>157</w:t>
      </w:r>
      <w:r>
        <w:rPr>
          <w:rFonts w:hint="default" w:ascii="Arial" w:hAnsi="Arial" w:eastAsia="SimSun" w:cs="Arial"/>
          <w:i w:val="0"/>
          <w:iCs w:val="0"/>
          <w:caps w:val="0"/>
          <w:color w:val="222222"/>
          <w:spacing w:val="0"/>
          <w:sz w:val="15"/>
          <w:szCs w:val="15"/>
          <w:highlight w:val="yellow"/>
          <w:shd w:val="clear" w:fill="FFFFFF"/>
        </w:rPr>
        <w:t>(2-3), 101-118.</w:t>
      </w:r>
    </w:p>
    <w:p w14:paraId="715C9967">
      <w:pPr>
        <w:pStyle w:val="10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hint="default" w:ascii="Arial" w:hAnsi="Arial" w:eastAsia="SimSun" w:cs="Arial"/>
          <w:i w:val="0"/>
          <w:iCs w:val="0"/>
          <w:caps w:val="0"/>
          <w:color w:val="222222"/>
          <w:spacing w:val="0"/>
          <w:sz w:val="15"/>
          <w:szCs w:val="15"/>
          <w:shd w:val="clear" w:fill="FFFFFF"/>
        </w:rPr>
      </w:pPr>
    </w:p>
    <w:p w14:paraId="33F5E78D">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@article{austin2002spatial,</w:t>
      </w:r>
    </w:p>
    <w:p w14:paraId="6FAB8618">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title={Spatial prediction of species distribution: an interface between ecological theory and statistical modelling},</w:t>
      </w:r>
    </w:p>
    <w:p w14:paraId="353C3B3D">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author={Austin, Mike P},</w:t>
      </w:r>
    </w:p>
    <w:p w14:paraId="73FCF508">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journal={Ecological modelling},</w:t>
      </w:r>
    </w:p>
    <w:p w14:paraId="573C67C1">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volume={157},</w:t>
      </w:r>
    </w:p>
    <w:p w14:paraId="45836FA8">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number={2-3},</w:t>
      </w:r>
    </w:p>
    <w:p w14:paraId="60E05702">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pages={101--118},</w:t>
      </w:r>
    </w:p>
    <w:p w14:paraId="1F4BCF5A">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year={2002},</w:t>
      </w:r>
    </w:p>
    <w:p w14:paraId="763284D9">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publisher={Elsevier}</w:t>
      </w:r>
    </w:p>
    <w:p w14:paraId="213EDC3D">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2B831C00">
      <w:pPr>
        <w:pStyle w:val="10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hint="default" w:ascii="Arial" w:hAnsi="Arial" w:eastAsia="SimSun" w:cs="Arial"/>
          <w:i w:val="0"/>
          <w:iCs w:val="0"/>
          <w:caps w:val="0"/>
          <w:color w:val="222222"/>
          <w:spacing w:val="0"/>
          <w:sz w:val="15"/>
          <w:szCs w:val="15"/>
          <w:shd w:val="clear" w:fill="FFFFFF"/>
        </w:rPr>
      </w:pPr>
    </w:p>
    <w:p w14:paraId="05127A83">
      <w:pPr>
        <w:rPr>
          <w:rFonts w:hint="default" w:ascii="Arial" w:hAnsi="Arial" w:eastAsia="SimSun" w:cs="Arial"/>
          <w:i w:val="0"/>
          <w:iCs w:val="0"/>
          <w:caps w:val="0"/>
          <w:color w:val="222222"/>
          <w:spacing w:val="0"/>
          <w:sz w:val="15"/>
          <w:szCs w:val="15"/>
          <w:shd w:val="clear" w:fill="FFFFFF"/>
          <w:lang w:val="ru-RU"/>
        </w:rPr>
      </w:pPr>
    </w:p>
    <w:p w14:paraId="5EE1701C">
      <w:pPr>
        <w:rPr>
          <w:rFonts w:hint="default" w:ascii="Arial" w:hAnsi="Arial" w:eastAsia="SimSun" w:cs="Arial"/>
          <w:i w:val="0"/>
          <w:iCs w:val="0"/>
          <w:caps w:val="0"/>
          <w:color w:val="222222"/>
          <w:spacing w:val="0"/>
          <w:sz w:val="15"/>
          <w:szCs w:val="15"/>
          <w:shd w:val="clear" w:fill="FFFFFF"/>
        </w:rPr>
      </w:pPr>
      <w:r>
        <w:rPr>
          <w:rFonts w:ascii="Arial" w:hAnsi="Arial" w:eastAsia="SimSun" w:cs="Arial"/>
          <w:i w:val="0"/>
          <w:iCs w:val="0"/>
          <w:caps w:val="0"/>
          <w:color w:val="222222"/>
          <w:spacing w:val="0"/>
          <w:sz w:val="15"/>
          <w:szCs w:val="15"/>
          <w:shd w:val="clear" w:fill="FFFFFF"/>
        </w:rPr>
        <w:t>Fox, J., &amp; Monette, G. (1992). Generalized collinearity diagnostics.</w:t>
      </w:r>
      <w:r>
        <w:rPr>
          <w:rFonts w:hint="default" w:ascii="Arial" w:hAnsi="Arial" w:eastAsia="SimSun" w:cs="Arial"/>
          <w:i w:val="0"/>
          <w:iCs w:val="0"/>
          <w:caps w:val="0"/>
          <w:color w:val="222222"/>
          <w:spacing w:val="0"/>
          <w:sz w:val="15"/>
          <w:szCs w:val="15"/>
          <w:shd w:val="clear" w:fill="FFFFFF"/>
        </w:rPr>
        <w:t> </w:t>
      </w:r>
      <w:r>
        <w:rPr>
          <w:rFonts w:hint="default" w:ascii="Arial" w:hAnsi="Arial" w:eastAsia="SimSun" w:cs="Arial"/>
          <w:i/>
          <w:iCs/>
          <w:caps w:val="0"/>
          <w:color w:val="222222"/>
          <w:spacing w:val="0"/>
          <w:sz w:val="15"/>
          <w:szCs w:val="15"/>
          <w:shd w:val="clear" w:fill="FFFFFF"/>
        </w:rPr>
        <w:t>Journal of the American Statistical Association</w:t>
      </w:r>
      <w:r>
        <w:rPr>
          <w:rFonts w:hint="default" w:ascii="Arial" w:hAnsi="Arial" w:eastAsia="SimSun" w:cs="Arial"/>
          <w:i w:val="0"/>
          <w:iCs w:val="0"/>
          <w:caps w:val="0"/>
          <w:color w:val="222222"/>
          <w:spacing w:val="0"/>
          <w:sz w:val="15"/>
          <w:szCs w:val="15"/>
          <w:shd w:val="clear" w:fill="FFFFFF"/>
        </w:rPr>
        <w:t>, </w:t>
      </w:r>
      <w:r>
        <w:rPr>
          <w:rFonts w:hint="default" w:ascii="Arial" w:hAnsi="Arial" w:eastAsia="SimSun" w:cs="Arial"/>
          <w:i/>
          <w:iCs/>
          <w:caps w:val="0"/>
          <w:color w:val="222222"/>
          <w:spacing w:val="0"/>
          <w:sz w:val="15"/>
          <w:szCs w:val="15"/>
          <w:shd w:val="clear" w:fill="FFFFFF"/>
        </w:rPr>
        <w:t>87</w:t>
      </w:r>
      <w:r>
        <w:rPr>
          <w:rFonts w:hint="default" w:ascii="Arial" w:hAnsi="Arial" w:eastAsia="SimSun" w:cs="Arial"/>
          <w:i w:val="0"/>
          <w:iCs w:val="0"/>
          <w:caps w:val="0"/>
          <w:color w:val="222222"/>
          <w:spacing w:val="0"/>
          <w:sz w:val="15"/>
          <w:szCs w:val="15"/>
          <w:shd w:val="clear" w:fill="FFFFFF"/>
        </w:rPr>
        <w:t>(417), 178-183.</w:t>
      </w:r>
    </w:p>
    <w:p w14:paraId="6347902E">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@article{fox1992generalized,</w:t>
      </w:r>
    </w:p>
    <w:p w14:paraId="3F577280">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title={Generalized collinearity diagnostics},</w:t>
      </w:r>
    </w:p>
    <w:p w14:paraId="729D13F4">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author={Fox, John and Monette, Georges},</w:t>
      </w:r>
    </w:p>
    <w:p w14:paraId="6F46F72D">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journal={Journal of the American Statistical Association},</w:t>
      </w:r>
    </w:p>
    <w:p w14:paraId="1B901064">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volume={87},</w:t>
      </w:r>
    </w:p>
    <w:p w14:paraId="6D6072D9">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number={417},</w:t>
      </w:r>
    </w:p>
    <w:p w14:paraId="379AE8FE">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pages={178--183},</w:t>
      </w:r>
    </w:p>
    <w:p w14:paraId="19AE315B">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year={1992},</w:t>
      </w:r>
    </w:p>
    <w:p w14:paraId="0D858CE2">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publisher={Taylor \&amp; Francis}</w:t>
      </w:r>
    </w:p>
    <w:p w14:paraId="0771859B">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4904DBE0">
      <w:pPr>
        <w:rPr>
          <w:rFonts w:hint="default" w:ascii="Arial" w:hAnsi="Arial" w:eastAsia="SimSun" w:cs="Arial"/>
          <w:i w:val="0"/>
          <w:iCs w:val="0"/>
          <w:caps w:val="0"/>
          <w:color w:val="222222"/>
          <w:spacing w:val="0"/>
          <w:sz w:val="15"/>
          <w:szCs w:val="15"/>
          <w:shd w:val="clear" w:fill="FFFFFF"/>
          <w:lang w:val="ru-RU"/>
        </w:rPr>
      </w:pPr>
    </w:p>
    <w:p w14:paraId="6817A7D3">
      <w:pPr>
        <w:rPr>
          <w:rFonts w:hint="default" w:ascii="Arial" w:hAnsi="Arial" w:eastAsia="SimSun" w:cs="Arial"/>
          <w:i w:val="0"/>
          <w:iCs w:val="0"/>
          <w:caps w:val="0"/>
          <w:color w:val="222222"/>
          <w:spacing w:val="0"/>
          <w:sz w:val="15"/>
          <w:szCs w:val="15"/>
          <w:shd w:val="clear" w:fill="FFFFFF"/>
          <w:lang w:val="ru-RU"/>
        </w:rPr>
      </w:pPr>
    </w:p>
    <w:p w14:paraId="139A2CCB">
      <w:pPr>
        <w:rPr>
          <w:rFonts w:hint="default" w:ascii="Arial" w:hAnsi="Arial" w:eastAsia="SimSun" w:cs="Arial"/>
          <w:i w:val="0"/>
          <w:iCs w:val="0"/>
          <w:caps w:val="0"/>
          <w:color w:val="222222"/>
          <w:spacing w:val="0"/>
          <w:sz w:val="15"/>
          <w:szCs w:val="15"/>
          <w:shd w:val="clear" w:fill="FFFFFF"/>
        </w:rPr>
      </w:pPr>
      <w:r>
        <w:rPr>
          <w:rFonts w:ascii="Arial" w:hAnsi="Arial" w:eastAsia="SimSun" w:cs="Arial"/>
          <w:i w:val="0"/>
          <w:iCs w:val="0"/>
          <w:caps w:val="0"/>
          <w:color w:val="222222"/>
          <w:spacing w:val="0"/>
          <w:sz w:val="15"/>
          <w:szCs w:val="15"/>
          <w:shd w:val="clear" w:fill="FFFFFF"/>
        </w:rPr>
        <w:t>BjØrnstad, O. N., &amp; Falck, W. (2001). Nonparametric spatial covariance functions: estimation and testing.</w:t>
      </w:r>
      <w:r>
        <w:rPr>
          <w:rFonts w:hint="default" w:ascii="Arial" w:hAnsi="Arial" w:eastAsia="SimSun" w:cs="Arial"/>
          <w:i w:val="0"/>
          <w:iCs w:val="0"/>
          <w:caps w:val="0"/>
          <w:color w:val="222222"/>
          <w:spacing w:val="0"/>
          <w:sz w:val="15"/>
          <w:szCs w:val="15"/>
          <w:shd w:val="clear" w:fill="FFFFFF"/>
        </w:rPr>
        <w:t> </w:t>
      </w:r>
      <w:r>
        <w:rPr>
          <w:rFonts w:hint="default" w:ascii="Arial" w:hAnsi="Arial" w:eastAsia="SimSun" w:cs="Arial"/>
          <w:i/>
          <w:iCs/>
          <w:caps w:val="0"/>
          <w:color w:val="222222"/>
          <w:spacing w:val="0"/>
          <w:sz w:val="15"/>
          <w:szCs w:val="15"/>
          <w:shd w:val="clear" w:fill="FFFFFF"/>
        </w:rPr>
        <w:t>Environmental and Ecological Statistics</w:t>
      </w:r>
      <w:r>
        <w:rPr>
          <w:rFonts w:hint="default" w:ascii="Arial" w:hAnsi="Arial" w:eastAsia="SimSun" w:cs="Arial"/>
          <w:i w:val="0"/>
          <w:iCs w:val="0"/>
          <w:caps w:val="0"/>
          <w:color w:val="222222"/>
          <w:spacing w:val="0"/>
          <w:sz w:val="15"/>
          <w:szCs w:val="15"/>
          <w:shd w:val="clear" w:fill="FFFFFF"/>
        </w:rPr>
        <w:t>, </w:t>
      </w:r>
      <w:r>
        <w:rPr>
          <w:rFonts w:hint="default" w:ascii="Arial" w:hAnsi="Arial" w:eastAsia="SimSun" w:cs="Arial"/>
          <w:i/>
          <w:iCs/>
          <w:caps w:val="0"/>
          <w:color w:val="222222"/>
          <w:spacing w:val="0"/>
          <w:sz w:val="15"/>
          <w:szCs w:val="15"/>
          <w:shd w:val="clear" w:fill="FFFFFF"/>
        </w:rPr>
        <w:t>8</w:t>
      </w:r>
      <w:r>
        <w:rPr>
          <w:rFonts w:hint="default" w:ascii="Arial" w:hAnsi="Arial" w:eastAsia="SimSun" w:cs="Arial"/>
          <w:i w:val="0"/>
          <w:iCs w:val="0"/>
          <w:caps w:val="0"/>
          <w:color w:val="222222"/>
          <w:spacing w:val="0"/>
          <w:sz w:val="15"/>
          <w:szCs w:val="15"/>
          <w:shd w:val="clear" w:fill="FFFFFF"/>
        </w:rPr>
        <w:t>, 53-70.</w:t>
      </w:r>
    </w:p>
    <w:p w14:paraId="2E353D62">
      <w:pPr>
        <w:rPr>
          <w:rFonts w:hint="default" w:ascii="Arial" w:hAnsi="Arial" w:eastAsia="SimSun" w:cs="Arial"/>
          <w:i w:val="0"/>
          <w:iCs w:val="0"/>
          <w:caps w:val="0"/>
          <w:color w:val="222222"/>
          <w:spacing w:val="0"/>
          <w:sz w:val="15"/>
          <w:szCs w:val="15"/>
          <w:shd w:val="clear" w:fill="FFFFFF"/>
        </w:rPr>
      </w:pPr>
    </w:p>
    <w:p w14:paraId="6428CDE4">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@article{bjornstad2001nonparametric,</w:t>
      </w:r>
    </w:p>
    <w:p w14:paraId="75E4F5F9">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title={Nonparametric spatial covariance functions: estimation and testing},</w:t>
      </w:r>
    </w:p>
    <w:p w14:paraId="7D3D9D6B">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author={Bj{\O}rnstad, Ottar N and Falck, Wilhelm},</w:t>
      </w:r>
    </w:p>
    <w:p w14:paraId="514B6A42">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journal={Environmental and Ecological Statistics},</w:t>
      </w:r>
    </w:p>
    <w:p w14:paraId="4A1D4CBB">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volume={8},</w:t>
      </w:r>
    </w:p>
    <w:p w14:paraId="6F4C95E3">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pages={53--70},</w:t>
      </w:r>
    </w:p>
    <w:p w14:paraId="325AE155">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year={2001},</w:t>
      </w:r>
    </w:p>
    <w:p w14:paraId="1711417B">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publisher={Springer}</w:t>
      </w:r>
    </w:p>
    <w:p w14:paraId="3522DA81">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7380292A">
      <w:pPr>
        <w:rPr>
          <w:rFonts w:hint="default" w:ascii="Arial" w:hAnsi="Arial" w:eastAsia="SimSun" w:cs="Arial"/>
          <w:i w:val="0"/>
          <w:iCs w:val="0"/>
          <w:caps w:val="0"/>
          <w:color w:val="222222"/>
          <w:spacing w:val="0"/>
          <w:sz w:val="15"/>
          <w:szCs w:val="15"/>
          <w:shd w:val="clear" w:fill="FFFFFF"/>
          <w:lang w:val="ru-RU"/>
        </w:rPr>
      </w:pPr>
    </w:p>
    <w:p w14:paraId="336A7ACB">
      <w:pPr>
        <w:rPr>
          <w:rFonts w:hint="default" w:ascii="Arial" w:hAnsi="Arial" w:eastAsia="SimSun" w:cs="Arial"/>
          <w:i w:val="0"/>
          <w:iCs w:val="0"/>
          <w:caps w:val="0"/>
          <w:color w:val="222222"/>
          <w:spacing w:val="0"/>
          <w:sz w:val="15"/>
          <w:szCs w:val="15"/>
          <w:shd w:val="clear" w:fill="FFFFFF"/>
          <w:lang w:val="ru-RU"/>
        </w:rPr>
      </w:pPr>
    </w:p>
    <w:p w14:paraId="73FE7065">
      <w:pPr>
        <w:pStyle w:val="10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ascii="Lucida Console" w:hAnsi="Lucida Console" w:eastAsia="Lucida Console" w:cs="Lucida Console"/>
          <w:i w:val="0"/>
          <w:iCs w:val="0"/>
          <w:caps w:val="0"/>
          <w:color w:val="000000"/>
          <w:spacing w:val="0"/>
          <w:sz w:val="19"/>
          <w:szCs w:val="19"/>
          <w:highlight w:val="yellow"/>
        </w:rPr>
      </w:pPr>
      <w:r>
        <w:rPr>
          <w:rFonts w:hint="default" w:ascii="Lucida Console" w:hAnsi="Lucida Console" w:eastAsia="Lucida Console" w:cs="Lucida Console"/>
          <w:i w:val="0"/>
          <w:iCs w:val="0"/>
          <w:caps w:val="0"/>
          <w:color w:val="000000"/>
          <w:spacing w:val="0"/>
          <w:sz w:val="19"/>
          <w:szCs w:val="19"/>
          <w:highlight w:val="yellow"/>
          <w:shd w:val="clear" w:fill="FFFFFF"/>
        </w:rPr>
        <w:t>Bjornstad ON (2022). _ncf: Spatial Covariance Functions_. R package version 1.3-2, &lt;https://CRAN.R-project.org/package=ncf&gt;.</w:t>
      </w:r>
    </w:p>
    <w:p w14:paraId="608DF399">
      <w:pPr>
        <w:rPr>
          <w:rFonts w:hint="default" w:ascii="Arial" w:hAnsi="Arial" w:eastAsia="SimSun" w:cs="Arial"/>
          <w:i w:val="0"/>
          <w:iCs w:val="0"/>
          <w:caps w:val="0"/>
          <w:color w:val="222222"/>
          <w:spacing w:val="0"/>
          <w:sz w:val="15"/>
          <w:szCs w:val="15"/>
          <w:highlight w:val="yellow"/>
          <w:shd w:val="clear" w:fill="FFFFFF"/>
          <w:lang w:val="ru-RU"/>
        </w:rPr>
      </w:pPr>
    </w:p>
    <w:p w14:paraId="37309879">
      <w:pPr>
        <w:pStyle w:val="10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hint="default" w:ascii="Lucida Console" w:hAnsi="Lucida Console" w:eastAsia="Lucida Console" w:cs="Lucida Console"/>
          <w:i w:val="0"/>
          <w:iCs w:val="0"/>
          <w:caps w:val="0"/>
          <w:color w:val="000000"/>
          <w:spacing w:val="0"/>
          <w:sz w:val="19"/>
          <w:szCs w:val="19"/>
          <w:shd w:val="clear" w:fill="FFFFFF"/>
        </w:rPr>
      </w:pPr>
      <w:r>
        <w:rPr>
          <w:rFonts w:hint="default" w:ascii="Lucida Console" w:hAnsi="Lucida Console" w:eastAsia="Lucida Console" w:cs="Lucida Console"/>
          <w:i w:val="0"/>
          <w:iCs w:val="0"/>
          <w:caps w:val="0"/>
          <w:color w:val="000000"/>
          <w:spacing w:val="0"/>
          <w:sz w:val="19"/>
          <w:szCs w:val="19"/>
          <w:shd w:val="clear" w:fill="FFFFFF"/>
        </w:rPr>
        <w:t xml:space="preserve"> @Manual{,</w:t>
      </w:r>
    </w:p>
    <w:p w14:paraId="0B58C58B">
      <w:pPr>
        <w:pStyle w:val="10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hint="default" w:ascii="Lucida Console" w:hAnsi="Lucida Console" w:eastAsia="Lucida Console" w:cs="Lucida Console"/>
          <w:i w:val="0"/>
          <w:iCs w:val="0"/>
          <w:caps w:val="0"/>
          <w:color w:val="000000"/>
          <w:spacing w:val="0"/>
          <w:sz w:val="19"/>
          <w:szCs w:val="19"/>
          <w:shd w:val="clear" w:fill="FFFFFF"/>
        </w:rPr>
      </w:pPr>
      <w:r>
        <w:rPr>
          <w:rFonts w:hint="default" w:ascii="Lucida Console" w:hAnsi="Lucida Console" w:eastAsia="Lucida Console" w:cs="Lucida Console"/>
          <w:i w:val="0"/>
          <w:iCs w:val="0"/>
          <w:caps w:val="0"/>
          <w:color w:val="000000"/>
          <w:spacing w:val="0"/>
          <w:sz w:val="19"/>
          <w:szCs w:val="19"/>
          <w:shd w:val="clear" w:fill="FFFFFF"/>
        </w:rPr>
        <w:t xml:space="preserve">    title = {ncf: Spatial Covariance Functions},</w:t>
      </w:r>
    </w:p>
    <w:p w14:paraId="432DA1AD">
      <w:pPr>
        <w:pStyle w:val="10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hint="default" w:ascii="Lucida Console" w:hAnsi="Lucida Console" w:eastAsia="Lucida Console" w:cs="Lucida Console"/>
          <w:i w:val="0"/>
          <w:iCs w:val="0"/>
          <w:caps w:val="0"/>
          <w:color w:val="000000"/>
          <w:spacing w:val="0"/>
          <w:sz w:val="19"/>
          <w:szCs w:val="19"/>
          <w:shd w:val="clear" w:fill="FFFFFF"/>
        </w:rPr>
      </w:pPr>
      <w:r>
        <w:rPr>
          <w:rFonts w:hint="default" w:ascii="Lucida Console" w:hAnsi="Lucida Console" w:eastAsia="Lucida Console" w:cs="Lucida Console"/>
          <w:i w:val="0"/>
          <w:iCs w:val="0"/>
          <w:caps w:val="0"/>
          <w:color w:val="000000"/>
          <w:spacing w:val="0"/>
          <w:sz w:val="19"/>
          <w:szCs w:val="19"/>
          <w:shd w:val="clear" w:fill="FFFFFF"/>
        </w:rPr>
        <w:t xml:space="preserve">    author = {Ottar N. Bjornstad},</w:t>
      </w:r>
    </w:p>
    <w:p w14:paraId="1DC21F91">
      <w:pPr>
        <w:pStyle w:val="10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hint="default" w:ascii="Lucida Console" w:hAnsi="Lucida Console" w:eastAsia="Lucida Console" w:cs="Lucida Console"/>
          <w:i w:val="0"/>
          <w:iCs w:val="0"/>
          <w:caps w:val="0"/>
          <w:color w:val="000000"/>
          <w:spacing w:val="0"/>
          <w:sz w:val="19"/>
          <w:szCs w:val="19"/>
          <w:shd w:val="clear" w:fill="FFFFFF"/>
        </w:rPr>
      </w:pPr>
      <w:r>
        <w:rPr>
          <w:rFonts w:hint="default" w:ascii="Lucida Console" w:hAnsi="Lucida Console" w:eastAsia="Lucida Console" w:cs="Lucida Console"/>
          <w:i w:val="0"/>
          <w:iCs w:val="0"/>
          <w:caps w:val="0"/>
          <w:color w:val="000000"/>
          <w:spacing w:val="0"/>
          <w:sz w:val="19"/>
          <w:szCs w:val="19"/>
          <w:shd w:val="clear" w:fill="FFFFFF"/>
        </w:rPr>
        <w:t xml:space="preserve">    year = {2022},</w:t>
      </w:r>
    </w:p>
    <w:p w14:paraId="126EB264">
      <w:pPr>
        <w:pStyle w:val="10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hint="default" w:ascii="Lucida Console" w:hAnsi="Lucida Console" w:eastAsia="Lucida Console" w:cs="Lucida Console"/>
          <w:i w:val="0"/>
          <w:iCs w:val="0"/>
          <w:caps w:val="0"/>
          <w:color w:val="000000"/>
          <w:spacing w:val="0"/>
          <w:sz w:val="19"/>
          <w:szCs w:val="19"/>
          <w:shd w:val="clear" w:fill="FFFFFF"/>
        </w:rPr>
      </w:pPr>
      <w:r>
        <w:rPr>
          <w:rFonts w:hint="default" w:ascii="Lucida Console" w:hAnsi="Lucida Console" w:eastAsia="Lucida Console" w:cs="Lucida Console"/>
          <w:i w:val="0"/>
          <w:iCs w:val="0"/>
          <w:caps w:val="0"/>
          <w:color w:val="000000"/>
          <w:spacing w:val="0"/>
          <w:sz w:val="19"/>
          <w:szCs w:val="19"/>
          <w:shd w:val="clear" w:fill="FFFFFF"/>
        </w:rPr>
        <w:t xml:space="preserve">    note = {R package version 1.3-2},</w:t>
      </w:r>
    </w:p>
    <w:p w14:paraId="30387D1C">
      <w:pPr>
        <w:pStyle w:val="10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hint="default" w:ascii="Lucida Console" w:hAnsi="Lucida Console" w:eastAsia="Lucida Console" w:cs="Lucida Console"/>
          <w:i w:val="0"/>
          <w:iCs w:val="0"/>
          <w:caps w:val="0"/>
          <w:color w:val="000000"/>
          <w:spacing w:val="0"/>
          <w:sz w:val="19"/>
          <w:szCs w:val="19"/>
          <w:shd w:val="clear" w:fill="FFFFFF"/>
        </w:rPr>
      </w:pPr>
      <w:r>
        <w:rPr>
          <w:rFonts w:hint="default" w:ascii="Lucida Console" w:hAnsi="Lucida Console" w:eastAsia="Lucida Console" w:cs="Lucida Console"/>
          <w:i w:val="0"/>
          <w:iCs w:val="0"/>
          <w:caps w:val="0"/>
          <w:color w:val="000000"/>
          <w:spacing w:val="0"/>
          <w:sz w:val="19"/>
          <w:szCs w:val="19"/>
          <w:shd w:val="clear" w:fill="FFFFFF"/>
        </w:rPr>
        <w:t xml:space="preserve">    url = {https://CRAN.R-project.org/package=ncf},</w:t>
      </w:r>
    </w:p>
    <w:p w14:paraId="2F33D97B">
      <w:pPr>
        <w:pStyle w:val="10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ascii="Lucida Console" w:hAnsi="Lucida Console" w:eastAsia="Lucida Console" w:cs="Lucida Console"/>
          <w:i w:val="0"/>
          <w:iCs w:val="0"/>
          <w:caps w:val="0"/>
          <w:color w:val="000000"/>
          <w:spacing w:val="0"/>
          <w:sz w:val="19"/>
          <w:szCs w:val="19"/>
        </w:rPr>
      </w:pPr>
      <w:r>
        <w:rPr>
          <w:rFonts w:hint="default" w:ascii="Lucida Console" w:hAnsi="Lucida Console" w:eastAsia="Lucida Console" w:cs="Lucida Console"/>
          <w:i w:val="0"/>
          <w:iCs w:val="0"/>
          <w:caps w:val="0"/>
          <w:color w:val="000000"/>
          <w:spacing w:val="0"/>
          <w:sz w:val="19"/>
          <w:szCs w:val="19"/>
          <w:shd w:val="clear" w:fill="FFFFFF"/>
        </w:rPr>
        <w:t xml:space="preserve">  }</w:t>
      </w:r>
    </w:p>
    <w:p w14:paraId="27B71BBE">
      <w:pPr>
        <w:rPr>
          <w:rFonts w:hint="default" w:ascii="Arial" w:hAnsi="Arial" w:eastAsia="SimSun" w:cs="Arial"/>
          <w:i w:val="0"/>
          <w:iCs w:val="0"/>
          <w:caps w:val="0"/>
          <w:color w:val="222222"/>
          <w:spacing w:val="0"/>
          <w:sz w:val="15"/>
          <w:szCs w:val="15"/>
          <w:shd w:val="clear" w:fill="FFFFFF"/>
          <w:lang w:val="ru-RU"/>
        </w:rPr>
      </w:pPr>
    </w:p>
    <w:p w14:paraId="539734C5">
      <w:pPr>
        <w:rPr>
          <w:rFonts w:hint="default" w:ascii="Arial" w:hAnsi="Arial" w:eastAsia="SimSun" w:cs="Arial"/>
          <w:i w:val="0"/>
          <w:iCs w:val="0"/>
          <w:caps w:val="0"/>
          <w:color w:val="222222"/>
          <w:spacing w:val="0"/>
          <w:sz w:val="15"/>
          <w:szCs w:val="15"/>
          <w:highlight w:val="yellow"/>
          <w:shd w:val="clear" w:fill="FFFFFF"/>
        </w:rPr>
      </w:pPr>
      <w:r>
        <w:rPr>
          <w:rFonts w:ascii="Arial" w:hAnsi="Arial" w:eastAsia="SimSun" w:cs="Arial"/>
          <w:i w:val="0"/>
          <w:iCs w:val="0"/>
          <w:caps w:val="0"/>
          <w:color w:val="222222"/>
          <w:spacing w:val="0"/>
          <w:sz w:val="15"/>
          <w:szCs w:val="15"/>
          <w:highlight w:val="yellow"/>
          <w:shd w:val="clear" w:fill="FFFFFF"/>
        </w:rPr>
        <w:t>Fielding, A. H., &amp; Bell, J. F. (1997). A review of methods for the assessment of prediction errors in conservation presence/absence models.</w:t>
      </w:r>
      <w:r>
        <w:rPr>
          <w:rFonts w:hint="default" w:ascii="Arial" w:hAnsi="Arial" w:eastAsia="SimSun" w:cs="Arial"/>
          <w:i w:val="0"/>
          <w:iCs w:val="0"/>
          <w:caps w:val="0"/>
          <w:color w:val="222222"/>
          <w:spacing w:val="0"/>
          <w:sz w:val="15"/>
          <w:szCs w:val="15"/>
          <w:highlight w:val="yellow"/>
          <w:shd w:val="clear" w:fill="FFFFFF"/>
        </w:rPr>
        <w:t> </w:t>
      </w:r>
      <w:r>
        <w:rPr>
          <w:rFonts w:hint="default" w:ascii="Arial" w:hAnsi="Arial" w:eastAsia="SimSun" w:cs="Arial"/>
          <w:i/>
          <w:iCs/>
          <w:caps w:val="0"/>
          <w:color w:val="222222"/>
          <w:spacing w:val="0"/>
          <w:sz w:val="15"/>
          <w:szCs w:val="15"/>
          <w:highlight w:val="yellow"/>
          <w:shd w:val="clear" w:fill="FFFFFF"/>
        </w:rPr>
        <w:t>Environmental conservation</w:t>
      </w:r>
      <w:r>
        <w:rPr>
          <w:rFonts w:hint="default" w:ascii="Arial" w:hAnsi="Arial" w:eastAsia="SimSun" w:cs="Arial"/>
          <w:i w:val="0"/>
          <w:iCs w:val="0"/>
          <w:caps w:val="0"/>
          <w:color w:val="222222"/>
          <w:spacing w:val="0"/>
          <w:sz w:val="15"/>
          <w:szCs w:val="15"/>
          <w:highlight w:val="yellow"/>
          <w:shd w:val="clear" w:fill="FFFFFF"/>
        </w:rPr>
        <w:t>, </w:t>
      </w:r>
      <w:r>
        <w:rPr>
          <w:rFonts w:hint="default" w:ascii="Arial" w:hAnsi="Arial" w:eastAsia="SimSun" w:cs="Arial"/>
          <w:i/>
          <w:iCs/>
          <w:caps w:val="0"/>
          <w:color w:val="222222"/>
          <w:spacing w:val="0"/>
          <w:sz w:val="15"/>
          <w:szCs w:val="15"/>
          <w:highlight w:val="yellow"/>
          <w:shd w:val="clear" w:fill="FFFFFF"/>
        </w:rPr>
        <w:t>24</w:t>
      </w:r>
      <w:r>
        <w:rPr>
          <w:rFonts w:hint="default" w:ascii="Arial" w:hAnsi="Arial" w:eastAsia="SimSun" w:cs="Arial"/>
          <w:i w:val="0"/>
          <w:iCs w:val="0"/>
          <w:caps w:val="0"/>
          <w:color w:val="222222"/>
          <w:spacing w:val="0"/>
          <w:sz w:val="15"/>
          <w:szCs w:val="15"/>
          <w:highlight w:val="yellow"/>
          <w:shd w:val="clear" w:fill="FFFFFF"/>
        </w:rPr>
        <w:t>(1), 38-49.</w:t>
      </w:r>
    </w:p>
    <w:p w14:paraId="7287501F">
      <w:pPr>
        <w:rPr>
          <w:rFonts w:hint="default" w:ascii="Arial" w:hAnsi="Arial" w:eastAsia="SimSun" w:cs="Arial"/>
          <w:i w:val="0"/>
          <w:iCs w:val="0"/>
          <w:caps w:val="0"/>
          <w:color w:val="222222"/>
          <w:spacing w:val="0"/>
          <w:sz w:val="15"/>
          <w:szCs w:val="15"/>
          <w:highlight w:val="yellow"/>
          <w:shd w:val="clear" w:fill="FFFFFF"/>
        </w:rPr>
      </w:pPr>
    </w:p>
    <w:p w14:paraId="02623F6B">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@article{fielding1997review,</w:t>
      </w:r>
    </w:p>
    <w:p w14:paraId="34142658">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title={A review of methods for the assessment of prediction errors in conservation presence/absence models},</w:t>
      </w:r>
    </w:p>
    <w:p w14:paraId="454757D2">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author={Fielding, Alan H and Bell, John F},</w:t>
      </w:r>
    </w:p>
    <w:p w14:paraId="299432F4">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journal={Environmental conservation},</w:t>
      </w:r>
    </w:p>
    <w:p w14:paraId="0E34A9B7">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volume={24},</w:t>
      </w:r>
    </w:p>
    <w:p w14:paraId="727D7BB9">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number={1},</w:t>
      </w:r>
    </w:p>
    <w:p w14:paraId="33513847">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pages={38--49},</w:t>
      </w:r>
    </w:p>
    <w:p w14:paraId="642A0209">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year={1997},</w:t>
      </w:r>
    </w:p>
    <w:p w14:paraId="49AD00F9">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publisher={Cambridge University Press}</w:t>
      </w:r>
    </w:p>
    <w:p w14:paraId="7FE9C3AE">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4D59303C">
      <w:pPr>
        <w:rPr>
          <w:rFonts w:hint="default" w:ascii="Arial" w:hAnsi="Arial" w:eastAsia="SimSun" w:cs="Arial"/>
          <w:i w:val="0"/>
          <w:iCs w:val="0"/>
          <w:caps w:val="0"/>
          <w:color w:val="222222"/>
          <w:spacing w:val="0"/>
          <w:sz w:val="15"/>
          <w:szCs w:val="15"/>
          <w:shd w:val="clear" w:fill="FFFFFF"/>
          <w:lang w:val="ru-RU"/>
        </w:rPr>
      </w:pPr>
    </w:p>
    <w:p w14:paraId="073F446B">
      <w:pPr>
        <w:rPr>
          <w:rFonts w:hint="default" w:ascii="Arial" w:hAnsi="Arial" w:eastAsia="SimSun" w:cs="Arial"/>
          <w:i w:val="0"/>
          <w:iCs w:val="0"/>
          <w:caps w:val="0"/>
          <w:color w:val="222222"/>
          <w:spacing w:val="0"/>
          <w:sz w:val="15"/>
          <w:szCs w:val="15"/>
          <w:shd w:val="clear" w:fill="FFFFFF"/>
          <w:lang w:val="ru-RU"/>
        </w:rPr>
      </w:pPr>
    </w:p>
    <w:p w14:paraId="7347F27C">
      <w:pPr>
        <w:rPr>
          <w:rFonts w:hint="default" w:ascii="Arial" w:hAnsi="Arial" w:eastAsia="SimSun" w:cs="Arial"/>
          <w:i w:val="0"/>
          <w:iCs w:val="0"/>
          <w:caps w:val="0"/>
          <w:color w:val="222222"/>
          <w:spacing w:val="0"/>
          <w:sz w:val="15"/>
          <w:szCs w:val="15"/>
          <w:shd w:val="clear" w:fill="FFFFFF"/>
        </w:rPr>
      </w:pPr>
      <w:r>
        <w:rPr>
          <w:rFonts w:ascii="Arial" w:hAnsi="Arial" w:eastAsia="SimSun" w:cs="Arial"/>
          <w:i w:val="0"/>
          <w:iCs w:val="0"/>
          <w:caps w:val="0"/>
          <w:color w:val="222222"/>
          <w:spacing w:val="0"/>
          <w:sz w:val="15"/>
          <w:szCs w:val="15"/>
          <w:shd w:val="clear" w:fill="FFFFFF"/>
        </w:rPr>
        <w:t>Fawcett, T. (2006). An introduction to ROC analysis.</w:t>
      </w:r>
      <w:r>
        <w:rPr>
          <w:rFonts w:hint="default" w:ascii="Arial" w:hAnsi="Arial" w:eastAsia="SimSun" w:cs="Arial"/>
          <w:i w:val="0"/>
          <w:iCs w:val="0"/>
          <w:caps w:val="0"/>
          <w:color w:val="222222"/>
          <w:spacing w:val="0"/>
          <w:sz w:val="15"/>
          <w:szCs w:val="15"/>
          <w:shd w:val="clear" w:fill="FFFFFF"/>
        </w:rPr>
        <w:t> </w:t>
      </w:r>
      <w:r>
        <w:rPr>
          <w:rFonts w:hint="default" w:ascii="Arial" w:hAnsi="Arial" w:eastAsia="SimSun" w:cs="Arial"/>
          <w:i/>
          <w:iCs/>
          <w:caps w:val="0"/>
          <w:color w:val="222222"/>
          <w:spacing w:val="0"/>
          <w:sz w:val="15"/>
          <w:szCs w:val="15"/>
          <w:shd w:val="clear" w:fill="FFFFFF"/>
        </w:rPr>
        <w:t>Pattern recognition letters</w:t>
      </w:r>
      <w:r>
        <w:rPr>
          <w:rFonts w:hint="default" w:ascii="Arial" w:hAnsi="Arial" w:eastAsia="SimSun" w:cs="Arial"/>
          <w:i w:val="0"/>
          <w:iCs w:val="0"/>
          <w:caps w:val="0"/>
          <w:color w:val="222222"/>
          <w:spacing w:val="0"/>
          <w:sz w:val="15"/>
          <w:szCs w:val="15"/>
          <w:shd w:val="clear" w:fill="FFFFFF"/>
        </w:rPr>
        <w:t>, </w:t>
      </w:r>
      <w:r>
        <w:rPr>
          <w:rFonts w:hint="default" w:ascii="Arial" w:hAnsi="Arial" w:eastAsia="SimSun" w:cs="Arial"/>
          <w:i/>
          <w:iCs/>
          <w:caps w:val="0"/>
          <w:color w:val="222222"/>
          <w:spacing w:val="0"/>
          <w:sz w:val="15"/>
          <w:szCs w:val="15"/>
          <w:shd w:val="clear" w:fill="FFFFFF"/>
        </w:rPr>
        <w:t>27</w:t>
      </w:r>
      <w:r>
        <w:rPr>
          <w:rFonts w:hint="default" w:ascii="Arial" w:hAnsi="Arial" w:eastAsia="SimSun" w:cs="Arial"/>
          <w:i w:val="0"/>
          <w:iCs w:val="0"/>
          <w:caps w:val="0"/>
          <w:color w:val="222222"/>
          <w:spacing w:val="0"/>
          <w:sz w:val="15"/>
          <w:szCs w:val="15"/>
          <w:shd w:val="clear" w:fill="FFFFFF"/>
        </w:rPr>
        <w:t>(8), 861-874.</w:t>
      </w:r>
    </w:p>
    <w:p w14:paraId="2832AC33">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@article{fawcett2006introduction,</w:t>
      </w:r>
    </w:p>
    <w:p w14:paraId="7BB2648C">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title={An introduction to ROC analysis},</w:t>
      </w:r>
    </w:p>
    <w:p w14:paraId="200D6E53">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author={Fawcett, Tom},</w:t>
      </w:r>
    </w:p>
    <w:p w14:paraId="5FDD152D">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journal={Pattern recognition letters},</w:t>
      </w:r>
    </w:p>
    <w:p w14:paraId="39CE9A9C">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volume={27},</w:t>
      </w:r>
    </w:p>
    <w:p w14:paraId="25B722D5">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number={8},</w:t>
      </w:r>
    </w:p>
    <w:p w14:paraId="5DC22301">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pages={861--874},</w:t>
      </w:r>
    </w:p>
    <w:p w14:paraId="32B207D2">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year={2006},</w:t>
      </w:r>
    </w:p>
    <w:p w14:paraId="4B18306D">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publisher={Elsevier}</w:t>
      </w:r>
    </w:p>
    <w:p w14:paraId="6007630F">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057BD860">
      <w:pPr>
        <w:rPr>
          <w:rFonts w:hint="default" w:ascii="Arial" w:hAnsi="Arial" w:eastAsia="SimSun" w:cs="Arial"/>
          <w:i w:val="0"/>
          <w:iCs w:val="0"/>
          <w:caps w:val="0"/>
          <w:color w:val="222222"/>
          <w:spacing w:val="0"/>
          <w:sz w:val="15"/>
          <w:szCs w:val="15"/>
          <w:shd w:val="clear" w:fill="FFFFFF"/>
          <w:lang w:val="ru-RU"/>
        </w:rPr>
      </w:pPr>
    </w:p>
    <w:p w14:paraId="7441764B">
      <w:pPr>
        <w:rPr>
          <w:rFonts w:hint="default" w:ascii="Arial" w:hAnsi="Arial" w:eastAsia="SimSun" w:cs="Arial"/>
          <w:i w:val="0"/>
          <w:iCs w:val="0"/>
          <w:caps w:val="0"/>
          <w:color w:val="222222"/>
          <w:spacing w:val="0"/>
          <w:sz w:val="15"/>
          <w:szCs w:val="15"/>
          <w:shd w:val="clear" w:fill="FFFFFF"/>
          <w:lang w:val="ru-RU"/>
        </w:rPr>
      </w:pPr>
    </w:p>
    <w:p w14:paraId="5BFA9131">
      <w:pPr>
        <w:pStyle w:val="10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hint="default" w:ascii="Lucida Console" w:hAnsi="Lucida Console" w:eastAsia="Lucida Console" w:cs="Lucida Console"/>
          <w:i w:val="0"/>
          <w:iCs w:val="0"/>
          <w:caps w:val="0"/>
          <w:color w:val="000000"/>
          <w:spacing w:val="0"/>
          <w:sz w:val="19"/>
          <w:szCs w:val="19"/>
          <w:highlight w:val="yellow"/>
          <w:shd w:val="clear" w:fill="FFFFFF"/>
        </w:rPr>
      </w:pPr>
      <w:r>
        <w:rPr>
          <w:rFonts w:hint="default" w:ascii="Lucida Console" w:hAnsi="Lucida Console" w:eastAsia="Lucida Console" w:cs="Lucida Console"/>
          <w:i w:val="0"/>
          <w:iCs w:val="0"/>
          <w:caps w:val="0"/>
          <w:color w:val="000000"/>
          <w:spacing w:val="0"/>
          <w:sz w:val="19"/>
          <w:szCs w:val="19"/>
          <w:highlight w:val="yellow"/>
          <w:shd w:val="clear" w:fill="FFFFFF"/>
        </w:rPr>
        <w:t>Xavier Robin, Natacha Turck, Alexandre Hainard, Natalia Tiberti, Frédérique Lisacek,</w:t>
      </w:r>
      <w:r>
        <w:rPr>
          <w:rFonts w:hint="default" w:ascii="Lucida Console" w:hAnsi="Lucida Console" w:eastAsia="Lucida Console" w:cs="Lucida Console"/>
          <w:i w:val="0"/>
          <w:iCs w:val="0"/>
          <w:caps w:val="0"/>
          <w:color w:val="000000"/>
          <w:spacing w:val="0"/>
          <w:sz w:val="19"/>
          <w:szCs w:val="19"/>
          <w:highlight w:val="yellow"/>
          <w:shd w:val="clear" w:fill="FFFFFF"/>
          <w:lang w:val="en-US"/>
        </w:rPr>
        <w:t xml:space="preserve"> </w:t>
      </w:r>
      <w:r>
        <w:rPr>
          <w:rFonts w:hint="default" w:ascii="Lucida Console" w:hAnsi="Lucida Console" w:eastAsia="Lucida Console" w:cs="Lucida Console"/>
          <w:i w:val="0"/>
          <w:iCs w:val="0"/>
          <w:caps w:val="0"/>
          <w:color w:val="000000"/>
          <w:spacing w:val="0"/>
          <w:sz w:val="19"/>
          <w:szCs w:val="19"/>
          <w:highlight w:val="yellow"/>
          <w:shd w:val="clear" w:fill="FFFFFF"/>
        </w:rPr>
        <w:t>Jean-Charles Sanchez and Markus Müller (2011). pROC: an open-source package for R</w:t>
      </w:r>
      <w:r>
        <w:rPr>
          <w:rFonts w:hint="default" w:ascii="Lucida Console" w:hAnsi="Lucida Console" w:eastAsia="Lucida Console" w:cs="Lucida Console"/>
          <w:i w:val="0"/>
          <w:iCs w:val="0"/>
          <w:caps w:val="0"/>
          <w:color w:val="000000"/>
          <w:spacing w:val="0"/>
          <w:sz w:val="19"/>
          <w:szCs w:val="19"/>
          <w:highlight w:val="yellow"/>
          <w:shd w:val="clear" w:fill="FFFFFF"/>
          <w:lang w:val="en-US"/>
        </w:rPr>
        <w:t xml:space="preserve"> </w:t>
      </w:r>
      <w:r>
        <w:rPr>
          <w:rFonts w:hint="default" w:ascii="Lucida Console" w:hAnsi="Lucida Console" w:eastAsia="Lucida Console" w:cs="Lucida Console"/>
          <w:i w:val="0"/>
          <w:iCs w:val="0"/>
          <w:caps w:val="0"/>
          <w:color w:val="000000"/>
          <w:spacing w:val="0"/>
          <w:sz w:val="19"/>
          <w:szCs w:val="19"/>
          <w:highlight w:val="yellow"/>
          <w:shd w:val="clear" w:fill="FFFFFF"/>
        </w:rPr>
        <w:t>and S+ to analyze and compare ROC curves. BMC Bioinformatics, 12, p. 77.  DOI:10.1186/1471-2105-12-77 &lt;http://www.biomedcentral.com/1471-2105/12/77/&gt;</w:t>
      </w:r>
    </w:p>
    <w:p w14:paraId="069BBD9A">
      <w:pPr>
        <w:pStyle w:val="10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hint="default" w:ascii="Lucida Console" w:hAnsi="Lucida Console" w:eastAsia="Lucida Console" w:cs="Lucida Console"/>
          <w:i w:val="0"/>
          <w:iCs w:val="0"/>
          <w:caps w:val="0"/>
          <w:color w:val="000000"/>
          <w:spacing w:val="0"/>
          <w:sz w:val="19"/>
          <w:szCs w:val="19"/>
          <w:shd w:val="clear" w:fill="FFFFFF"/>
        </w:rPr>
      </w:pPr>
    </w:p>
    <w:p w14:paraId="3B8C3CB5">
      <w:pPr>
        <w:pStyle w:val="10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hint="default" w:ascii="Lucida Console" w:hAnsi="Lucida Console" w:eastAsia="Lucida Console" w:cs="Lucida Console"/>
          <w:i w:val="0"/>
          <w:iCs w:val="0"/>
          <w:caps w:val="0"/>
          <w:color w:val="000000"/>
          <w:spacing w:val="0"/>
          <w:sz w:val="19"/>
          <w:szCs w:val="19"/>
          <w:shd w:val="clear" w:fill="FFFFFF"/>
        </w:rPr>
      </w:pPr>
      <w:r>
        <w:rPr>
          <w:rFonts w:hint="default" w:ascii="Lucida Console" w:hAnsi="Lucida Console" w:eastAsia="Lucida Console" w:cs="Lucida Console"/>
          <w:i w:val="0"/>
          <w:iCs w:val="0"/>
          <w:caps w:val="0"/>
          <w:color w:val="000000"/>
          <w:spacing w:val="0"/>
          <w:sz w:val="19"/>
          <w:szCs w:val="19"/>
          <w:shd w:val="clear" w:fill="FFFFFF"/>
        </w:rPr>
        <w:t>@Article{,</w:t>
      </w:r>
    </w:p>
    <w:p w14:paraId="2F8EADE5">
      <w:pPr>
        <w:pStyle w:val="10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hint="default" w:ascii="Lucida Console" w:hAnsi="Lucida Console" w:eastAsia="Lucida Console" w:cs="Lucida Console"/>
          <w:i w:val="0"/>
          <w:iCs w:val="0"/>
          <w:caps w:val="0"/>
          <w:color w:val="000000"/>
          <w:spacing w:val="0"/>
          <w:sz w:val="19"/>
          <w:szCs w:val="19"/>
          <w:shd w:val="clear" w:fill="FFFFFF"/>
        </w:rPr>
      </w:pPr>
      <w:r>
        <w:rPr>
          <w:rFonts w:hint="default" w:ascii="Lucida Console" w:hAnsi="Lucida Console" w:eastAsia="Lucida Console" w:cs="Lucida Console"/>
          <w:i w:val="0"/>
          <w:iCs w:val="0"/>
          <w:caps w:val="0"/>
          <w:color w:val="000000"/>
          <w:spacing w:val="0"/>
          <w:sz w:val="19"/>
          <w:szCs w:val="19"/>
          <w:shd w:val="clear" w:fill="FFFFFF"/>
        </w:rPr>
        <w:t xml:space="preserve">    title = {pROC: an open-source package for R and S+ to analyze and compare ROC curves},</w:t>
      </w:r>
    </w:p>
    <w:p w14:paraId="74DC13AE">
      <w:pPr>
        <w:pStyle w:val="10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hint="default" w:ascii="Lucida Console" w:hAnsi="Lucida Console" w:eastAsia="Lucida Console" w:cs="Lucida Console"/>
          <w:i w:val="0"/>
          <w:iCs w:val="0"/>
          <w:caps w:val="0"/>
          <w:color w:val="000000"/>
          <w:spacing w:val="0"/>
          <w:sz w:val="19"/>
          <w:szCs w:val="19"/>
          <w:shd w:val="clear" w:fill="FFFFFF"/>
        </w:rPr>
      </w:pPr>
      <w:r>
        <w:rPr>
          <w:rFonts w:hint="default" w:ascii="Lucida Console" w:hAnsi="Lucida Console" w:eastAsia="Lucida Console" w:cs="Lucida Console"/>
          <w:i w:val="0"/>
          <w:iCs w:val="0"/>
          <w:caps w:val="0"/>
          <w:color w:val="000000"/>
          <w:spacing w:val="0"/>
          <w:sz w:val="19"/>
          <w:szCs w:val="19"/>
          <w:shd w:val="clear" w:fill="FFFFFF"/>
        </w:rPr>
        <w:t xml:space="preserve">    author = {Xavier Robin and Natacha Turck and Alexandre Hainard and Natalia Tiberti and Frédérique Lisacek and Jean-Charles Sanchez and Markus Müller},</w:t>
      </w:r>
    </w:p>
    <w:p w14:paraId="1A31D421">
      <w:pPr>
        <w:pStyle w:val="10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hint="default" w:ascii="Lucida Console" w:hAnsi="Lucida Console" w:eastAsia="Lucida Console" w:cs="Lucida Console"/>
          <w:i w:val="0"/>
          <w:iCs w:val="0"/>
          <w:caps w:val="0"/>
          <w:color w:val="000000"/>
          <w:spacing w:val="0"/>
          <w:sz w:val="19"/>
          <w:szCs w:val="19"/>
          <w:shd w:val="clear" w:fill="FFFFFF"/>
        </w:rPr>
      </w:pPr>
      <w:r>
        <w:rPr>
          <w:rFonts w:hint="default" w:ascii="Lucida Console" w:hAnsi="Lucida Console" w:eastAsia="Lucida Console" w:cs="Lucida Console"/>
          <w:i w:val="0"/>
          <w:iCs w:val="0"/>
          <w:caps w:val="0"/>
          <w:color w:val="000000"/>
          <w:spacing w:val="0"/>
          <w:sz w:val="19"/>
          <w:szCs w:val="19"/>
          <w:shd w:val="clear" w:fill="FFFFFF"/>
        </w:rPr>
        <w:t xml:space="preserve">    year = {2011},</w:t>
      </w:r>
    </w:p>
    <w:p w14:paraId="2070B2AB">
      <w:pPr>
        <w:pStyle w:val="10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hint="default" w:ascii="Lucida Console" w:hAnsi="Lucida Console" w:eastAsia="Lucida Console" w:cs="Lucida Console"/>
          <w:i w:val="0"/>
          <w:iCs w:val="0"/>
          <w:caps w:val="0"/>
          <w:color w:val="000000"/>
          <w:spacing w:val="0"/>
          <w:sz w:val="19"/>
          <w:szCs w:val="19"/>
          <w:shd w:val="clear" w:fill="FFFFFF"/>
        </w:rPr>
      </w:pPr>
      <w:r>
        <w:rPr>
          <w:rFonts w:hint="default" w:ascii="Lucida Console" w:hAnsi="Lucida Console" w:eastAsia="Lucida Console" w:cs="Lucida Console"/>
          <w:i w:val="0"/>
          <w:iCs w:val="0"/>
          <w:caps w:val="0"/>
          <w:color w:val="000000"/>
          <w:spacing w:val="0"/>
          <w:sz w:val="19"/>
          <w:szCs w:val="19"/>
          <w:shd w:val="clear" w:fill="FFFFFF"/>
        </w:rPr>
        <w:t xml:space="preserve">    journal = {BMC Bioinformatics},</w:t>
      </w:r>
    </w:p>
    <w:p w14:paraId="57DBE874">
      <w:pPr>
        <w:pStyle w:val="10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hint="default" w:ascii="Lucida Console" w:hAnsi="Lucida Console" w:eastAsia="Lucida Console" w:cs="Lucida Console"/>
          <w:i w:val="0"/>
          <w:iCs w:val="0"/>
          <w:caps w:val="0"/>
          <w:color w:val="000000"/>
          <w:spacing w:val="0"/>
          <w:sz w:val="19"/>
          <w:szCs w:val="19"/>
          <w:shd w:val="clear" w:fill="FFFFFF"/>
        </w:rPr>
      </w:pPr>
      <w:r>
        <w:rPr>
          <w:rFonts w:hint="default" w:ascii="Lucida Console" w:hAnsi="Lucida Console" w:eastAsia="Lucida Console" w:cs="Lucida Console"/>
          <w:i w:val="0"/>
          <w:iCs w:val="0"/>
          <w:caps w:val="0"/>
          <w:color w:val="000000"/>
          <w:spacing w:val="0"/>
          <w:sz w:val="19"/>
          <w:szCs w:val="19"/>
          <w:shd w:val="clear" w:fill="FFFFFF"/>
        </w:rPr>
        <w:t xml:space="preserve">    volume = {12},</w:t>
      </w:r>
    </w:p>
    <w:p w14:paraId="1492C459">
      <w:pPr>
        <w:pStyle w:val="10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hint="default" w:ascii="Lucida Console" w:hAnsi="Lucida Console" w:eastAsia="Lucida Console" w:cs="Lucida Console"/>
          <w:i w:val="0"/>
          <w:iCs w:val="0"/>
          <w:caps w:val="0"/>
          <w:color w:val="000000"/>
          <w:spacing w:val="0"/>
          <w:sz w:val="19"/>
          <w:szCs w:val="19"/>
          <w:shd w:val="clear" w:fill="FFFFFF"/>
        </w:rPr>
      </w:pPr>
      <w:r>
        <w:rPr>
          <w:rFonts w:hint="default" w:ascii="Lucida Console" w:hAnsi="Lucida Console" w:eastAsia="Lucida Console" w:cs="Lucida Console"/>
          <w:i w:val="0"/>
          <w:iCs w:val="0"/>
          <w:caps w:val="0"/>
          <w:color w:val="000000"/>
          <w:spacing w:val="0"/>
          <w:sz w:val="19"/>
          <w:szCs w:val="19"/>
          <w:shd w:val="clear" w:fill="FFFFFF"/>
        </w:rPr>
        <w:t xml:space="preserve">    pages = {77},</w:t>
      </w:r>
    </w:p>
    <w:p w14:paraId="0B02161B">
      <w:pPr>
        <w:pStyle w:val="10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ascii="Lucida Console" w:hAnsi="Lucida Console" w:eastAsia="Lucida Console" w:cs="Lucida Console"/>
          <w:i w:val="0"/>
          <w:iCs w:val="0"/>
          <w:caps w:val="0"/>
          <w:color w:val="000000"/>
          <w:spacing w:val="0"/>
          <w:sz w:val="19"/>
          <w:szCs w:val="19"/>
        </w:rPr>
      </w:pPr>
      <w:r>
        <w:rPr>
          <w:rFonts w:hint="default" w:ascii="Lucida Console" w:hAnsi="Lucida Console" w:eastAsia="Lucida Console" w:cs="Lucida Console"/>
          <w:i w:val="0"/>
          <w:iCs w:val="0"/>
          <w:caps w:val="0"/>
          <w:color w:val="000000"/>
          <w:spacing w:val="0"/>
          <w:sz w:val="19"/>
          <w:szCs w:val="19"/>
          <w:shd w:val="clear" w:fill="FFFFFF"/>
        </w:rPr>
        <w:t xml:space="preserve">  }</w:t>
      </w:r>
    </w:p>
    <w:p w14:paraId="1E8E3A67">
      <w:pPr>
        <w:pStyle w:val="10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hint="default" w:ascii="Lucida Console" w:hAnsi="Lucida Console" w:eastAsia="Lucida Console" w:cs="Lucida Console"/>
          <w:i w:val="0"/>
          <w:iCs w:val="0"/>
          <w:caps w:val="0"/>
          <w:color w:val="000000"/>
          <w:spacing w:val="0"/>
          <w:sz w:val="19"/>
          <w:szCs w:val="19"/>
          <w:shd w:val="clear" w:fill="FFFFFF"/>
        </w:rPr>
      </w:pPr>
    </w:p>
    <w:p w14:paraId="402051CF">
      <w:pPr>
        <w:pStyle w:val="10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hint="default" w:ascii="Lucida Console" w:hAnsi="Lucida Console" w:eastAsia="Lucida Console" w:cs="Lucida Console"/>
          <w:i w:val="0"/>
          <w:iCs w:val="0"/>
          <w:caps w:val="0"/>
          <w:color w:val="000000"/>
          <w:spacing w:val="0"/>
          <w:sz w:val="19"/>
          <w:szCs w:val="19"/>
          <w:shd w:val="clear" w:fill="FFFFFF"/>
        </w:rPr>
      </w:pPr>
    </w:p>
    <w:p w14:paraId="3F86F09A">
      <w:pPr>
        <w:pStyle w:val="10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hint="default" w:ascii="Arial" w:hAnsi="Arial" w:eastAsia="SimSun" w:cs="Arial"/>
          <w:i w:val="0"/>
          <w:iCs w:val="0"/>
          <w:caps w:val="0"/>
          <w:color w:val="222222"/>
          <w:spacing w:val="0"/>
          <w:sz w:val="15"/>
          <w:szCs w:val="15"/>
          <w:shd w:val="clear" w:fill="FFFFFF"/>
        </w:rPr>
      </w:pPr>
      <w:r>
        <w:rPr>
          <w:rFonts w:ascii="Arial" w:hAnsi="Arial" w:eastAsia="SimSun" w:cs="Arial"/>
          <w:i w:val="0"/>
          <w:iCs w:val="0"/>
          <w:caps w:val="0"/>
          <w:color w:val="222222"/>
          <w:spacing w:val="0"/>
          <w:sz w:val="15"/>
          <w:szCs w:val="15"/>
          <w:shd w:val="clear" w:fill="FFFFFF"/>
        </w:rPr>
        <w:t>Knöbel, L., Nascimento-Schulze, J. C., Sanders, T., Zeus, D., Hiebenthal, C., Barboza, F. R., ... &amp; Melzner, F. (2021). Salinity driven selection and local adaptation in Baltic Sea Mytilid mussels.</w:t>
      </w:r>
      <w:r>
        <w:rPr>
          <w:rFonts w:hint="default" w:ascii="Arial" w:hAnsi="Arial" w:eastAsia="SimSun" w:cs="Arial"/>
          <w:i w:val="0"/>
          <w:iCs w:val="0"/>
          <w:caps w:val="0"/>
          <w:color w:val="222222"/>
          <w:spacing w:val="0"/>
          <w:sz w:val="15"/>
          <w:szCs w:val="15"/>
          <w:shd w:val="clear" w:fill="FFFFFF"/>
        </w:rPr>
        <w:t> </w:t>
      </w:r>
      <w:r>
        <w:rPr>
          <w:rFonts w:hint="default" w:ascii="Arial" w:hAnsi="Arial" w:eastAsia="SimSun" w:cs="Arial"/>
          <w:i/>
          <w:iCs/>
          <w:caps w:val="0"/>
          <w:color w:val="222222"/>
          <w:spacing w:val="0"/>
          <w:sz w:val="15"/>
          <w:szCs w:val="15"/>
          <w:shd w:val="clear" w:fill="FFFFFF"/>
        </w:rPr>
        <w:t>Frontiers in Marine Science</w:t>
      </w:r>
      <w:r>
        <w:rPr>
          <w:rFonts w:hint="default" w:ascii="Arial" w:hAnsi="Arial" w:eastAsia="SimSun" w:cs="Arial"/>
          <w:i w:val="0"/>
          <w:iCs w:val="0"/>
          <w:caps w:val="0"/>
          <w:color w:val="222222"/>
          <w:spacing w:val="0"/>
          <w:sz w:val="15"/>
          <w:szCs w:val="15"/>
          <w:shd w:val="clear" w:fill="FFFFFF"/>
        </w:rPr>
        <w:t>, </w:t>
      </w:r>
      <w:r>
        <w:rPr>
          <w:rFonts w:hint="default" w:ascii="Arial" w:hAnsi="Arial" w:eastAsia="SimSun" w:cs="Arial"/>
          <w:i/>
          <w:iCs/>
          <w:caps w:val="0"/>
          <w:color w:val="222222"/>
          <w:spacing w:val="0"/>
          <w:sz w:val="15"/>
          <w:szCs w:val="15"/>
          <w:shd w:val="clear" w:fill="FFFFFF"/>
        </w:rPr>
        <w:t>8</w:t>
      </w:r>
      <w:r>
        <w:rPr>
          <w:rFonts w:hint="default" w:ascii="Arial" w:hAnsi="Arial" w:eastAsia="SimSun" w:cs="Arial"/>
          <w:i w:val="0"/>
          <w:iCs w:val="0"/>
          <w:caps w:val="0"/>
          <w:color w:val="222222"/>
          <w:spacing w:val="0"/>
          <w:sz w:val="15"/>
          <w:szCs w:val="15"/>
          <w:shd w:val="clear" w:fill="FFFFFF"/>
        </w:rPr>
        <w:t>, 692078.</w:t>
      </w:r>
    </w:p>
    <w:p w14:paraId="1A0632FE">
      <w:pPr>
        <w:pStyle w:val="10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hint="default" w:ascii="Arial" w:hAnsi="Arial" w:eastAsia="SimSun" w:cs="Arial"/>
          <w:i w:val="0"/>
          <w:iCs w:val="0"/>
          <w:caps w:val="0"/>
          <w:color w:val="222222"/>
          <w:spacing w:val="0"/>
          <w:sz w:val="15"/>
          <w:szCs w:val="15"/>
          <w:shd w:val="clear" w:fill="FFFFFF"/>
        </w:rPr>
      </w:pPr>
    </w:p>
    <w:p w14:paraId="22AAD329">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@article{knobel2021salinity,</w:t>
      </w:r>
    </w:p>
    <w:p w14:paraId="01087B17">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title={Salinity driven selection and local adaptation in Baltic Sea Mytilid mussels},</w:t>
      </w:r>
    </w:p>
    <w:p w14:paraId="7CCE3B7A">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author={Kn{\"o}bel, Loreen and Nascimento-Schulze, Jennifer C and Sanders, Trystan and Zeus, Dominique and Hiebenthal, Claas and Barboza, Francisco R and Stuckas, Heiko and Melzner, Frank},</w:t>
      </w:r>
    </w:p>
    <w:p w14:paraId="42D9B572">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journal={Frontiers in Marine Science},</w:t>
      </w:r>
    </w:p>
    <w:p w14:paraId="6D201BD7">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volume={8},</w:t>
      </w:r>
    </w:p>
    <w:p w14:paraId="20784B0A">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pages={692078},</w:t>
      </w:r>
    </w:p>
    <w:p w14:paraId="675042E3">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year={2021},</w:t>
      </w:r>
    </w:p>
    <w:p w14:paraId="3AA79304">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publisher={Frontiers Media SA}</w:t>
      </w:r>
    </w:p>
    <w:p w14:paraId="1402C9A3">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2199E8DF">
      <w:pPr>
        <w:pStyle w:val="10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hint="default" w:ascii="Arial" w:hAnsi="Arial" w:eastAsia="SimSun" w:cs="Arial"/>
          <w:i w:val="0"/>
          <w:iCs w:val="0"/>
          <w:caps w:val="0"/>
          <w:color w:val="222222"/>
          <w:spacing w:val="0"/>
          <w:sz w:val="15"/>
          <w:szCs w:val="15"/>
          <w:shd w:val="clear" w:fill="FFFFFF"/>
        </w:rPr>
      </w:pPr>
    </w:p>
    <w:p w14:paraId="185BFC9D">
      <w:pPr>
        <w:rPr>
          <w:rFonts w:hint="default" w:ascii="Arial" w:hAnsi="Arial" w:eastAsia="SimSun" w:cs="Arial"/>
          <w:i w:val="0"/>
          <w:iCs w:val="0"/>
          <w:caps w:val="0"/>
          <w:color w:val="222222"/>
          <w:spacing w:val="0"/>
          <w:sz w:val="15"/>
          <w:szCs w:val="15"/>
          <w:shd w:val="clear" w:fill="FFFFFF"/>
          <w:lang w:val="ru-RU"/>
        </w:rPr>
      </w:pPr>
    </w:p>
    <w:p w14:paraId="51C85A55">
      <w:pPr>
        <w:rPr>
          <w:rFonts w:hint="default" w:ascii="Arial" w:hAnsi="Arial" w:eastAsia="SimSun" w:cs="Arial"/>
          <w:i w:val="0"/>
          <w:iCs w:val="0"/>
          <w:caps w:val="0"/>
          <w:color w:val="222222"/>
          <w:spacing w:val="0"/>
          <w:sz w:val="15"/>
          <w:szCs w:val="15"/>
          <w:shd w:val="clear" w:fill="FFFFFF"/>
          <w:lang w:val="ru-RU"/>
        </w:rPr>
      </w:pPr>
    </w:p>
    <w:p w14:paraId="4F78E2E8">
      <w:pPr>
        <w:rPr>
          <w:rFonts w:hint="default" w:ascii="Arial" w:hAnsi="Arial" w:eastAsia="SimSun" w:cs="Arial"/>
          <w:i w:val="0"/>
          <w:iCs w:val="0"/>
          <w:caps w:val="0"/>
          <w:color w:val="222222"/>
          <w:spacing w:val="0"/>
          <w:sz w:val="15"/>
          <w:szCs w:val="15"/>
          <w:shd w:val="clear" w:fill="FFFFFF"/>
        </w:rPr>
      </w:pPr>
      <w:r>
        <w:rPr>
          <w:rFonts w:ascii="Arial" w:hAnsi="Arial" w:eastAsia="SimSun" w:cs="Arial"/>
          <w:i w:val="0"/>
          <w:iCs w:val="0"/>
          <w:caps w:val="0"/>
          <w:color w:val="222222"/>
          <w:spacing w:val="0"/>
          <w:sz w:val="15"/>
          <w:szCs w:val="15"/>
          <w:shd w:val="clear" w:fill="FFFFFF"/>
        </w:rPr>
        <w:t>Gardner, J. P., &amp; Thompson, R. J. (2001). The effects of coastal and estuarine conditions on the physiology and survivorship of the mussels Mytilus edulis, M. trossulus and their hybrids.</w:t>
      </w:r>
      <w:r>
        <w:rPr>
          <w:rFonts w:hint="default" w:ascii="Arial" w:hAnsi="Arial" w:eastAsia="SimSun" w:cs="Arial"/>
          <w:i w:val="0"/>
          <w:iCs w:val="0"/>
          <w:caps w:val="0"/>
          <w:color w:val="222222"/>
          <w:spacing w:val="0"/>
          <w:sz w:val="15"/>
          <w:szCs w:val="15"/>
          <w:shd w:val="clear" w:fill="FFFFFF"/>
        </w:rPr>
        <w:t> </w:t>
      </w:r>
      <w:r>
        <w:rPr>
          <w:rFonts w:hint="default" w:ascii="Arial" w:hAnsi="Arial" w:eastAsia="SimSun" w:cs="Arial"/>
          <w:i/>
          <w:iCs/>
          <w:caps w:val="0"/>
          <w:color w:val="222222"/>
          <w:spacing w:val="0"/>
          <w:sz w:val="15"/>
          <w:szCs w:val="15"/>
          <w:shd w:val="clear" w:fill="FFFFFF"/>
        </w:rPr>
        <w:t>Journal of Experimental Marine Biology and Ecology</w:t>
      </w:r>
      <w:r>
        <w:rPr>
          <w:rFonts w:hint="default" w:ascii="Arial" w:hAnsi="Arial" w:eastAsia="SimSun" w:cs="Arial"/>
          <w:i w:val="0"/>
          <w:iCs w:val="0"/>
          <w:caps w:val="0"/>
          <w:color w:val="222222"/>
          <w:spacing w:val="0"/>
          <w:sz w:val="15"/>
          <w:szCs w:val="15"/>
          <w:shd w:val="clear" w:fill="FFFFFF"/>
        </w:rPr>
        <w:t>, </w:t>
      </w:r>
      <w:r>
        <w:rPr>
          <w:rFonts w:hint="default" w:ascii="Arial" w:hAnsi="Arial" w:eastAsia="SimSun" w:cs="Arial"/>
          <w:i/>
          <w:iCs/>
          <w:caps w:val="0"/>
          <w:color w:val="222222"/>
          <w:spacing w:val="0"/>
          <w:sz w:val="15"/>
          <w:szCs w:val="15"/>
          <w:shd w:val="clear" w:fill="FFFFFF"/>
        </w:rPr>
        <w:t>265</w:t>
      </w:r>
      <w:r>
        <w:rPr>
          <w:rFonts w:hint="default" w:ascii="Arial" w:hAnsi="Arial" w:eastAsia="SimSun" w:cs="Arial"/>
          <w:i w:val="0"/>
          <w:iCs w:val="0"/>
          <w:caps w:val="0"/>
          <w:color w:val="222222"/>
          <w:spacing w:val="0"/>
          <w:sz w:val="15"/>
          <w:szCs w:val="15"/>
          <w:shd w:val="clear" w:fill="FFFFFF"/>
        </w:rPr>
        <w:t>(2), 119-140.</w:t>
      </w:r>
    </w:p>
    <w:p w14:paraId="489DC571">
      <w:pPr>
        <w:rPr>
          <w:rFonts w:hint="default" w:ascii="Arial" w:hAnsi="Arial" w:eastAsia="SimSun" w:cs="Arial"/>
          <w:i w:val="0"/>
          <w:iCs w:val="0"/>
          <w:caps w:val="0"/>
          <w:color w:val="222222"/>
          <w:spacing w:val="0"/>
          <w:sz w:val="15"/>
          <w:szCs w:val="15"/>
          <w:shd w:val="clear" w:fill="FFFFFF"/>
        </w:rPr>
      </w:pPr>
    </w:p>
    <w:p w14:paraId="0A197DFD">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@article{gardner2001effects,</w:t>
      </w:r>
    </w:p>
    <w:p w14:paraId="3968C1C4">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title={The effects of coastal and estuarine conditions on the physiology and survivorship of the mussels Mytilus edulis, M. trossulus and their hybrids},</w:t>
      </w:r>
    </w:p>
    <w:p w14:paraId="6C45A675">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author={Gardner, Jonathan PA and Thompson, Raymond J},</w:t>
      </w:r>
    </w:p>
    <w:p w14:paraId="62951682">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journal={Journal of Experimental Marine Biology and Ecology},</w:t>
      </w:r>
    </w:p>
    <w:p w14:paraId="7A058D0D">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volume={265},</w:t>
      </w:r>
    </w:p>
    <w:p w14:paraId="7A225D47">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number={2},</w:t>
      </w:r>
    </w:p>
    <w:p w14:paraId="63A8F58F">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pages={119--140},</w:t>
      </w:r>
    </w:p>
    <w:p w14:paraId="725F4BFC">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year={2001},</w:t>
      </w:r>
    </w:p>
    <w:p w14:paraId="31DC1C1F">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publisher={Elsevier}</w:t>
      </w:r>
    </w:p>
    <w:p w14:paraId="7C5B46FC">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52241E27">
      <w:pPr>
        <w:rPr>
          <w:rFonts w:hint="default" w:ascii="Arial" w:hAnsi="Arial" w:eastAsia="SimSun" w:cs="Arial"/>
          <w:i w:val="0"/>
          <w:iCs w:val="0"/>
          <w:caps w:val="0"/>
          <w:color w:val="222222"/>
          <w:spacing w:val="0"/>
          <w:sz w:val="15"/>
          <w:szCs w:val="15"/>
          <w:shd w:val="clear" w:fill="FFFFFF"/>
          <w:lang w:val="ru-RU"/>
        </w:rPr>
      </w:pPr>
    </w:p>
    <w:p w14:paraId="0DF5975D">
      <w:pPr>
        <w:rPr>
          <w:rFonts w:hint="default" w:ascii="Arial" w:hAnsi="Arial" w:eastAsia="SimSun" w:cs="Arial"/>
          <w:i w:val="0"/>
          <w:iCs w:val="0"/>
          <w:caps w:val="0"/>
          <w:color w:val="222222"/>
          <w:spacing w:val="0"/>
          <w:sz w:val="15"/>
          <w:szCs w:val="15"/>
          <w:shd w:val="clear" w:fill="FFFFFF"/>
          <w:lang w:val="ru-RU"/>
        </w:rPr>
      </w:pPr>
    </w:p>
    <w:p w14:paraId="0C8A1A23">
      <w:pPr>
        <w:rPr>
          <w:rFonts w:hint="default" w:ascii="Arial" w:hAnsi="Arial" w:eastAsia="SimSun" w:cs="Arial"/>
          <w:i w:val="0"/>
          <w:iCs w:val="0"/>
          <w:caps w:val="0"/>
          <w:color w:val="222222"/>
          <w:spacing w:val="0"/>
          <w:sz w:val="15"/>
          <w:szCs w:val="15"/>
          <w:shd w:val="clear" w:fill="FFFFFF"/>
        </w:rPr>
      </w:pPr>
      <w:r>
        <w:rPr>
          <w:rFonts w:ascii="Arial" w:hAnsi="Arial" w:eastAsia="SimSun" w:cs="Arial"/>
          <w:i w:val="0"/>
          <w:iCs w:val="0"/>
          <w:caps w:val="0"/>
          <w:color w:val="222222"/>
          <w:spacing w:val="0"/>
          <w:sz w:val="15"/>
          <w:szCs w:val="15"/>
          <w:shd w:val="clear" w:fill="FFFFFF"/>
        </w:rPr>
        <w:t>Qiu, J. W., Tremblay, R., &amp; Bourget, E. (2002). Ontogenetic changes in hyposaline tolerance in the mussels Mytilus edulis and M. trossulus: implications for distribution.</w:t>
      </w:r>
      <w:r>
        <w:rPr>
          <w:rFonts w:hint="default" w:ascii="Arial" w:hAnsi="Arial" w:eastAsia="SimSun" w:cs="Arial"/>
          <w:i w:val="0"/>
          <w:iCs w:val="0"/>
          <w:caps w:val="0"/>
          <w:color w:val="222222"/>
          <w:spacing w:val="0"/>
          <w:sz w:val="15"/>
          <w:szCs w:val="15"/>
          <w:shd w:val="clear" w:fill="FFFFFF"/>
        </w:rPr>
        <w:t> </w:t>
      </w:r>
      <w:r>
        <w:rPr>
          <w:rFonts w:hint="default" w:ascii="Arial" w:hAnsi="Arial" w:eastAsia="SimSun" w:cs="Arial"/>
          <w:i/>
          <w:iCs/>
          <w:caps w:val="0"/>
          <w:color w:val="222222"/>
          <w:spacing w:val="0"/>
          <w:sz w:val="15"/>
          <w:szCs w:val="15"/>
          <w:shd w:val="clear" w:fill="FFFFFF"/>
        </w:rPr>
        <w:t>Marine Ecology Progress Series</w:t>
      </w:r>
      <w:r>
        <w:rPr>
          <w:rFonts w:hint="default" w:ascii="Arial" w:hAnsi="Arial" w:eastAsia="SimSun" w:cs="Arial"/>
          <w:i w:val="0"/>
          <w:iCs w:val="0"/>
          <w:caps w:val="0"/>
          <w:color w:val="222222"/>
          <w:spacing w:val="0"/>
          <w:sz w:val="15"/>
          <w:szCs w:val="15"/>
          <w:shd w:val="clear" w:fill="FFFFFF"/>
        </w:rPr>
        <w:t>, </w:t>
      </w:r>
      <w:r>
        <w:rPr>
          <w:rFonts w:hint="default" w:ascii="Arial" w:hAnsi="Arial" w:eastAsia="SimSun" w:cs="Arial"/>
          <w:i/>
          <w:iCs/>
          <w:caps w:val="0"/>
          <w:color w:val="222222"/>
          <w:spacing w:val="0"/>
          <w:sz w:val="15"/>
          <w:szCs w:val="15"/>
          <w:shd w:val="clear" w:fill="FFFFFF"/>
        </w:rPr>
        <w:t>228</w:t>
      </w:r>
      <w:r>
        <w:rPr>
          <w:rFonts w:hint="default" w:ascii="Arial" w:hAnsi="Arial" w:eastAsia="SimSun" w:cs="Arial"/>
          <w:i w:val="0"/>
          <w:iCs w:val="0"/>
          <w:caps w:val="0"/>
          <w:color w:val="222222"/>
          <w:spacing w:val="0"/>
          <w:sz w:val="15"/>
          <w:szCs w:val="15"/>
          <w:shd w:val="clear" w:fill="FFFFFF"/>
        </w:rPr>
        <w:t>, 143-152.</w:t>
      </w:r>
    </w:p>
    <w:p w14:paraId="66B0E027">
      <w:pPr>
        <w:rPr>
          <w:rFonts w:hint="default" w:ascii="Arial" w:hAnsi="Arial" w:eastAsia="SimSun" w:cs="Arial"/>
          <w:i w:val="0"/>
          <w:iCs w:val="0"/>
          <w:caps w:val="0"/>
          <w:color w:val="222222"/>
          <w:spacing w:val="0"/>
          <w:sz w:val="15"/>
          <w:szCs w:val="15"/>
          <w:shd w:val="clear" w:fill="FFFFFF"/>
          <w:lang w:val="ru-RU"/>
        </w:rPr>
      </w:pPr>
    </w:p>
    <w:p w14:paraId="45F7536A">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@article{qiu2002ontogenetic,</w:t>
      </w:r>
    </w:p>
    <w:p w14:paraId="726B1B19">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title={Ontogenetic changes in hyposaline tolerance in the mussels Mytilus edulis and M. trossulus: implications for distribution},</w:t>
      </w:r>
    </w:p>
    <w:p w14:paraId="7B79DB8B">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author={Qiu, Jian-Wen and Tremblay, R{\'e}jean and Bourget, Edwin},</w:t>
      </w:r>
    </w:p>
    <w:p w14:paraId="6EF4BEDA">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journal={Marine Ecology Progress Series},</w:t>
      </w:r>
    </w:p>
    <w:p w14:paraId="138D2BAC">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volume={228},</w:t>
      </w:r>
    </w:p>
    <w:p w14:paraId="79F88515">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pages={143--152},</w:t>
      </w:r>
    </w:p>
    <w:p w14:paraId="2EC79804">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year={2002}</w:t>
      </w:r>
    </w:p>
    <w:p w14:paraId="005FDFEF">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17829B99">
      <w:pPr>
        <w:rPr>
          <w:rFonts w:hint="default" w:ascii="Arial" w:hAnsi="Arial" w:eastAsia="SimSun" w:cs="Arial"/>
          <w:i w:val="0"/>
          <w:iCs w:val="0"/>
          <w:caps w:val="0"/>
          <w:color w:val="222222"/>
          <w:spacing w:val="0"/>
          <w:sz w:val="15"/>
          <w:szCs w:val="15"/>
          <w:shd w:val="clear" w:fill="FFFFFF"/>
          <w:lang w:val="ru-RU"/>
        </w:rPr>
      </w:pPr>
    </w:p>
    <w:p w14:paraId="700B5FCE">
      <w:pPr>
        <w:rPr>
          <w:rFonts w:hint="default" w:ascii="Arial" w:hAnsi="Arial" w:eastAsia="SimSun" w:cs="Arial"/>
          <w:i w:val="0"/>
          <w:iCs w:val="0"/>
          <w:caps w:val="0"/>
          <w:color w:val="222222"/>
          <w:spacing w:val="0"/>
          <w:sz w:val="15"/>
          <w:szCs w:val="15"/>
          <w:shd w:val="clear" w:fill="FFFFFF"/>
          <w:lang w:val="ru-RU"/>
        </w:rPr>
      </w:pPr>
    </w:p>
    <w:p w14:paraId="2AFF47CD">
      <w:pPr>
        <w:rPr>
          <w:rFonts w:hint="default" w:ascii="Arial" w:hAnsi="Arial" w:eastAsia="SimSun" w:cs="Arial"/>
          <w:i w:val="0"/>
          <w:iCs w:val="0"/>
          <w:caps w:val="0"/>
          <w:color w:val="222222"/>
          <w:spacing w:val="0"/>
          <w:sz w:val="15"/>
          <w:szCs w:val="15"/>
          <w:shd w:val="clear" w:fill="FFFFFF"/>
        </w:rPr>
      </w:pPr>
      <w:r>
        <w:rPr>
          <w:rFonts w:ascii="Arial" w:hAnsi="Arial" w:eastAsia="SimSun" w:cs="Arial"/>
          <w:i w:val="0"/>
          <w:iCs w:val="0"/>
          <w:caps w:val="0"/>
          <w:color w:val="222222"/>
          <w:spacing w:val="0"/>
          <w:sz w:val="15"/>
          <w:szCs w:val="15"/>
          <w:highlight w:val="yellow"/>
          <w:shd w:val="clear" w:fill="FFFFFF"/>
        </w:rPr>
        <w:t>Sokolova, I. M., Kovalev, A., Timm, S., Marchenko, J., &amp; Sukhotin, A. (2024). Species-specific metabolome changes during salinity downshift in sub-Arctic populations of Mytilus edulis and M. trossulus.</w:t>
      </w:r>
      <w:r>
        <w:rPr>
          <w:rFonts w:hint="default" w:ascii="Arial" w:hAnsi="Arial" w:eastAsia="SimSun" w:cs="Arial"/>
          <w:i w:val="0"/>
          <w:iCs w:val="0"/>
          <w:caps w:val="0"/>
          <w:color w:val="222222"/>
          <w:spacing w:val="0"/>
          <w:sz w:val="15"/>
          <w:szCs w:val="15"/>
          <w:highlight w:val="yellow"/>
          <w:shd w:val="clear" w:fill="FFFFFF"/>
        </w:rPr>
        <w:t> </w:t>
      </w:r>
      <w:r>
        <w:rPr>
          <w:rFonts w:hint="default" w:ascii="Arial" w:hAnsi="Arial" w:eastAsia="SimSun" w:cs="Arial"/>
          <w:i/>
          <w:iCs/>
          <w:caps w:val="0"/>
          <w:color w:val="222222"/>
          <w:spacing w:val="0"/>
          <w:sz w:val="15"/>
          <w:szCs w:val="15"/>
          <w:highlight w:val="yellow"/>
          <w:shd w:val="clear" w:fill="FFFFFF"/>
        </w:rPr>
        <w:t>Frontiers in Marine Science</w:t>
      </w:r>
      <w:r>
        <w:rPr>
          <w:rFonts w:hint="default" w:ascii="Arial" w:hAnsi="Arial" w:eastAsia="SimSun" w:cs="Arial"/>
          <w:i w:val="0"/>
          <w:iCs w:val="0"/>
          <w:caps w:val="0"/>
          <w:color w:val="222222"/>
          <w:spacing w:val="0"/>
          <w:sz w:val="15"/>
          <w:szCs w:val="15"/>
          <w:highlight w:val="yellow"/>
          <w:shd w:val="clear" w:fill="FFFFFF"/>
        </w:rPr>
        <w:t>, </w:t>
      </w:r>
      <w:r>
        <w:rPr>
          <w:rFonts w:hint="default" w:ascii="Arial" w:hAnsi="Arial" w:eastAsia="SimSun" w:cs="Arial"/>
          <w:i/>
          <w:iCs/>
          <w:caps w:val="0"/>
          <w:color w:val="222222"/>
          <w:spacing w:val="0"/>
          <w:sz w:val="15"/>
          <w:szCs w:val="15"/>
          <w:highlight w:val="yellow"/>
          <w:shd w:val="clear" w:fill="FFFFFF"/>
        </w:rPr>
        <w:t>11</w:t>
      </w:r>
      <w:r>
        <w:rPr>
          <w:rFonts w:hint="default" w:ascii="Arial" w:hAnsi="Arial" w:eastAsia="SimSun" w:cs="Arial"/>
          <w:i w:val="0"/>
          <w:iCs w:val="0"/>
          <w:caps w:val="0"/>
          <w:color w:val="222222"/>
          <w:spacing w:val="0"/>
          <w:sz w:val="15"/>
          <w:szCs w:val="15"/>
          <w:highlight w:val="yellow"/>
          <w:shd w:val="clear" w:fill="FFFFFF"/>
        </w:rPr>
        <w:t>, 1403774.</w:t>
      </w:r>
    </w:p>
    <w:p w14:paraId="6E54233D">
      <w:pPr>
        <w:rPr>
          <w:rFonts w:hint="default" w:ascii="Arial" w:hAnsi="Arial" w:eastAsia="SimSun" w:cs="Arial"/>
          <w:i w:val="0"/>
          <w:iCs w:val="0"/>
          <w:caps w:val="0"/>
          <w:color w:val="222222"/>
          <w:spacing w:val="0"/>
          <w:sz w:val="15"/>
          <w:szCs w:val="15"/>
          <w:shd w:val="clear" w:fill="FFFFFF"/>
        </w:rPr>
      </w:pPr>
    </w:p>
    <w:p w14:paraId="14D72773">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@article{sokolova2024species,</w:t>
      </w:r>
    </w:p>
    <w:p w14:paraId="0305E63A">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title={Species-specific metabolome changes during salinity downshift in sub-Arctic populations of Mytilus edulis and M. trossulus},</w:t>
      </w:r>
    </w:p>
    <w:p w14:paraId="6FE8C3AE">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author={Sokolova, Inna M and Kovalev, Anton and Timm, Stefan and Marchenko, Julia and Sukhotin, Alexey},</w:t>
      </w:r>
    </w:p>
    <w:p w14:paraId="270900EE">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journal={Frontiers in Marine Science},</w:t>
      </w:r>
    </w:p>
    <w:p w14:paraId="253EA224">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volume={11},</w:t>
      </w:r>
    </w:p>
    <w:p w14:paraId="374A9E31">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pages={1403774},</w:t>
      </w:r>
    </w:p>
    <w:p w14:paraId="36B59072">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year={2024},</w:t>
      </w:r>
    </w:p>
    <w:p w14:paraId="7A42CD0A">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publisher={Frontiers Media SA}</w:t>
      </w:r>
    </w:p>
    <w:p w14:paraId="0E6FA6CB">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400B55F8">
      <w:pPr>
        <w:rPr>
          <w:rFonts w:hint="default" w:ascii="Arial" w:hAnsi="Arial" w:eastAsia="SimSun" w:cs="Arial"/>
          <w:i w:val="0"/>
          <w:iCs w:val="0"/>
          <w:caps w:val="0"/>
          <w:color w:val="222222"/>
          <w:spacing w:val="0"/>
          <w:sz w:val="15"/>
          <w:szCs w:val="15"/>
          <w:shd w:val="clear" w:fill="FFFFFF"/>
          <w:lang w:val="ru-RU"/>
        </w:rPr>
      </w:pPr>
    </w:p>
    <w:p w14:paraId="2C89C1C6">
      <w:pPr>
        <w:rPr>
          <w:rFonts w:hint="default" w:ascii="Arial" w:hAnsi="Arial" w:eastAsia="SimSun" w:cs="Arial"/>
          <w:i w:val="0"/>
          <w:iCs w:val="0"/>
          <w:caps w:val="0"/>
          <w:color w:val="222222"/>
          <w:spacing w:val="0"/>
          <w:sz w:val="15"/>
          <w:szCs w:val="15"/>
          <w:shd w:val="clear" w:fill="FFFFFF"/>
        </w:rPr>
      </w:pPr>
      <w:r>
        <w:rPr>
          <w:rFonts w:ascii="Arial" w:hAnsi="Arial" w:eastAsia="SimSun" w:cs="Arial"/>
          <w:i w:val="0"/>
          <w:iCs w:val="0"/>
          <w:caps w:val="0"/>
          <w:color w:val="222222"/>
          <w:spacing w:val="0"/>
          <w:sz w:val="15"/>
          <w:szCs w:val="15"/>
          <w:shd w:val="clear" w:fill="FFFFFF"/>
        </w:rPr>
        <w:t>Moreau, V., Tremblay, R., &amp; Bourget, E. (2005). Distribution of Mytilus edulis and M. trossulus on the Gaspe coast in relation to spatial scale.</w:t>
      </w:r>
      <w:r>
        <w:rPr>
          <w:rFonts w:hint="default" w:ascii="Arial" w:hAnsi="Arial" w:eastAsia="SimSun" w:cs="Arial"/>
          <w:i w:val="0"/>
          <w:iCs w:val="0"/>
          <w:caps w:val="0"/>
          <w:color w:val="222222"/>
          <w:spacing w:val="0"/>
          <w:sz w:val="15"/>
          <w:szCs w:val="15"/>
          <w:shd w:val="clear" w:fill="FFFFFF"/>
        </w:rPr>
        <w:t> </w:t>
      </w:r>
      <w:r>
        <w:rPr>
          <w:rFonts w:hint="default" w:ascii="Arial" w:hAnsi="Arial" w:eastAsia="SimSun" w:cs="Arial"/>
          <w:i/>
          <w:iCs/>
          <w:caps w:val="0"/>
          <w:color w:val="222222"/>
          <w:spacing w:val="0"/>
          <w:sz w:val="15"/>
          <w:szCs w:val="15"/>
          <w:shd w:val="clear" w:fill="FFFFFF"/>
        </w:rPr>
        <w:t>Journal of Shellfish Research</w:t>
      </w:r>
      <w:r>
        <w:rPr>
          <w:rFonts w:hint="default" w:ascii="Arial" w:hAnsi="Arial" w:eastAsia="SimSun" w:cs="Arial"/>
          <w:i w:val="0"/>
          <w:iCs w:val="0"/>
          <w:caps w:val="0"/>
          <w:color w:val="222222"/>
          <w:spacing w:val="0"/>
          <w:sz w:val="15"/>
          <w:szCs w:val="15"/>
          <w:shd w:val="clear" w:fill="FFFFFF"/>
        </w:rPr>
        <w:t>, </w:t>
      </w:r>
      <w:r>
        <w:rPr>
          <w:rFonts w:hint="default" w:ascii="Arial" w:hAnsi="Arial" w:eastAsia="SimSun" w:cs="Arial"/>
          <w:i/>
          <w:iCs/>
          <w:caps w:val="0"/>
          <w:color w:val="222222"/>
          <w:spacing w:val="0"/>
          <w:sz w:val="15"/>
          <w:szCs w:val="15"/>
          <w:shd w:val="clear" w:fill="FFFFFF"/>
        </w:rPr>
        <w:t>24</w:t>
      </w:r>
      <w:r>
        <w:rPr>
          <w:rFonts w:hint="default" w:ascii="Arial" w:hAnsi="Arial" w:eastAsia="SimSun" w:cs="Arial"/>
          <w:i w:val="0"/>
          <w:iCs w:val="0"/>
          <w:caps w:val="0"/>
          <w:color w:val="222222"/>
          <w:spacing w:val="0"/>
          <w:sz w:val="15"/>
          <w:szCs w:val="15"/>
          <w:shd w:val="clear" w:fill="FFFFFF"/>
        </w:rPr>
        <w:t>(2), 545-551.</w:t>
      </w:r>
    </w:p>
    <w:p w14:paraId="7880700E">
      <w:pPr>
        <w:rPr>
          <w:rFonts w:hint="default" w:ascii="Arial" w:hAnsi="Arial" w:eastAsia="SimSun" w:cs="Arial"/>
          <w:i w:val="0"/>
          <w:iCs w:val="0"/>
          <w:caps w:val="0"/>
          <w:color w:val="222222"/>
          <w:spacing w:val="0"/>
          <w:sz w:val="15"/>
          <w:szCs w:val="15"/>
          <w:shd w:val="clear" w:fill="FFFFFF"/>
        </w:rPr>
      </w:pPr>
    </w:p>
    <w:p w14:paraId="0172F2BA">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@article{moreau2005distribution,</w:t>
      </w:r>
    </w:p>
    <w:p w14:paraId="3C3DC7DE">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title={Distribution of Mytilus edulis and M. trossulus on the Gaspe coast in relation to spatial scale},</w:t>
      </w:r>
    </w:p>
    <w:p w14:paraId="43DE1135">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author={Moreau, Valerie and Tremblay, Rejean and Bourget, Edwin},</w:t>
      </w:r>
    </w:p>
    <w:p w14:paraId="5A200BFE">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journal={Journal of Shellfish Research},</w:t>
      </w:r>
    </w:p>
    <w:p w14:paraId="67FAE94C">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volume={24},</w:t>
      </w:r>
    </w:p>
    <w:p w14:paraId="014915C9">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number={2},</w:t>
      </w:r>
    </w:p>
    <w:p w14:paraId="50E63162">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pages={545--551},</w:t>
      </w:r>
    </w:p>
    <w:p w14:paraId="2967F00B">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year={2005},</w:t>
      </w:r>
    </w:p>
    <w:p w14:paraId="66FEB682">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publisher={BioOne}</w:t>
      </w:r>
    </w:p>
    <w:p w14:paraId="4702A10A">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6A4BCCB7">
      <w:pPr>
        <w:rPr>
          <w:rFonts w:hint="default" w:ascii="Arial" w:hAnsi="Arial" w:eastAsia="SimSun" w:cs="Arial"/>
          <w:i w:val="0"/>
          <w:iCs w:val="0"/>
          <w:caps w:val="0"/>
          <w:color w:val="222222"/>
          <w:spacing w:val="0"/>
          <w:sz w:val="15"/>
          <w:szCs w:val="15"/>
          <w:shd w:val="clear" w:fill="FFFFFF"/>
          <w:lang w:val="ru-RU"/>
        </w:rPr>
      </w:pPr>
    </w:p>
    <w:p w14:paraId="0E3053E8">
      <w:pPr>
        <w:rPr>
          <w:rFonts w:hint="default" w:ascii="Arial" w:hAnsi="Arial" w:eastAsia="SimSun" w:cs="Arial"/>
          <w:i w:val="0"/>
          <w:iCs w:val="0"/>
          <w:caps w:val="0"/>
          <w:color w:val="222222"/>
          <w:spacing w:val="0"/>
          <w:sz w:val="15"/>
          <w:szCs w:val="15"/>
          <w:shd w:val="clear" w:fill="FFFFFF"/>
          <w:lang w:val="ru-RU"/>
        </w:rPr>
      </w:pPr>
    </w:p>
    <w:p w14:paraId="5FABAEA2">
      <w:pPr>
        <w:rPr>
          <w:rFonts w:hint="default" w:ascii="Arial" w:hAnsi="Arial" w:eastAsia="SimSun" w:cs="Arial"/>
          <w:i w:val="0"/>
          <w:iCs w:val="0"/>
          <w:caps w:val="0"/>
          <w:color w:val="222222"/>
          <w:spacing w:val="0"/>
          <w:sz w:val="15"/>
          <w:szCs w:val="15"/>
          <w:shd w:val="clear" w:fill="FFFFFF"/>
        </w:rPr>
      </w:pPr>
      <w:r>
        <w:rPr>
          <w:rFonts w:ascii="Arial" w:hAnsi="Arial" w:eastAsia="SimSun" w:cs="Arial"/>
          <w:i w:val="0"/>
          <w:iCs w:val="0"/>
          <w:caps w:val="0"/>
          <w:color w:val="222222"/>
          <w:spacing w:val="0"/>
          <w:sz w:val="15"/>
          <w:szCs w:val="15"/>
          <w:shd w:val="clear" w:fill="FFFFFF"/>
        </w:rPr>
        <w:t>Dale, A. W., &amp; Prego, R. (2003). Tidal and seasonal nutrient dynamics and budget of the Chupa Estuary, White Sea (Russia).</w:t>
      </w:r>
      <w:r>
        <w:rPr>
          <w:rFonts w:hint="default" w:ascii="Arial" w:hAnsi="Arial" w:eastAsia="SimSun" w:cs="Arial"/>
          <w:i w:val="0"/>
          <w:iCs w:val="0"/>
          <w:caps w:val="0"/>
          <w:color w:val="222222"/>
          <w:spacing w:val="0"/>
          <w:sz w:val="15"/>
          <w:szCs w:val="15"/>
          <w:shd w:val="clear" w:fill="FFFFFF"/>
        </w:rPr>
        <w:t> </w:t>
      </w:r>
      <w:r>
        <w:rPr>
          <w:rFonts w:hint="default" w:ascii="Arial" w:hAnsi="Arial" w:eastAsia="SimSun" w:cs="Arial"/>
          <w:i/>
          <w:iCs/>
          <w:caps w:val="0"/>
          <w:color w:val="222222"/>
          <w:spacing w:val="0"/>
          <w:sz w:val="15"/>
          <w:szCs w:val="15"/>
          <w:shd w:val="clear" w:fill="FFFFFF"/>
        </w:rPr>
        <w:t>Estuarine, Coastal and Shelf Science</w:t>
      </w:r>
      <w:r>
        <w:rPr>
          <w:rFonts w:hint="default" w:ascii="Arial" w:hAnsi="Arial" w:eastAsia="SimSun" w:cs="Arial"/>
          <w:i w:val="0"/>
          <w:iCs w:val="0"/>
          <w:caps w:val="0"/>
          <w:color w:val="222222"/>
          <w:spacing w:val="0"/>
          <w:sz w:val="15"/>
          <w:szCs w:val="15"/>
          <w:shd w:val="clear" w:fill="FFFFFF"/>
        </w:rPr>
        <w:t>, </w:t>
      </w:r>
      <w:r>
        <w:rPr>
          <w:rFonts w:hint="default" w:ascii="Arial" w:hAnsi="Arial" w:eastAsia="SimSun" w:cs="Arial"/>
          <w:i/>
          <w:iCs/>
          <w:caps w:val="0"/>
          <w:color w:val="222222"/>
          <w:spacing w:val="0"/>
          <w:sz w:val="15"/>
          <w:szCs w:val="15"/>
          <w:shd w:val="clear" w:fill="FFFFFF"/>
        </w:rPr>
        <w:t>56</w:t>
      </w:r>
      <w:r>
        <w:rPr>
          <w:rFonts w:hint="default" w:ascii="Arial" w:hAnsi="Arial" w:eastAsia="SimSun" w:cs="Arial"/>
          <w:i w:val="0"/>
          <w:iCs w:val="0"/>
          <w:caps w:val="0"/>
          <w:color w:val="222222"/>
          <w:spacing w:val="0"/>
          <w:sz w:val="15"/>
          <w:szCs w:val="15"/>
          <w:shd w:val="clear" w:fill="FFFFFF"/>
        </w:rPr>
        <w:t>(2), 377-389.</w:t>
      </w:r>
    </w:p>
    <w:p w14:paraId="0D848340">
      <w:pPr>
        <w:rPr>
          <w:rFonts w:hint="default" w:ascii="Arial" w:hAnsi="Arial" w:eastAsia="SimSun" w:cs="Arial"/>
          <w:i w:val="0"/>
          <w:iCs w:val="0"/>
          <w:caps w:val="0"/>
          <w:color w:val="222222"/>
          <w:spacing w:val="0"/>
          <w:sz w:val="15"/>
          <w:szCs w:val="15"/>
          <w:shd w:val="clear" w:fill="FFFFFF"/>
        </w:rPr>
      </w:pPr>
    </w:p>
    <w:p w14:paraId="28747CEC">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@article{dale2003tidal,</w:t>
      </w:r>
    </w:p>
    <w:p w14:paraId="78F2D94D">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title={Tidal and seasonal nutrient dynamics and budget of the Chupa Estuary, White Sea (Russia)},</w:t>
      </w:r>
    </w:p>
    <w:p w14:paraId="602C55F4">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author={Dale, Andrew W and Prego, R},</w:t>
      </w:r>
    </w:p>
    <w:p w14:paraId="7829436A">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journal={Estuarine, Coastal and Shelf Science},</w:t>
      </w:r>
    </w:p>
    <w:p w14:paraId="06521301">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volume={56},</w:t>
      </w:r>
    </w:p>
    <w:p w14:paraId="3CCE8D2C">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number={2},</w:t>
      </w:r>
    </w:p>
    <w:p w14:paraId="7373E66F">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pages={377--389},</w:t>
      </w:r>
    </w:p>
    <w:p w14:paraId="028748EF">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year={2003},</w:t>
      </w:r>
    </w:p>
    <w:p w14:paraId="26230A99">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publisher={Elsevier}</w:t>
      </w:r>
    </w:p>
    <w:p w14:paraId="70A45556">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42BEF166">
      <w:pPr>
        <w:rPr>
          <w:rFonts w:hint="default" w:ascii="Arial" w:hAnsi="Arial" w:eastAsia="SimSun" w:cs="Arial"/>
          <w:i w:val="0"/>
          <w:iCs w:val="0"/>
          <w:caps w:val="0"/>
          <w:color w:val="222222"/>
          <w:spacing w:val="0"/>
          <w:sz w:val="15"/>
          <w:szCs w:val="15"/>
          <w:shd w:val="clear" w:fill="FFFFFF"/>
          <w:lang w:val="ru-RU"/>
        </w:rPr>
      </w:pPr>
    </w:p>
    <w:p w14:paraId="39A822C6">
      <w:pPr>
        <w:rPr>
          <w:rFonts w:hint="default" w:ascii="Arial" w:hAnsi="Arial" w:eastAsia="SimSun" w:cs="Arial"/>
          <w:i w:val="0"/>
          <w:iCs w:val="0"/>
          <w:caps w:val="0"/>
          <w:color w:val="222222"/>
          <w:spacing w:val="0"/>
          <w:sz w:val="15"/>
          <w:szCs w:val="15"/>
          <w:shd w:val="clear" w:fill="FFFFFF"/>
          <w:lang w:val="ru-RU"/>
        </w:rPr>
      </w:pPr>
    </w:p>
    <w:p w14:paraId="507868AD">
      <w:pPr>
        <w:rPr>
          <w:rFonts w:hint="default" w:ascii="Arial" w:hAnsi="Arial" w:eastAsia="SimSun" w:cs="Arial"/>
          <w:i w:val="0"/>
          <w:iCs w:val="0"/>
          <w:caps w:val="0"/>
          <w:color w:val="222222"/>
          <w:spacing w:val="0"/>
          <w:sz w:val="15"/>
          <w:szCs w:val="15"/>
          <w:shd w:val="clear" w:fill="FFFFFF"/>
        </w:rPr>
      </w:pPr>
      <w:r>
        <w:rPr>
          <w:rFonts w:ascii="Arial" w:hAnsi="Arial" w:eastAsia="SimSun" w:cs="Arial"/>
          <w:i w:val="0"/>
          <w:iCs w:val="0"/>
          <w:caps w:val="0"/>
          <w:color w:val="222222"/>
          <w:spacing w:val="0"/>
          <w:sz w:val="15"/>
          <w:szCs w:val="15"/>
          <w:shd w:val="clear" w:fill="FFFFFF"/>
        </w:rPr>
        <w:t>Khaitov, V., Makarycheva, A., Gantsevich, M., Lentsman, N., Skazina, M., Gagarina, A., ... &amp; Strelkov, P. (2018). Discriminating Eaters: Sea Stars Asterias rubens L. Feed Preferably on Mytilus trossulus Gould in Mixed Stocks of Mytilus trossulus and Mytilus edulis L.</w:t>
      </w:r>
      <w:r>
        <w:rPr>
          <w:rFonts w:hint="default" w:ascii="Arial" w:hAnsi="Arial" w:eastAsia="SimSun" w:cs="Arial"/>
          <w:i w:val="0"/>
          <w:iCs w:val="0"/>
          <w:caps w:val="0"/>
          <w:color w:val="222222"/>
          <w:spacing w:val="0"/>
          <w:sz w:val="15"/>
          <w:szCs w:val="15"/>
          <w:shd w:val="clear" w:fill="FFFFFF"/>
        </w:rPr>
        <w:t> </w:t>
      </w:r>
      <w:r>
        <w:rPr>
          <w:rFonts w:hint="default" w:ascii="Arial" w:hAnsi="Arial" w:eastAsia="SimSun" w:cs="Arial"/>
          <w:i/>
          <w:iCs/>
          <w:caps w:val="0"/>
          <w:color w:val="222222"/>
          <w:spacing w:val="0"/>
          <w:sz w:val="15"/>
          <w:szCs w:val="15"/>
          <w:shd w:val="clear" w:fill="FFFFFF"/>
        </w:rPr>
        <w:t>The Biological Bulletin</w:t>
      </w:r>
      <w:r>
        <w:rPr>
          <w:rFonts w:hint="default" w:ascii="Arial" w:hAnsi="Arial" w:eastAsia="SimSun" w:cs="Arial"/>
          <w:i w:val="0"/>
          <w:iCs w:val="0"/>
          <w:caps w:val="0"/>
          <w:color w:val="222222"/>
          <w:spacing w:val="0"/>
          <w:sz w:val="15"/>
          <w:szCs w:val="15"/>
          <w:shd w:val="clear" w:fill="FFFFFF"/>
        </w:rPr>
        <w:t>, </w:t>
      </w:r>
      <w:r>
        <w:rPr>
          <w:rFonts w:hint="default" w:ascii="Arial" w:hAnsi="Arial" w:eastAsia="SimSun" w:cs="Arial"/>
          <w:i/>
          <w:iCs/>
          <w:caps w:val="0"/>
          <w:color w:val="222222"/>
          <w:spacing w:val="0"/>
          <w:sz w:val="15"/>
          <w:szCs w:val="15"/>
          <w:shd w:val="clear" w:fill="FFFFFF"/>
        </w:rPr>
        <w:t>234</w:t>
      </w:r>
      <w:r>
        <w:rPr>
          <w:rFonts w:hint="default" w:ascii="Arial" w:hAnsi="Arial" w:eastAsia="SimSun" w:cs="Arial"/>
          <w:i w:val="0"/>
          <w:iCs w:val="0"/>
          <w:caps w:val="0"/>
          <w:color w:val="222222"/>
          <w:spacing w:val="0"/>
          <w:sz w:val="15"/>
          <w:szCs w:val="15"/>
          <w:shd w:val="clear" w:fill="FFFFFF"/>
        </w:rPr>
        <w:t>(2), 85-95.</w:t>
      </w:r>
    </w:p>
    <w:p w14:paraId="61FFBBCF">
      <w:pPr>
        <w:rPr>
          <w:rFonts w:hint="default" w:ascii="Arial" w:hAnsi="Arial" w:eastAsia="SimSun" w:cs="Arial"/>
          <w:i w:val="0"/>
          <w:iCs w:val="0"/>
          <w:caps w:val="0"/>
          <w:color w:val="222222"/>
          <w:spacing w:val="0"/>
          <w:sz w:val="15"/>
          <w:szCs w:val="15"/>
          <w:shd w:val="clear" w:fill="FFFFFF"/>
        </w:rPr>
      </w:pPr>
    </w:p>
    <w:p w14:paraId="0813ACE8">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@article{khaitov2018discriminating,</w:t>
      </w:r>
    </w:p>
    <w:p w14:paraId="4DA4021B">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title={Discriminating Eaters: Sea Stars Asterias rubens L. Feed Preferably on Mytilus trossulus Gould in Mixed Stocks of Mytilus trossulus and Mytilus edulis L.},</w:t>
      </w:r>
    </w:p>
    <w:p w14:paraId="679DA00F">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author={Khaitov, Vadim and Makarycheva, Anna and Gantsevich, Mikhail and Lentsman, Natalia and Skazina, Maria and Gagarina, Anastasia and Katolikova, Marina and Strelkov, Petr},</w:t>
      </w:r>
    </w:p>
    <w:p w14:paraId="4ACE4981">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journal={The Biological Bulletin},</w:t>
      </w:r>
    </w:p>
    <w:p w14:paraId="53E4F445">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volume={234},</w:t>
      </w:r>
    </w:p>
    <w:p w14:paraId="0F5E7F41">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number={2},</w:t>
      </w:r>
    </w:p>
    <w:p w14:paraId="265C367C">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pages={85--95},</w:t>
      </w:r>
    </w:p>
    <w:p w14:paraId="1DC4EEFF">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year={2018},</w:t>
      </w:r>
    </w:p>
    <w:p w14:paraId="7DF1C6FF">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publisher={University of Chicago Press Chicago, IL}</w:t>
      </w:r>
    </w:p>
    <w:p w14:paraId="0274C315">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37AE3748">
      <w:pPr>
        <w:rPr>
          <w:rFonts w:hint="default" w:ascii="Arial" w:hAnsi="Arial" w:eastAsia="SimSun" w:cs="Arial"/>
          <w:i w:val="0"/>
          <w:iCs w:val="0"/>
          <w:caps w:val="0"/>
          <w:color w:val="222222"/>
          <w:spacing w:val="0"/>
          <w:sz w:val="15"/>
          <w:szCs w:val="15"/>
          <w:shd w:val="clear" w:fill="FFFFFF"/>
          <w:lang w:val="ru-RU"/>
        </w:rPr>
      </w:pPr>
    </w:p>
    <w:p w14:paraId="08119BE7">
      <w:pPr>
        <w:rPr>
          <w:rFonts w:hint="default" w:ascii="Arial" w:hAnsi="Arial" w:eastAsia="SimSun" w:cs="Arial"/>
          <w:i w:val="0"/>
          <w:iCs w:val="0"/>
          <w:caps w:val="0"/>
          <w:color w:val="222222"/>
          <w:spacing w:val="0"/>
          <w:sz w:val="15"/>
          <w:szCs w:val="15"/>
          <w:shd w:val="clear" w:fill="FFFFFF"/>
          <w:lang w:val="ru-RU"/>
        </w:rPr>
      </w:pPr>
    </w:p>
    <w:p w14:paraId="220DF779">
      <w:pPr>
        <w:rPr>
          <w:rFonts w:hint="default" w:ascii="Arial" w:hAnsi="Arial" w:eastAsia="SimSun" w:cs="Arial"/>
          <w:i w:val="0"/>
          <w:iCs w:val="0"/>
          <w:caps w:val="0"/>
          <w:color w:val="222222"/>
          <w:spacing w:val="0"/>
          <w:sz w:val="15"/>
          <w:szCs w:val="15"/>
          <w:shd w:val="clear" w:fill="FFFFFF"/>
          <w:lang w:val="ru-RU"/>
        </w:rPr>
      </w:pPr>
    </w:p>
    <w:p w14:paraId="75F4E483">
      <w:pPr>
        <w:rPr>
          <w:rFonts w:ascii="Arial" w:hAnsi="Arial" w:eastAsia="SimSun" w:cs="Arial"/>
          <w:i w:val="0"/>
          <w:iCs w:val="0"/>
          <w:caps w:val="0"/>
          <w:color w:val="000066"/>
          <w:spacing w:val="0"/>
          <w:sz w:val="14"/>
          <w:szCs w:val="14"/>
          <w:highlight w:val="yellow"/>
        </w:rPr>
      </w:pPr>
      <w:r>
        <w:rPr>
          <w:rFonts w:ascii="Arial" w:hAnsi="Arial" w:eastAsia="SimSun" w:cs="Arial"/>
          <w:i w:val="0"/>
          <w:iCs w:val="0"/>
          <w:caps w:val="0"/>
          <w:color w:val="000066"/>
          <w:spacing w:val="0"/>
          <w:sz w:val="14"/>
          <w:szCs w:val="14"/>
          <w:highlight w:val="yellow"/>
        </w:rPr>
        <w:t>Berger V., Dahle S., Galaktionov K., Kosobokova X., Naumov A., Rat'kova T.,Savinov V.,Savinova T. 2001. White Sea. Ecology and Environment. St-Petersburg-Tromso: 157</w:t>
      </w:r>
    </w:p>
    <w:p w14:paraId="307FC414">
      <w:pPr>
        <w:rPr>
          <w:rFonts w:ascii="Arial" w:hAnsi="Arial" w:eastAsia="SimSun" w:cs="Arial"/>
          <w:i w:val="0"/>
          <w:iCs w:val="0"/>
          <w:caps w:val="0"/>
          <w:color w:val="000066"/>
          <w:spacing w:val="0"/>
          <w:sz w:val="14"/>
          <w:szCs w:val="14"/>
          <w:highlight w:val="yellow"/>
        </w:rPr>
      </w:pPr>
    </w:p>
    <w:p w14:paraId="73532B02">
      <w:pPr>
        <w:rPr>
          <w:rFonts w:hint="default" w:ascii="Arial" w:hAnsi="Arial" w:eastAsia="SimSun" w:cs="Arial"/>
          <w:i w:val="0"/>
          <w:iCs w:val="0"/>
          <w:caps w:val="0"/>
          <w:color w:val="000066"/>
          <w:spacing w:val="0"/>
          <w:sz w:val="14"/>
          <w:szCs w:val="14"/>
          <w:highlight w:val="yellow"/>
          <w:lang w:val="en-US"/>
        </w:rPr>
      </w:pPr>
      <w:r>
        <w:rPr>
          <w:rFonts w:hint="default" w:ascii="Arial" w:hAnsi="Arial" w:eastAsia="SimSun" w:cs="Arial"/>
          <w:i w:val="0"/>
          <w:iCs w:val="0"/>
          <w:caps w:val="0"/>
          <w:color w:val="000066"/>
          <w:spacing w:val="0"/>
          <w:sz w:val="14"/>
          <w:szCs w:val="14"/>
          <w:highlight w:val="yellow"/>
          <w:lang w:val="en-US"/>
        </w:rPr>
        <w:t>+++++!!!!!!!!!!!</w:t>
      </w:r>
    </w:p>
    <w:p w14:paraId="232AE735">
      <w:pPr>
        <w:rPr>
          <w:rFonts w:hint="default" w:ascii="Arial" w:hAnsi="Arial" w:eastAsia="SimSun" w:cs="Arial"/>
          <w:i w:val="0"/>
          <w:iCs w:val="0"/>
          <w:caps w:val="0"/>
          <w:color w:val="000066"/>
          <w:spacing w:val="0"/>
          <w:sz w:val="14"/>
          <w:szCs w:val="14"/>
          <w:highlight w:val="yellow"/>
          <w:lang w:val="en-US"/>
        </w:rPr>
      </w:pPr>
    </w:p>
    <w:p w14:paraId="2A1DF0CD">
      <w:pPr>
        <w:rPr>
          <w:rFonts w:hint="default" w:ascii="Arial" w:hAnsi="Arial" w:eastAsia="SimSun" w:cs="Arial"/>
          <w:i w:val="0"/>
          <w:iCs w:val="0"/>
          <w:caps w:val="0"/>
          <w:color w:val="000066"/>
          <w:spacing w:val="0"/>
          <w:sz w:val="14"/>
          <w:szCs w:val="14"/>
          <w:lang w:val="en-US"/>
        </w:rPr>
      </w:pPr>
    </w:p>
    <w:p w14:paraId="52FCBDDC">
      <w:pPr>
        <w:rPr>
          <w:rFonts w:hint="default" w:ascii="Arial" w:hAnsi="Arial" w:eastAsia="SimSun" w:cs="Arial"/>
          <w:i w:val="0"/>
          <w:iCs w:val="0"/>
          <w:caps w:val="0"/>
          <w:color w:val="222222"/>
          <w:spacing w:val="0"/>
          <w:sz w:val="15"/>
          <w:szCs w:val="15"/>
          <w:highlight w:val="yellow"/>
          <w:shd w:val="clear" w:fill="FFFFFF"/>
        </w:rPr>
      </w:pPr>
      <w:r>
        <w:rPr>
          <w:rFonts w:ascii="Arial" w:hAnsi="Arial" w:eastAsia="SimSun" w:cs="Arial"/>
          <w:i w:val="0"/>
          <w:iCs w:val="0"/>
          <w:caps w:val="0"/>
          <w:color w:val="222222"/>
          <w:spacing w:val="0"/>
          <w:sz w:val="15"/>
          <w:szCs w:val="15"/>
          <w:highlight w:val="yellow"/>
          <w:shd w:val="clear" w:fill="FFFFFF"/>
        </w:rPr>
        <w:t>Quinn, G. P., &amp; Keough, M. J. (2002).</w:t>
      </w:r>
      <w:r>
        <w:rPr>
          <w:rFonts w:hint="default" w:ascii="Arial" w:hAnsi="Arial" w:eastAsia="SimSun" w:cs="Arial"/>
          <w:i w:val="0"/>
          <w:iCs w:val="0"/>
          <w:caps w:val="0"/>
          <w:color w:val="222222"/>
          <w:spacing w:val="0"/>
          <w:sz w:val="15"/>
          <w:szCs w:val="15"/>
          <w:highlight w:val="yellow"/>
          <w:shd w:val="clear" w:fill="FFFFFF"/>
        </w:rPr>
        <w:t> </w:t>
      </w:r>
      <w:r>
        <w:rPr>
          <w:rFonts w:hint="default" w:ascii="Arial" w:hAnsi="Arial" w:eastAsia="SimSun" w:cs="Arial"/>
          <w:i/>
          <w:iCs/>
          <w:caps w:val="0"/>
          <w:color w:val="222222"/>
          <w:spacing w:val="0"/>
          <w:sz w:val="15"/>
          <w:szCs w:val="15"/>
          <w:highlight w:val="yellow"/>
          <w:shd w:val="clear" w:fill="FFFFFF"/>
        </w:rPr>
        <w:t>Experimental design and data analysis for biologists</w:t>
      </w:r>
      <w:r>
        <w:rPr>
          <w:rFonts w:hint="default" w:ascii="Arial" w:hAnsi="Arial" w:eastAsia="SimSun" w:cs="Arial"/>
          <w:i w:val="0"/>
          <w:iCs w:val="0"/>
          <w:caps w:val="0"/>
          <w:color w:val="222222"/>
          <w:spacing w:val="0"/>
          <w:sz w:val="15"/>
          <w:szCs w:val="15"/>
          <w:highlight w:val="yellow"/>
          <w:shd w:val="clear" w:fill="FFFFFF"/>
        </w:rPr>
        <w:t>. Cambridge university press.</w:t>
      </w:r>
    </w:p>
    <w:p w14:paraId="4039E9D5">
      <w:pPr>
        <w:rPr>
          <w:rFonts w:hint="default" w:ascii="Arial" w:hAnsi="Arial" w:eastAsia="SimSun" w:cs="Arial"/>
          <w:i w:val="0"/>
          <w:iCs w:val="0"/>
          <w:caps w:val="0"/>
          <w:color w:val="222222"/>
          <w:spacing w:val="0"/>
          <w:sz w:val="15"/>
          <w:szCs w:val="15"/>
          <w:highlight w:val="yellow"/>
          <w:shd w:val="clear" w:fill="FFFFFF"/>
        </w:rPr>
      </w:pPr>
    </w:p>
    <w:p w14:paraId="761CD706">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@book{quinn2002experimental,</w:t>
      </w:r>
    </w:p>
    <w:p w14:paraId="0A53D75C">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title={Experimental design and data analysis for biologists},</w:t>
      </w:r>
      <w:bookmarkStart w:id="1" w:name="_GoBack"/>
      <w:bookmarkEnd w:id="1"/>
    </w:p>
    <w:p w14:paraId="7637A9E3">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author={Quinn, Gerald Peter and Keough, Michael J},</w:t>
      </w:r>
    </w:p>
    <w:p w14:paraId="5A00004C">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year={2002},</w:t>
      </w:r>
    </w:p>
    <w:p w14:paraId="6685B916">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publisher={Cambridge university press}</w:t>
      </w:r>
    </w:p>
    <w:p w14:paraId="38A6706F">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16C465D5">
      <w:pPr>
        <w:rPr>
          <w:rFonts w:hint="default" w:ascii="Arial" w:hAnsi="Arial" w:eastAsia="SimSun" w:cs="Arial"/>
          <w:i w:val="0"/>
          <w:iCs w:val="0"/>
          <w:caps w:val="0"/>
          <w:color w:val="222222"/>
          <w:spacing w:val="0"/>
          <w:sz w:val="15"/>
          <w:szCs w:val="15"/>
          <w:highlight w:val="yellow"/>
          <w:shd w:val="clear" w:fill="FFFFFF"/>
          <w:lang w:val="en-US"/>
        </w:rPr>
      </w:pPr>
    </w:p>
    <w:p w14:paraId="41E934CB">
      <w:pPr>
        <w:rPr>
          <w:rFonts w:hint="default" w:ascii="Arial" w:hAnsi="Arial" w:eastAsia="SimSun" w:cs="Arial"/>
          <w:i w:val="0"/>
          <w:iCs w:val="0"/>
          <w:caps w:val="0"/>
          <w:color w:val="000066"/>
          <w:spacing w:val="0"/>
          <w:sz w:val="14"/>
          <w:szCs w:val="14"/>
          <w:highlight w:val="yellow"/>
          <w:lang w:val="en-US"/>
        </w:rPr>
      </w:pPr>
    </w:p>
    <w:p w14:paraId="036D8ED3">
      <w:pPr>
        <w:rPr>
          <w:rFonts w:hint="default" w:ascii="Arial" w:hAnsi="Arial" w:eastAsia="SimSun" w:cs="Arial"/>
          <w:i w:val="0"/>
          <w:iCs w:val="0"/>
          <w:caps w:val="0"/>
          <w:color w:val="222222"/>
          <w:spacing w:val="0"/>
          <w:sz w:val="15"/>
          <w:szCs w:val="15"/>
          <w:highlight w:val="yellow"/>
          <w:shd w:val="clear" w:fill="FFFFFF"/>
        </w:rPr>
      </w:pPr>
      <w:r>
        <w:rPr>
          <w:rFonts w:ascii="Arial" w:hAnsi="Arial" w:eastAsia="SimSun" w:cs="Arial"/>
          <w:i w:val="0"/>
          <w:iCs w:val="0"/>
          <w:caps w:val="0"/>
          <w:color w:val="222222"/>
          <w:spacing w:val="0"/>
          <w:sz w:val="15"/>
          <w:szCs w:val="15"/>
          <w:highlight w:val="yellow"/>
          <w:shd w:val="clear" w:fill="FFFFFF"/>
        </w:rPr>
        <w:t>Pacala, S. W., &amp; Levin, S. A. (1997). Biologically generated spatial pattern and the coexistence of competing species.</w:t>
      </w:r>
      <w:r>
        <w:rPr>
          <w:rFonts w:hint="default" w:ascii="Arial" w:hAnsi="Arial" w:eastAsia="SimSun" w:cs="Arial"/>
          <w:i w:val="0"/>
          <w:iCs w:val="0"/>
          <w:caps w:val="0"/>
          <w:color w:val="222222"/>
          <w:spacing w:val="0"/>
          <w:sz w:val="15"/>
          <w:szCs w:val="15"/>
          <w:highlight w:val="yellow"/>
          <w:shd w:val="clear" w:fill="FFFFFF"/>
        </w:rPr>
        <w:t> </w:t>
      </w:r>
      <w:r>
        <w:rPr>
          <w:rFonts w:hint="default" w:ascii="Arial" w:hAnsi="Arial" w:eastAsia="SimSun" w:cs="Arial"/>
          <w:i/>
          <w:iCs/>
          <w:caps w:val="0"/>
          <w:color w:val="222222"/>
          <w:spacing w:val="0"/>
          <w:sz w:val="15"/>
          <w:szCs w:val="15"/>
          <w:highlight w:val="yellow"/>
          <w:shd w:val="clear" w:fill="FFFFFF"/>
        </w:rPr>
        <w:t>Spatial ecology: the role of space in population dynamics and interspecific interactions</w:t>
      </w:r>
      <w:r>
        <w:rPr>
          <w:rFonts w:hint="default" w:ascii="Arial" w:hAnsi="Arial" w:eastAsia="SimSun" w:cs="Arial"/>
          <w:i w:val="0"/>
          <w:iCs w:val="0"/>
          <w:caps w:val="0"/>
          <w:color w:val="222222"/>
          <w:spacing w:val="0"/>
          <w:sz w:val="15"/>
          <w:szCs w:val="15"/>
          <w:highlight w:val="yellow"/>
          <w:shd w:val="clear" w:fill="FFFFFF"/>
        </w:rPr>
        <w:t>, 204-232.</w:t>
      </w:r>
    </w:p>
    <w:p w14:paraId="572843BA">
      <w:pPr>
        <w:rPr>
          <w:rFonts w:hint="default" w:ascii="Arial" w:hAnsi="Arial" w:eastAsia="SimSun" w:cs="Arial"/>
          <w:i w:val="0"/>
          <w:iCs w:val="0"/>
          <w:caps w:val="0"/>
          <w:color w:val="222222"/>
          <w:spacing w:val="0"/>
          <w:sz w:val="15"/>
          <w:szCs w:val="15"/>
          <w:shd w:val="clear" w:fill="FFFFFF"/>
        </w:rPr>
      </w:pPr>
    </w:p>
    <w:p w14:paraId="607A5A56">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@article{pacala1997biologically,</w:t>
      </w:r>
    </w:p>
    <w:p w14:paraId="702B4630">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title={Biologically generated spatial pattern and the coexistence of competing species},</w:t>
      </w:r>
    </w:p>
    <w:p w14:paraId="1586D556">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author={Pacala, Stephen W and Levin, Simon A},</w:t>
      </w:r>
    </w:p>
    <w:p w14:paraId="47492970">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journal={Spatial ecology: the role of space in population dynamics and interspecific interactions},</w:t>
      </w:r>
    </w:p>
    <w:p w14:paraId="5F5E640F">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pages={204--232},</w:t>
      </w:r>
    </w:p>
    <w:p w14:paraId="0E682686">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year={1997},</w:t>
      </w:r>
    </w:p>
    <w:p w14:paraId="492B845E">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 xml:space="preserve">  publisher={Monographs in Population Biology. Princeton University Press Princeton, NJ}</w:t>
      </w:r>
    </w:p>
    <w:p w14:paraId="26E623EA">
      <w:pPr>
        <w:pStyle w:val="103"/>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30BC187D">
      <w:pPr>
        <w:rPr>
          <w:rFonts w:hint="default" w:ascii="Arial" w:hAnsi="Arial" w:eastAsia="SimSun" w:cs="Arial"/>
          <w:i w:val="0"/>
          <w:iCs w:val="0"/>
          <w:caps w:val="0"/>
          <w:color w:val="222222"/>
          <w:spacing w:val="0"/>
          <w:sz w:val="15"/>
          <w:szCs w:val="15"/>
          <w:shd w:val="clear" w:fill="FFFFFF"/>
          <w:lang w:val="en-US"/>
        </w:rPr>
      </w:pPr>
    </w:p>
    <w:sectPr>
      <w:pgSz w:w="11906" w:h="16838"/>
      <w:pgMar w:top="1440" w:right="1800" w:bottom="1440" w:left="1800" w:header="720" w:footer="720" w:gutter="0"/>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Lucida Console">
    <w:panose1 w:val="020B0609040504020204"/>
    <w:charset w:val="00"/>
    <w:family w:val="auto"/>
    <w:pitch w:val="default"/>
    <w:sig w:usb0="8000028F" w:usb1="00001800" w:usb2="00000000" w:usb3="00000000" w:csb0="0000001F" w:csb1="D7D7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35"/>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50"/>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num w:numId="1">
    <w:abstractNumId w:val="0"/>
  </w:num>
  <w:num w:numId="2">
    <w:abstractNumId w:val="2"/>
  </w:num>
  <w:num w:numId="3">
    <w:abstractNumId w:val="1"/>
  </w:num>
  <w:num w:numId="4">
    <w:abstractNumId w:val="4"/>
  </w:num>
  <w:num w:numId="5">
    <w:abstractNumId w:val="5"/>
  </w:num>
  <w:num w:numId="6">
    <w:abstractNumId w:val="9"/>
  </w:num>
  <w:num w:numId="7">
    <w:abstractNumId w:val="7"/>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CE0345"/>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91715"/>
    <w:rsid w:val="00EC24C6"/>
    <w:rsid w:val="00EF2933"/>
    <w:rsid w:val="00F05146"/>
    <w:rsid w:val="00F1115D"/>
    <w:rsid w:val="00F3513C"/>
    <w:rsid w:val="00F465C5"/>
    <w:rsid w:val="00F5180D"/>
    <w:rsid w:val="00F51B21"/>
    <w:rsid w:val="00F51D87"/>
    <w:rsid w:val="00F8455C"/>
    <w:rsid w:val="088005EC"/>
    <w:rsid w:val="09C2553B"/>
    <w:rsid w:val="13A260BC"/>
    <w:rsid w:val="22276F49"/>
    <w:rsid w:val="391B30B1"/>
    <w:rsid w:val="3A5B4A05"/>
    <w:rsid w:val="3D2E204C"/>
    <w:rsid w:val="45CE0345"/>
    <w:rsid w:val="4D046529"/>
    <w:rsid w:val="4DC82D45"/>
    <w:rsid w:val="50225E22"/>
    <w:rsid w:val="552E3A44"/>
    <w:rsid w:val="571A361F"/>
    <w:rsid w:val="6A8F5933"/>
    <w:rsid w:val="71511E5F"/>
    <w:rsid w:val="719F7B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qFormat="1" w:unhideWhenUsed="0" w:uiPriority="0" w:semiHidden="0" w:name="List 4"/>
    <w:lsdException w:qFormat="1" w:unhideWhenUsed="0" w:uiPriority="0" w:semiHidden="0" w:name="List 5"/>
    <w:lsdException w:unhideWhenUsed="0" w:uiPriority="0" w:semiHidden="0" w:name="List Bullet 2"/>
    <w:lsdException w:qFormat="1" w:unhideWhenUsed="0" w:uiPriority="0" w:semiHidden="0" w:name="List Bullet 3"/>
    <w:lsdException w:qFormat="1" w:unhideWhenUsed="0" w:uiPriority="0" w:semiHidden="0" w:name="List Bullet 4"/>
    <w:lsdException w:unhideWhenUsed="0" w:uiPriority="0" w:semiHidden="0" w:name="List Bullet 5"/>
    <w:lsdException w:unhideWhenUsed="0" w:uiPriority="0" w:semiHidden="0" w:name="List Number 2"/>
    <w:lsdException w:qFormat="1" w:unhideWhenUsed="0" w:uiPriority="0" w:semiHidden="0" w:name="List Number 3"/>
    <w:lsdException w:qFormat="1"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qFormat="1" w:unhideWhenUsed="0" w:uiPriority="0" w:semiHidden="0" w:name="List Continue"/>
    <w:lsdException w:unhideWhenUsed="0" w:uiPriority="0" w:semiHidden="0" w:name="List Continue 2"/>
    <w:lsdException w:qFormat="1" w:unhideWhenUsed="0" w:uiPriority="0" w:semiHidden="0" w:name="List Continue 3"/>
    <w:lsdException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qFormat="1" w:unhideWhenUsed="0" w:uiPriority="0" w:semiHidden="0" w:name="Table Simple 2"/>
    <w:lsdException w:unhideWhenUsed="0" w:uiPriority="0" w:semiHidden="0" w:name="Table Simple 3"/>
    <w:lsdException w:unhideWhenUsed="0" w:uiPriority="0" w:semiHidden="0" w:name="Table Classic 1"/>
    <w:lsdException w:qFormat="1" w:unhideWhenUsed="0" w:uiPriority="0" w:semiHidden="0" w:name="Table Classic 2"/>
    <w:lsdException w:unhideWhenUsed="0" w:uiPriority="0" w:semiHidden="0" w:name="Table Classic 3"/>
    <w:lsdException w:qFormat="1" w:unhideWhenUsed="0" w:uiPriority="0" w:semiHidden="0" w:name="Table Classic 4"/>
    <w:lsdException w:unhideWhenUsed="0" w:uiPriority="0" w:semiHidden="0" w:name="Table Colorful 1"/>
    <w:lsdException w:unhideWhenUsed="0" w:uiPriority="0" w:semiHidden="0" w:name="Table Colorful 2"/>
    <w:lsdException w:qFormat="1"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qFormat="1"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qFormat="1"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qFormat="1"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qFormat="1"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pPr>
      <w:ind w:firstLine="641" w:firstLineChars="200"/>
      <w:jc w:val="both"/>
    </w:pPr>
    <w:rPr>
      <w:rFonts w:asciiTheme="minorAscii" w:hAnsiTheme="minorAscii" w:eastAsiaTheme="minorEastAsia" w:cstheme="minorBidi"/>
      <w:sz w:val="24"/>
      <w:lang w:val="en-US" w:eastAsia="zh-CN" w:bidi="ar-SA"/>
    </w:rPr>
  </w:style>
  <w:style w:type="paragraph" w:styleId="2">
    <w:name w:val="heading 1"/>
    <w:basedOn w:val="1"/>
    <w:next w:val="3"/>
    <w:qFormat/>
    <w:uiPriority w:val="0"/>
    <w:pPr>
      <w:keepNext/>
      <w:keepLines/>
      <w:spacing w:before="480" w:after="0"/>
      <w:jc w:val="center"/>
      <w:outlineLvl w:val="0"/>
    </w:pPr>
    <w:rPr>
      <w:rFonts w:asciiTheme="majorAscii" w:hAnsiTheme="majorAscii" w:eastAsiaTheme="majorEastAsia" w:cstheme="majorBidi"/>
      <w:b/>
      <w:bCs/>
      <w:color w:val="000000" w:themeColor="text1"/>
      <w:sz w:val="28"/>
      <w:szCs w:val="32"/>
      <w:lang w:eastAsia="en-US"/>
      <w14:textFill>
        <w14:solidFill>
          <w14:schemeClr w14:val="tx1"/>
        </w14:solidFill>
      </w14:textFill>
    </w:rPr>
  </w:style>
  <w:style w:type="paragraph" w:styleId="4">
    <w:name w:val="heading 2"/>
    <w:basedOn w:val="1"/>
    <w:next w:val="3"/>
    <w:link w:val="151"/>
    <w:semiHidden/>
    <w:unhideWhenUsed/>
    <w:qFormat/>
    <w:uiPriority w:val="0"/>
    <w:pPr>
      <w:keepNext/>
      <w:keepLines/>
      <w:spacing w:before="200" w:after="0"/>
      <w:jc w:val="center"/>
      <w:outlineLvl w:val="1"/>
    </w:pPr>
    <w:rPr>
      <w:rFonts w:asciiTheme="majorAscii" w:hAnsiTheme="majorAscii" w:eastAsiaTheme="majorEastAsia" w:cstheme="majorBidi"/>
      <w:b/>
      <w:bCs/>
      <w:i/>
      <w:color w:val="000000" w:themeColor="text1"/>
      <w:szCs w:val="24"/>
      <w:lang w:eastAsia="en-US"/>
      <w14:textFill>
        <w14:solidFill>
          <w14:schemeClr w14:val="tx1"/>
        </w14:solidFill>
      </w14:textFill>
    </w:rPr>
  </w:style>
  <w:style w:type="paragraph" w:styleId="5">
    <w:name w:val="heading 3"/>
    <w:basedOn w:val="1"/>
    <w:next w:val="1"/>
    <w:semiHidden/>
    <w:unhideWhenUsed/>
    <w:qFormat/>
    <w:uiPriority w:val="0"/>
    <w:pPr>
      <w:keepNext/>
      <w:widowControl/>
      <w:spacing w:before="240" w:after="60"/>
      <w:jc w:val="left"/>
      <w:outlineLvl w:val="2"/>
    </w:pPr>
    <w:rPr>
      <w:rFonts w:ascii="Arial" w:hAnsi="Arial" w:cs="Arial"/>
      <w:b/>
      <w:bCs/>
      <w:kern w:val="0"/>
      <w:sz w:val="26"/>
      <w:szCs w:val="26"/>
    </w:rPr>
  </w:style>
  <w:style w:type="paragraph" w:styleId="6">
    <w:name w:val="heading 4"/>
    <w:basedOn w:val="1"/>
    <w:next w:val="1"/>
    <w:semiHidden/>
    <w:unhideWhenUsed/>
    <w:qFormat/>
    <w:uiPriority w:val="0"/>
    <w:pPr>
      <w:keepNext/>
      <w:widowControl/>
      <w:spacing w:before="240" w:after="60"/>
      <w:jc w:val="left"/>
      <w:outlineLvl w:val="3"/>
    </w:pPr>
    <w:rPr>
      <w:b/>
      <w:bCs/>
      <w:kern w:val="0"/>
      <w:sz w:val="28"/>
      <w:szCs w:val="28"/>
    </w:rPr>
  </w:style>
  <w:style w:type="paragraph" w:styleId="7">
    <w:name w:val="heading 5"/>
    <w:basedOn w:val="1"/>
    <w:next w:val="1"/>
    <w:semiHidden/>
    <w:unhideWhenUsed/>
    <w:qFormat/>
    <w:uiPriority w:val="0"/>
    <w:pPr>
      <w:widowControl/>
      <w:spacing w:before="240" w:after="60"/>
      <w:jc w:val="left"/>
      <w:outlineLvl w:val="4"/>
    </w:pPr>
    <w:rPr>
      <w:b/>
      <w:bCs/>
      <w:i/>
      <w:iCs/>
      <w:kern w:val="0"/>
      <w:sz w:val="26"/>
      <w:szCs w:val="26"/>
    </w:rPr>
  </w:style>
  <w:style w:type="paragraph" w:styleId="8">
    <w:name w:val="heading 6"/>
    <w:basedOn w:val="1"/>
    <w:next w:val="3"/>
    <w:semiHidden/>
    <w:unhideWhenUsed/>
    <w:qFormat/>
    <w:uiPriority w:val="0"/>
    <w:pPr>
      <w:keepNext/>
      <w:keepLines/>
      <w:spacing w:before="200" w:after="0"/>
      <w:jc w:val="both"/>
      <w:outlineLvl w:val="5"/>
    </w:pPr>
    <w:rPr>
      <w:rFonts w:asciiTheme="majorAscii" w:hAnsiTheme="majorAscii" w:eastAsiaTheme="majorEastAsia" w:cstheme="majorBidi"/>
      <w:color w:val="000000" w:themeColor="text1"/>
      <w:sz w:val="20"/>
      <w:szCs w:val="24"/>
      <w:lang w:eastAsia="en-US"/>
      <w14:textFill>
        <w14:solidFill>
          <w14:schemeClr w14:val="tx1"/>
        </w14:solidFill>
      </w14:textFill>
    </w:rPr>
  </w:style>
  <w:style w:type="paragraph" w:styleId="9">
    <w:name w:val="heading 7"/>
    <w:basedOn w:val="1"/>
    <w:next w:val="1"/>
    <w:semiHidden/>
    <w:unhideWhenUsed/>
    <w:qFormat/>
    <w:uiPriority w:val="0"/>
    <w:pPr>
      <w:widowControl/>
      <w:spacing w:before="240" w:after="60"/>
      <w:outlineLvl w:val="6"/>
    </w:pPr>
    <w:rPr>
      <w:kern w:val="0"/>
      <w:sz w:val="24"/>
      <w:szCs w:val="24"/>
    </w:rPr>
  </w:style>
  <w:style w:type="paragraph" w:styleId="10">
    <w:name w:val="heading 8"/>
    <w:basedOn w:val="1"/>
    <w:next w:val="1"/>
    <w:semiHidden/>
    <w:unhideWhenUsed/>
    <w:qFormat/>
    <w:uiPriority w:val="0"/>
    <w:pPr>
      <w:widowControl/>
      <w:spacing w:before="240" w:after="60"/>
      <w:jc w:val="left"/>
      <w:outlineLvl w:val="7"/>
    </w:pPr>
    <w:rPr>
      <w:i/>
      <w:iCs/>
      <w:kern w:val="0"/>
      <w:sz w:val="24"/>
      <w:szCs w:val="24"/>
    </w:rPr>
  </w:style>
  <w:style w:type="paragraph" w:styleId="11">
    <w:name w:val="heading 9"/>
    <w:basedOn w:val="1"/>
    <w:next w:val="1"/>
    <w:semiHidden/>
    <w:unhideWhenUsed/>
    <w:qFormat/>
    <w:uiPriority w:val="0"/>
    <w:pPr>
      <w:widowControl/>
      <w:spacing w:before="240" w:after="60"/>
      <w:jc w:val="left"/>
      <w:outlineLvl w:val="8"/>
    </w:pPr>
    <w:rPr>
      <w:rFonts w:ascii="Arial" w:hAnsi="Arial" w:cs="Arial"/>
      <w:kern w:val="0"/>
      <w:sz w:val="22"/>
      <w:szCs w:val="22"/>
    </w:rPr>
  </w:style>
  <w:style w:type="character" w:default="1" w:styleId="12">
    <w:name w:val="Default Paragraph Font"/>
    <w:semiHidden/>
    <w:unhideWhenUsed/>
    <w:qFormat/>
    <w:uiPriority w:val="0"/>
  </w:style>
  <w:style w:type="table" w:default="1" w:styleId="13">
    <w:name w:val="Normal Table"/>
    <w:semiHidden/>
    <w:uiPriority w:val="0"/>
    <w:tblPr>
      <w:tblCellMar>
        <w:top w:w="0" w:type="dxa"/>
        <w:left w:w="108" w:type="dxa"/>
        <w:bottom w:w="0" w:type="dxa"/>
        <w:right w:w="108" w:type="dxa"/>
      </w:tblCellMar>
    </w:tblPr>
  </w:style>
  <w:style w:type="paragraph" w:styleId="3">
    <w:name w:val="Body Text"/>
    <w:basedOn w:val="1"/>
    <w:link w:val="152"/>
    <w:qFormat/>
    <w:uiPriority w:val="0"/>
    <w:pPr>
      <w:spacing w:before="180" w:after="180"/>
      <w:jc w:val="both"/>
    </w:pPr>
    <w:rPr>
      <w:rFonts w:asciiTheme="minorAscii" w:hAnsiTheme="minorAscii" w:eastAsiaTheme="minorEastAsia"/>
      <w:szCs w:val="24"/>
      <w:lang w:eastAsia="en-US"/>
    </w:rPr>
  </w:style>
  <w:style w:type="character" w:styleId="14">
    <w:name w:val="HTML Sample"/>
    <w:basedOn w:val="12"/>
    <w:autoRedefine/>
    <w:qFormat/>
    <w:uiPriority w:val="0"/>
    <w:rPr>
      <w:rFonts w:ascii="Courier New" w:hAnsi="Courier New" w:cs="Courier New"/>
    </w:rPr>
  </w:style>
  <w:style w:type="character" w:styleId="15">
    <w:name w:val="FollowedHyperlink"/>
    <w:basedOn w:val="12"/>
    <w:autoRedefine/>
    <w:qFormat/>
    <w:uiPriority w:val="0"/>
    <w:rPr>
      <w:color w:val="800080"/>
      <w:u w:val="single"/>
    </w:rPr>
  </w:style>
  <w:style w:type="character" w:styleId="16">
    <w:name w:val="footnote reference"/>
    <w:basedOn w:val="12"/>
    <w:autoRedefine/>
    <w:qFormat/>
    <w:uiPriority w:val="0"/>
    <w:rPr>
      <w:vertAlign w:val="superscript"/>
    </w:rPr>
  </w:style>
  <w:style w:type="character" w:styleId="17">
    <w:name w:val="annotation reference"/>
    <w:basedOn w:val="12"/>
    <w:autoRedefine/>
    <w:qFormat/>
    <w:uiPriority w:val="0"/>
    <w:rPr>
      <w:sz w:val="21"/>
      <w:szCs w:val="21"/>
    </w:rPr>
  </w:style>
  <w:style w:type="character" w:styleId="18">
    <w:name w:val="endnote reference"/>
    <w:basedOn w:val="12"/>
    <w:autoRedefine/>
    <w:qFormat/>
    <w:uiPriority w:val="0"/>
    <w:rPr>
      <w:vertAlign w:val="superscript"/>
    </w:rPr>
  </w:style>
  <w:style w:type="character" w:styleId="19">
    <w:name w:val="HTML Acronym"/>
    <w:basedOn w:val="12"/>
    <w:autoRedefine/>
    <w:qFormat/>
    <w:uiPriority w:val="0"/>
  </w:style>
  <w:style w:type="character" w:styleId="20">
    <w:name w:val="Emphasis"/>
    <w:basedOn w:val="12"/>
    <w:autoRedefine/>
    <w:qFormat/>
    <w:uiPriority w:val="0"/>
    <w:rPr>
      <w:i/>
      <w:iCs/>
    </w:rPr>
  </w:style>
  <w:style w:type="character" w:styleId="21">
    <w:name w:val="Hyperlink"/>
    <w:basedOn w:val="12"/>
    <w:autoRedefine/>
    <w:qFormat/>
    <w:uiPriority w:val="0"/>
    <w:rPr>
      <w:color w:val="0000FF"/>
      <w:u w:val="single"/>
    </w:rPr>
  </w:style>
  <w:style w:type="character" w:styleId="22">
    <w:name w:val="HTML Keyboard"/>
    <w:basedOn w:val="12"/>
    <w:qFormat/>
    <w:uiPriority w:val="0"/>
    <w:rPr>
      <w:rFonts w:ascii="Courier New" w:hAnsi="Courier New" w:cs="Courier New"/>
      <w:sz w:val="20"/>
      <w:szCs w:val="20"/>
    </w:rPr>
  </w:style>
  <w:style w:type="character" w:styleId="23">
    <w:name w:val="HTML Code"/>
    <w:basedOn w:val="12"/>
    <w:autoRedefine/>
    <w:qFormat/>
    <w:uiPriority w:val="0"/>
    <w:rPr>
      <w:rFonts w:ascii="Courier New" w:hAnsi="Courier New" w:cs="Courier New"/>
      <w:sz w:val="20"/>
      <w:szCs w:val="20"/>
    </w:rPr>
  </w:style>
  <w:style w:type="character" w:styleId="24">
    <w:name w:val="page number"/>
    <w:basedOn w:val="12"/>
    <w:autoRedefine/>
    <w:qFormat/>
    <w:uiPriority w:val="0"/>
  </w:style>
  <w:style w:type="character" w:styleId="25">
    <w:name w:val="line number"/>
    <w:basedOn w:val="12"/>
    <w:qFormat/>
    <w:uiPriority w:val="0"/>
  </w:style>
  <w:style w:type="character" w:styleId="26">
    <w:name w:val="HTML Definition"/>
    <w:basedOn w:val="12"/>
    <w:autoRedefine/>
    <w:qFormat/>
    <w:uiPriority w:val="0"/>
    <w:rPr>
      <w:i/>
      <w:iCs/>
    </w:rPr>
  </w:style>
  <w:style w:type="character" w:styleId="27">
    <w:name w:val="HTML Variable"/>
    <w:basedOn w:val="12"/>
    <w:qFormat/>
    <w:uiPriority w:val="0"/>
    <w:rPr>
      <w:i/>
      <w:iCs/>
    </w:rPr>
  </w:style>
  <w:style w:type="character" w:styleId="28">
    <w:name w:val="HTML Typewriter"/>
    <w:basedOn w:val="12"/>
    <w:autoRedefine/>
    <w:qFormat/>
    <w:uiPriority w:val="0"/>
    <w:rPr>
      <w:rFonts w:ascii="Courier New" w:hAnsi="Courier New" w:cs="Courier New"/>
      <w:sz w:val="20"/>
      <w:szCs w:val="20"/>
    </w:rPr>
  </w:style>
  <w:style w:type="character" w:styleId="29">
    <w:name w:val="Strong"/>
    <w:basedOn w:val="12"/>
    <w:qFormat/>
    <w:uiPriority w:val="0"/>
    <w:rPr>
      <w:b/>
      <w:bCs/>
    </w:rPr>
  </w:style>
  <w:style w:type="character" w:styleId="30">
    <w:name w:val="HTML Cite"/>
    <w:basedOn w:val="12"/>
    <w:autoRedefine/>
    <w:qFormat/>
    <w:uiPriority w:val="0"/>
    <w:rPr>
      <w:i/>
      <w:iCs/>
    </w:rPr>
  </w:style>
  <w:style w:type="paragraph" w:styleId="31">
    <w:name w:val="Balloon Text"/>
    <w:basedOn w:val="1"/>
    <w:autoRedefine/>
    <w:qFormat/>
    <w:uiPriority w:val="0"/>
    <w:rPr>
      <w:sz w:val="16"/>
      <w:szCs w:val="16"/>
    </w:rPr>
  </w:style>
  <w:style w:type="paragraph" w:styleId="32">
    <w:name w:val="List 5"/>
    <w:basedOn w:val="1"/>
    <w:autoRedefine/>
    <w:qFormat/>
    <w:uiPriority w:val="0"/>
    <w:pPr>
      <w:ind w:left="1800" w:hanging="360"/>
    </w:pPr>
  </w:style>
  <w:style w:type="paragraph" w:styleId="33">
    <w:name w:val="List Continue"/>
    <w:basedOn w:val="1"/>
    <w:autoRedefine/>
    <w:qFormat/>
    <w:uiPriority w:val="0"/>
    <w:pPr>
      <w:spacing w:after="120"/>
      <w:ind w:left="360"/>
    </w:pPr>
  </w:style>
  <w:style w:type="paragraph" w:styleId="34">
    <w:name w:val="Body Text 2"/>
    <w:basedOn w:val="1"/>
    <w:qFormat/>
    <w:uiPriority w:val="0"/>
    <w:pPr>
      <w:spacing w:after="120" w:line="480" w:lineRule="auto"/>
    </w:pPr>
  </w:style>
  <w:style w:type="paragraph" w:styleId="35">
    <w:name w:val="List Number 5"/>
    <w:basedOn w:val="1"/>
    <w:uiPriority w:val="0"/>
    <w:pPr>
      <w:numPr>
        <w:ilvl w:val="0"/>
        <w:numId w:val="1"/>
      </w:numPr>
    </w:pPr>
  </w:style>
  <w:style w:type="paragraph" w:styleId="36">
    <w:name w:val="Closing"/>
    <w:basedOn w:val="1"/>
    <w:autoRedefine/>
    <w:qFormat/>
    <w:uiPriority w:val="0"/>
    <w:pPr>
      <w:ind w:left="4320"/>
    </w:pPr>
  </w:style>
  <w:style w:type="paragraph" w:styleId="37">
    <w:name w:val="Normal Indent"/>
    <w:basedOn w:val="1"/>
    <w:autoRedefine/>
    <w:qFormat/>
    <w:uiPriority w:val="0"/>
    <w:pPr>
      <w:ind w:left="708"/>
    </w:pPr>
  </w:style>
  <w:style w:type="paragraph" w:styleId="38">
    <w:name w:val="envelope return"/>
    <w:basedOn w:val="1"/>
    <w:qFormat/>
    <w:uiPriority w:val="0"/>
    <w:rPr>
      <w:rFonts w:ascii="Arial" w:hAnsi="Arial" w:cs="Arial"/>
      <w:sz w:val="20"/>
    </w:rPr>
  </w:style>
  <w:style w:type="paragraph" w:styleId="39">
    <w:name w:val="Plain Text"/>
    <w:basedOn w:val="1"/>
    <w:qFormat/>
    <w:uiPriority w:val="0"/>
    <w:rPr>
      <w:rFonts w:ascii="Courier New" w:hAnsi="Courier New" w:cs="Courier New"/>
      <w:sz w:val="20"/>
    </w:rPr>
  </w:style>
  <w:style w:type="paragraph" w:styleId="40">
    <w:name w:val="Body Text Indent 3"/>
    <w:basedOn w:val="1"/>
    <w:uiPriority w:val="0"/>
    <w:pPr>
      <w:spacing w:after="120"/>
      <w:ind w:left="360"/>
    </w:pPr>
    <w:rPr>
      <w:sz w:val="16"/>
      <w:szCs w:val="16"/>
    </w:rPr>
  </w:style>
  <w:style w:type="paragraph" w:styleId="41">
    <w:name w:val="endnote text"/>
    <w:basedOn w:val="1"/>
    <w:qFormat/>
    <w:uiPriority w:val="0"/>
    <w:pPr>
      <w:snapToGrid w:val="0"/>
      <w:jc w:val="left"/>
    </w:pPr>
  </w:style>
  <w:style w:type="paragraph" w:styleId="42">
    <w:name w:val="caption"/>
    <w:basedOn w:val="1"/>
    <w:next w:val="1"/>
    <w:semiHidden/>
    <w:unhideWhenUsed/>
    <w:qFormat/>
    <w:uiPriority w:val="0"/>
    <w:rPr>
      <w:rFonts w:ascii="Arial" w:hAnsi="Arial" w:eastAsia="黑体" w:cs="Arial"/>
      <w:sz w:val="20"/>
    </w:rPr>
  </w:style>
  <w:style w:type="paragraph" w:styleId="43">
    <w:name w:val="annotation text"/>
    <w:basedOn w:val="1"/>
    <w:uiPriority w:val="0"/>
    <w:pPr>
      <w:jc w:val="left"/>
    </w:pPr>
  </w:style>
  <w:style w:type="paragraph" w:styleId="44">
    <w:name w:val="index 1"/>
    <w:basedOn w:val="1"/>
    <w:next w:val="1"/>
    <w:qFormat/>
    <w:uiPriority w:val="0"/>
  </w:style>
  <w:style w:type="paragraph" w:styleId="45">
    <w:name w:val="annotation subject"/>
    <w:basedOn w:val="43"/>
    <w:next w:val="43"/>
    <w:uiPriority w:val="0"/>
    <w:rPr>
      <w:b/>
      <w:bCs/>
    </w:rPr>
  </w:style>
  <w:style w:type="paragraph" w:styleId="46">
    <w:name w:val="Document Map"/>
    <w:basedOn w:val="1"/>
    <w:uiPriority w:val="0"/>
    <w:pPr>
      <w:shd w:val="clear" w:color="auto" w:fill="000080"/>
    </w:pPr>
  </w:style>
  <w:style w:type="paragraph" w:styleId="47">
    <w:name w:val="footnote text"/>
    <w:basedOn w:val="1"/>
    <w:qFormat/>
    <w:uiPriority w:val="0"/>
    <w:pPr>
      <w:snapToGrid w:val="0"/>
      <w:jc w:val="left"/>
    </w:pPr>
    <w:rPr>
      <w:sz w:val="18"/>
      <w:szCs w:val="18"/>
    </w:rPr>
  </w:style>
  <w:style w:type="paragraph" w:styleId="48">
    <w:name w:val="toc 8"/>
    <w:basedOn w:val="1"/>
    <w:next w:val="1"/>
    <w:uiPriority w:val="0"/>
    <w:pPr>
      <w:ind w:left="2940" w:leftChars="1400"/>
    </w:pPr>
  </w:style>
  <w:style w:type="paragraph" w:styleId="49">
    <w:name w:val="index 2"/>
    <w:basedOn w:val="1"/>
    <w:next w:val="1"/>
    <w:qFormat/>
    <w:uiPriority w:val="0"/>
    <w:pPr>
      <w:ind w:left="200" w:leftChars="200"/>
    </w:pPr>
  </w:style>
  <w:style w:type="paragraph" w:styleId="50">
    <w:name w:val="List Number 3"/>
    <w:basedOn w:val="1"/>
    <w:qFormat/>
    <w:uiPriority w:val="0"/>
    <w:pPr>
      <w:numPr>
        <w:ilvl w:val="0"/>
        <w:numId w:val="2"/>
      </w:numPr>
    </w:pPr>
  </w:style>
  <w:style w:type="paragraph" w:styleId="51">
    <w:name w:val="HTML Address"/>
    <w:basedOn w:val="1"/>
    <w:qFormat/>
    <w:uiPriority w:val="0"/>
    <w:rPr>
      <w:i/>
      <w:iCs/>
    </w:rPr>
  </w:style>
  <w:style w:type="paragraph" w:styleId="52">
    <w:name w:val="index 7"/>
    <w:basedOn w:val="1"/>
    <w:next w:val="1"/>
    <w:qFormat/>
    <w:uiPriority w:val="0"/>
    <w:pPr>
      <w:ind w:left="1200" w:leftChars="1200"/>
    </w:pPr>
  </w:style>
  <w:style w:type="paragraph" w:styleId="53">
    <w:name w:val="index 3"/>
    <w:basedOn w:val="1"/>
    <w:next w:val="1"/>
    <w:uiPriority w:val="0"/>
    <w:pPr>
      <w:ind w:left="400" w:leftChars="400"/>
    </w:pPr>
  </w:style>
  <w:style w:type="paragraph" w:styleId="54">
    <w:name w:val="index 5"/>
    <w:basedOn w:val="1"/>
    <w:next w:val="1"/>
    <w:qFormat/>
    <w:uiPriority w:val="0"/>
    <w:pPr>
      <w:ind w:left="800" w:leftChars="800"/>
    </w:pPr>
  </w:style>
  <w:style w:type="paragraph" w:styleId="55">
    <w:name w:val="index 4"/>
    <w:basedOn w:val="1"/>
    <w:next w:val="1"/>
    <w:qFormat/>
    <w:uiPriority w:val="0"/>
    <w:pPr>
      <w:ind w:left="600" w:leftChars="600"/>
    </w:pPr>
  </w:style>
  <w:style w:type="paragraph" w:styleId="56">
    <w:name w:val="header"/>
    <w:basedOn w:val="1"/>
    <w:qFormat/>
    <w:uiPriority w:val="0"/>
    <w:pPr>
      <w:tabs>
        <w:tab w:val="center" w:pos="4153"/>
        <w:tab w:val="right" w:pos="8306"/>
      </w:tabs>
    </w:pPr>
  </w:style>
  <w:style w:type="paragraph" w:styleId="57">
    <w:name w:val="toc 9"/>
    <w:basedOn w:val="1"/>
    <w:next w:val="1"/>
    <w:uiPriority w:val="0"/>
    <w:pPr>
      <w:ind w:left="3360" w:leftChars="1600"/>
    </w:pPr>
  </w:style>
  <w:style w:type="paragraph" w:styleId="58">
    <w:name w:val="toc 7"/>
    <w:basedOn w:val="1"/>
    <w:next w:val="1"/>
    <w:qFormat/>
    <w:uiPriority w:val="0"/>
    <w:pPr>
      <w:ind w:left="2520" w:leftChars="1200"/>
    </w:pPr>
  </w:style>
  <w:style w:type="paragraph" w:styleId="59">
    <w:name w:val="index 6"/>
    <w:basedOn w:val="1"/>
    <w:next w:val="1"/>
    <w:qFormat/>
    <w:uiPriority w:val="0"/>
    <w:pPr>
      <w:ind w:left="1000" w:leftChars="1000"/>
    </w:pPr>
  </w:style>
  <w:style w:type="paragraph" w:styleId="60">
    <w:name w:val="envelope address"/>
    <w:basedOn w:val="1"/>
    <w:qFormat/>
    <w:uiPriority w:val="0"/>
    <w:pPr>
      <w:framePr w:w="7920" w:h="1980" w:hRule="exact" w:hSpace="180" w:wrap="around" w:vAnchor="margin" w:hAnchor="page" w:xAlign="center" w:yAlign="bottom"/>
      <w:ind w:left="2880"/>
    </w:pPr>
    <w:rPr>
      <w:rFonts w:ascii="Arial" w:hAnsi="Arial" w:cs="Arial"/>
      <w:sz w:val="24"/>
      <w:szCs w:val="24"/>
    </w:rPr>
  </w:style>
  <w:style w:type="paragraph" w:styleId="61">
    <w:name w:val="index 8"/>
    <w:basedOn w:val="1"/>
    <w:next w:val="1"/>
    <w:qFormat/>
    <w:uiPriority w:val="0"/>
    <w:pPr>
      <w:ind w:left="1400" w:leftChars="1400"/>
    </w:pPr>
  </w:style>
  <w:style w:type="paragraph" w:styleId="62">
    <w:name w:val="index 9"/>
    <w:basedOn w:val="1"/>
    <w:next w:val="1"/>
    <w:qFormat/>
    <w:uiPriority w:val="0"/>
    <w:pPr>
      <w:ind w:left="1600" w:leftChars="1600"/>
    </w:pPr>
  </w:style>
  <w:style w:type="paragraph" w:styleId="63">
    <w:name w:val="List Number 4"/>
    <w:basedOn w:val="1"/>
    <w:qFormat/>
    <w:uiPriority w:val="0"/>
    <w:pPr>
      <w:numPr>
        <w:ilvl w:val="0"/>
        <w:numId w:val="3"/>
      </w:numPr>
    </w:pPr>
  </w:style>
  <w:style w:type="paragraph" w:styleId="64">
    <w:name w:val="toa heading"/>
    <w:basedOn w:val="1"/>
    <w:next w:val="1"/>
    <w:qFormat/>
    <w:uiPriority w:val="0"/>
    <w:pPr>
      <w:spacing w:before="120"/>
    </w:pPr>
    <w:rPr>
      <w:rFonts w:ascii="Arial" w:hAnsi="Arial" w:cs="Arial"/>
      <w:sz w:val="24"/>
      <w:szCs w:val="24"/>
    </w:rPr>
  </w:style>
  <w:style w:type="paragraph" w:styleId="65">
    <w:name w:val="index heading"/>
    <w:basedOn w:val="1"/>
    <w:next w:val="44"/>
    <w:qFormat/>
    <w:uiPriority w:val="0"/>
    <w:rPr>
      <w:rFonts w:ascii="Arial" w:hAnsi="Arial" w:cs="Arial"/>
      <w:b/>
      <w:bCs/>
    </w:rPr>
  </w:style>
  <w:style w:type="paragraph" w:styleId="66">
    <w:name w:val="toc 1"/>
    <w:basedOn w:val="1"/>
    <w:next w:val="1"/>
    <w:uiPriority w:val="0"/>
  </w:style>
  <w:style w:type="paragraph" w:styleId="67">
    <w:name w:val="table of authorities"/>
    <w:basedOn w:val="1"/>
    <w:next w:val="1"/>
    <w:qFormat/>
    <w:uiPriority w:val="0"/>
    <w:pPr>
      <w:ind w:left="420" w:leftChars="200"/>
    </w:pPr>
  </w:style>
  <w:style w:type="paragraph" w:styleId="68">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69">
    <w:name w:val="toc 6"/>
    <w:basedOn w:val="1"/>
    <w:next w:val="1"/>
    <w:qFormat/>
    <w:uiPriority w:val="0"/>
    <w:pPr>
      <w:ind w:left="2100" w:leftChars="1000"/>
    </w:pPr>
  </w:style>
  <w:style w:type="paragraph" w:styleId="70">
    <w:name w:val="table of figures"/>
    <w:basedOn w:val="1"/>
    <w:next w:val="1"/>
    <w:qFormat/>
    <w:uiPriority w:val="0"/>
    <w:pPr>
      <w:ind w:leftChars="200" w:hanging="200" w:hangingChars="200"/>
    </w:pPr>
  </w:style>
  <w:style w:type="paragraph" w:styleId="71">
    <w:name w:val="toc 3"/>
    <w:basedOn w:val="1"/>
    <w:next w:val="1"/>
    <w:qFormat/>
    <w:uiPriority w:val="0"/>
    <w:pPr>
      <w:ind w:left="840" w:leftChars="400"/>
    </w:pPr>
  </w:style>
  <w:style w:type="paragraph" w:styleId="72">
    <w:name w:val="toc 2"/>
    <w:basedOn w:val="1"/>
    <w:next w:val="1"/>
    <w:qFormat/>
    <w:uiPriority w:val="0"/>
    <w:pPr>
      <w:ind w:left="420" w:leftChars="200"/>
    </w:pPr>
  </w:style>
  <w:style w:type="paragraph" w:styleId="73">
    <w:name w:val="toc 4"/>
    <w:basedOn w:val="1"/>
    <w:next w:val="1"/>
    <w:qFormat/>
    <w:uiPriority w:val="0"/>
    <w:pPr>
      <w:ind w:left="1260" w:leftChars="600"/>
    </w:pPr>
  </w:style>
  <w:style w:type="paragraph" w:styleId="74">
    <w:name w:val="toc 5"/>
    <w:basedOn w:val="1"/>
    <w:next w:val="1"/>
    <w:uiPriority w:val="0"/>
    <w:pPr>
      <w:ind w:left="1680" w:leftChars="800"/>
    </w:pPr>
  </w:style>
  <w:style w:type="paragraph" w:styleId="75">
    <w:name w:val="Note Heading"/>
    <w:basedOn w:val="1"/>
    <w:next w:val="1"/>
    <w:qFormat/>
    <w:uiPriority w:val="0"/>
  </w:style>
  <w:style w:type="paragraph" w:styleId="76">
    <w:name w:val="Date"/>
    <w:basedOn w:val="1"/>
    <w:next w:val="1"/>
    <w:qFormat/>
    <w:uiPriority w:val="0"/>
  </w:style>
  <w:style w:type="paragraph" w:styleId="77">
    <w:name w:val="List Bullet 5"/>
    <w:basedOn w:val="1"/>
    <w:uiPriority w:val="0"/>
    <w:pPr>
      <w:numPr>
        <w:ilvl w:val="0"/>
        <w:numId w:val="4"/>
      </w:numPr>
    </w:pPr>
  </w:style>
  <w:style w:type="paragraph" w:styleId="78">
    <w:name w:val="Body Text First Indent"/>
    <w:basedOn w:val="3"/>
    <w:qFormat/>
    <w:uiPriority w:val="0"/>
    <w:pPr>
      <w:ind w:firstLine="210"/>
    </w:pPr>
  </w:style>
  <w:style w:type="paragraph" w:styleId="79">
    <w:name w:val="Body Text First Indent 2"/>
    <w:basedOn w:val="80"/>
    <w:qFormat/>
    <w:uiPriority w:val="0"/>
    <w:pPr>
      <w:ind w:firstLine="210"/>
    </w:pPr>
  </w:style>
  <w:style w:type="paragraph" w:styleId="80">
    <w:name w:val="Body Text Indent"/>
    <w:basedOn w:val="1"/>
    <w:uiPriority w:val="0"/>
    <w:pPr>
      <w:spacing w:after="120"/>
      <w:ind w:left="360"/>
    </w:pPr>
  </w:style>
  <w:style w:type="paragraph" w:styleId="81">
    <w:name w:val="List Bullet 4"/>
    <w:basedOn w:val="1"/>
    <w:qFormat/>
    <w:uiPriority w:val="0"/>
    <w:pPr>
      <w:numPr>
        <w:ilvl w:val="0"/>
        <w:numId w:val="5"/>
      </w:numPr>
    </w:pPr>
  </w:style>
  <w:style w:type="paragraph" w:styleId="82">
    <w:name w:val="List Bullet"/>
    <w:basedOn w:val="1"/>
    <w:qFormat/>
    <w:uiPriority w:val="0"/>
    <w:pPr>
      <w:numPr>
        <w:ilvl w:val="0"/>
        <w:numId w:val="6"/>
      </w:numPr>
    </w:pPr>
  </w:style>
  <w:style w:type="paragraph" w:styleId="83">
    <w:name w:val="List Bullet 2"/>
    <w:basedOn w:val="1"/>
    <w:uiPriority w:val="0"/>
    <w:pPr>
      <w:numPr>
        <w:ilvl w:val="0"/>
        <w:numId w:val="7"/>
      </w:numPr>
    </w:pPr>
  </w:style>
  <w:style w:type="paragraph" w:styleId="84">
    <w:name w:val="List Bullet 3"/>
    <w:basedOn w:val="1"/>
    <w:qFormat/>
    <w:uiPriority w:val="0"/>
    <w:pPr>
      <w:numPr>
        <w:ilvl w:val="0"/>
        <w:numId w:val="8"/>
      </w:numPr>
    </w:pPr>
  </w:style>
  <w:style w:type="paragraph" w:styleId="85">
    <w:name w:val="Title"/>
    <w:basedOn w:val="1"/>
    <w:next w:val="3"/>
    <w:qFormat/>
    <w:uiPriority w:val="0"/>
    <w:pPr>
      <w:keepNext/>
      <w:keepLines/>
      <w:spacing w:before="480" w:after="240"/>
      <w:jc w:val="center"/>
    </w:pPr>
    <w:rPr>
      <w:rFonts w:asciiTheme="majorAscii" w:hAnsiTheme="majorAscii" w:eastAsiaTheme="majorEastAsia" w:cstheme="majorBidi"/>
      <w:b/>
      <w:bCs/>
      <w:color w:val="000000" w:themeColor="text1"/>
      <w:sz w:val="36"/>
      <w:szCs w:val="36"/>
      <w:lang w:eastAsia="en-US"/>
      <w14:textFill>
        <w14:solidFill>
          <w14:schemeClr w14:val="tx1"/>
        </w14:solidFill>
      </w14:textFill>
    </w:rPr>
  </w:style>
  <w:style w:type="paragraph" w:styleId="86">
    <w:name w:val="footer"/>
    <w:basedOn w:val="1"/>
    <w:qFormat/>
    <w:uiPriority w:val="0"/>
    <w:pPr>
      <w:tabs>
        <w:tab w:val="center" w:pos="4153"/>
        <w:tab w:val="right" w:pos="8306"/>
      </w:tabs>
    </w:pPr>
  </w:style>
  <w:style w:type="paragraph" w:styleId="87">
    <w:name w:val="List Number"/>
    <w:basedOn w:val="1"/>
    <w:uiPriority w:val="0"/>
    <w:pPr>
      <w:numPr>
        <w:ilvl w:val="0"/>
        <w:numId w:val="9"/>
      </w:numPr>
    </w:pPr>
  </w:style>
  <w:style w:type="paragraph" w:styleId="88">
    <w:name w:val="List Number 2"/>
    <w:basedOn w:val="1"/>
    <w:uiPriority w:val="0"/>
    <w:pPr>
      <w:numPr>
        <w:ilvl w:val="0"/>
        <w:numId w:val="10"/>
      </w:numPr>
    </w:pPr>
  </w:style>
  <w:style w:type="paragraph" w:styleId="89">
    <w:name w:val="List"/>
    <w:basedOn w:val="1"/>
    <w:uiPriority w:val="0"/>
    <w:pPr>
      <w:ind w:left="360" w:hanging="360"/>
    </w:pPr>
  </w:style>
  <w:style w:type="paragraph" w:styleId="90">
    <w:name w:val="Normal (Web)"/>
    <w:qFormat/>
    <w:uiPriority w:val="0"/>
    <w:pPr>
      <w:spacing w:before="0" w:beforeAutospacing="1" w:after="0" w:afterAutospacing="1"/>
      <w:ind w:left="0" w:right="0"/>
      <w:jc w:val="left"/>
    </w:pPr>
    <w:rPr>
      <w:kern w:val="0"/>
      <w:sz w:val="24"/>
      <w:szCs w:val="24"/>
      <w:lang w:val="en-US" w:eastAsia="zh-CN" w:bidi="ar"/>
    </w:rPr>
  </w:style>
  <w:style w:type="paragraph" w:styleId="91">
    <w:name w:val="Body Text 3"/>
    <w:basedOn w:val="1"/>
    <w:uiPriority w:val="0"/>
    <w:pPr>
      <w:spacing w:after="120"/>
    </w:pPr>
    <w:rPr>
      <w:sz w:val="16"/>
      <w:szCs w:val="16"/>
    </w:rPr>
  </w:style>
  <w:style w:type="paragraph" w:styleId="92">
    <w:name w:val="Body Text Indent 2"/>
    <w:basedOn w:val="1"/>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uiPriority w:val="0"/>
    <w:pPr>
      <w:ind w:left="4320"/>
    </w:pPr>
  </w:style>
  <w:style w:type="paragraph" w:styleId="95">
    <w:name w:val="Salutation"/>
    <w:basedOn w:val="1"/>
    <w:next w:val="1"/>
    <w:uiPriority w:val="0"/>
  </w:style>
  <w:style w:type="paragraph" w:styleId="96">
    <w:name w:val="List Continue 2"/>
    <w:basedOn w:val="1"/>
    <w:uiPriority w:val="0"/>
    <w:pPr>
      <w:spacing w:after="120"/>
      <w:ind w:left="720"/>
    </w:pPr>
  </w:style>
  <w:style w:type="paragraph" w:styleId="97">
    <w:name w:val="List Continue 3"/>
    <w:basedOn w:val="1"/>
    <w:qFormat/>
    <w:uiPriority w:val="0"/>
    <w:pPr>
      <w:spacing w:after="120"/>
      <w:ind w:left="1080"/>
    </w:pPr>
  </w:style>
  <w:style w:type="paragraph" w:styleId="98">
    <w:name w:val="List Continue 4"/>
    <w:basedOn w:val="1"/>
    <w:uiPriority w:val="0"/>
    <w:pPr>
      <w:spacing w:after="120"/>
      <w:ind w:left="1440"/>
    </w:pPr>
  </w:style>
  <w:style w:type="paragraph" w:styleId="99">
    <w:name w:val="List Continue 5"/>
    <w:basedOn w:val="1"/>
    <w:uiPriority w:val="0"/>
    <w:pPr>
      <w:spacing w:after="120"/>
      <w:ind w:left="1800"/>
    </w:pPr>
  </w:style>
  <w:style w:type="paragraph" w:styleId="100">
    <w:name w:val="List 2"/>
    <w:basedOn w:val="1"/>
    <w:uiPriority w:val="0"/>
    <w:pPr>
      <w:ind w:left="720" w:hanging="360"/>
    </w:pPr>
  </w:style>
  <w:style w:type="paragraph" w:styleId="101">
    <w:name w:val="List 3"/>
    <w:basedOn w:val="1"/>
    <w:uiPriority w:val="0"/>
    <w:pPr>
      <w:ind w:left="1080" w:hanging="360"/>
    </w:pPr>
  </w:style>
  <w:style w:type="paragraph" w:styleId="102">
    <w:name w:val="List 4"/>
    <w:basedOn w:val="1"/>
    <w:qFormat/>
    <w:uiPriority w:val="0"/>
    <w:pPr>
      <w:ind w:left="1440" w:hanging="360"/>
    </w:pPr>
  </w:style>
  <w:style w:type="paragraph" w:styleId="103">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4">
    <w:name w:val="Block Text"/>
    <w:basedOn w:val="1"/>
    <w:uiPriority w:val="0"/>
    <w:pPr>
      <w:spacing w:after="120"/>
      <w:ind w:left="1440" w:right="1440"/>
    </w:pPr>
  </w:style>
  <w:style w:type="paragraph" w:styleId="105">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uiPriority w:val="0"/>
  </w:style>
  <w:style w:type="table" w:styleId="107">
    <w:name w:val="Table Colorful 2"/>
    <w:basedOn w:val="13"/>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3"/>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3"/>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3"/>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3"/>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3"/>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3"/>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3"/>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3"/>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3"/>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3"/>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3"/>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3"/>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3"/>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3"/>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3"/>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3"/>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3"/>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3"/>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3"/>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3"/>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3"/>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3"/>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3"/>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3"/>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3"/>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3"/>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3"/>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3"/>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3"/>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3"/>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3"/>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3"/>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3"/>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3"/>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3"/>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3"/>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3"/>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3"/>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3"/>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3"/>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3"/>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character" w:customStyle="1" w:styleId="151">
    <w:name w:val="Заголовок 2 Знак"/>
    <w:basedOn w:val="12"/>
    <w:link w:val="4"/>
    <w:qFormat/>
    <w:uiPriority w:val="9"/>
    <w:rPr>
      <w:rFonts w:asciiTheme="majorAscii" w:hAnsiTheme="majorAscii" w:eastAsiaTheme="majorEastAsia" w:cstheme="majorBidi"/>
      <w:b/>
      <w:color w:val="5B9BD5" w:themeColor="accent1"/>
      <w:sz w:val="28"/>
      <w:szCs w:val="28"/>
      <w:lang w:val="ru-RU" w:eastAsia="en-US"/>
      <w14:textFill>
        <w14:solidFill>
          <w14:schemeClr w14:val="accent1"/>
        </w14:solidFill>
      </w14:textFill>
    </w:rPr>
  </w:style>
  <w:style w:type="character" w:customStyle="1" w:styleId="152">
    <w:name w:val="Body Text Char"/>
    <w:basedOn w:val="12"/>
    <w:link w:val="3"/>
    <w:qFormat/>
    <w:uiPriority w:val="0"/>
    <w:rPr>
      <w:rFonts w:asciiTheme="minorAscii" w:hAnsiTheme="minorAscii" w:eastAsiaTheme="minorEastAsia"/>
      <w:szCs w:val="24"/>
      <w:lang w:eastAsia="en-US"/>
    </w:rPr>
  </w:style>
  <w:style w:type="paragraph" w:customStyle="1" w:styleId="153">
    <w:name w:val="Image Caption"/>
    <w:basedOn w:val="42"/>
    <w:qFormat/>
    <w:uiPriority w:val="0"/>
    <w:pPr>
      <w:jc w:val="both"/>
    </w:pPr>
    <w:rPr>
      <w:rFonts w:asciiTheme="minorAscii" w:hAnsiTheme="minorAscii" w:eastAsiaTheme="minorEastAsia" w:cstheme="minorBidi"/>
      <w:i/>
      <w:sz w:val="20"/>
      <w:szCs w:val="24"/>
      <w:lang w:eastAsia="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8637</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2024-08-05T04:50:00Z</dcterms:created>
  <dc:creator>google1599737165</dc:creator>
  <cp:lastModifiedBy>google1599737165</cp:lastModifiedBy>
  <dcterms:modified xsi:type="dcterms:W3CDTF">2024-08-20T15:12:52Z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1049-12.2.0.17545</vt:lpwstr>
  </property>
  <property fmtid="{D5CDD505-2E9C-101B-9397-08002B2CF9AE}" pid="3" name="ICV">
    <vt:lpwstr>F86504765265461D8450FBF2E22738BE_11</vt:lpwstr>
  </property>
</Properties>
</file>