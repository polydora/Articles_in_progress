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1.Parameters of the model describing the probability of being eaten as a function of predictors. Shown are parameters from the fixed part of the Model 1.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1080"/>
        <w:gridCol w:w="14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-1.208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0.0923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-13.09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P</m:t>
                    </m:r>
                  </m:e>
                  <m:sub>
                    <m:r>
                      <m:rPr/>
                      <m:t>Mt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0.0547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6.76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consp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0.0631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-2.19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PropT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0.0799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0.1870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total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-0.319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0.0851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0.673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7.16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L</m:t>
                </m:r>
              </m:oMath>
            </m:oMathPara>
            <w:bookmarkStart w:id="0" w:name="_GoBack"/>
            <w:bookmarkEnd w:id="0"/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-0.182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0.0373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-4.88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0.0000</w:t>
            </w:r>
          </w:p>
        </w:tc>
      </w:tr>
    </w:tbl>
    <w:p>
      <w:pPr>
        <w:pStyle w:val="61"/>
      </w:pPr>
      <w:r>
        <w:t xml:space="preserve">Model terms: </w:t>
      </w:r>
      <w:r>
        <w:rPr>
          <w:i/>
          <w:iCs/>
        </w:rPr>
        <w:t>P</w:t>
      </w:r>
      <w:r>
        <w:rPr>
          <w:i/>
          <w:iCs/>
          <w:vertAlign w:val="subscript"/>
        </w:rPr>
        <w:t>Mt</w:t>
      </w:r>
      <w:r>
        <w:t xml:space="preserve"> - a probability to be identified as </w:t>
      </w:r>
      <w:r>
        <w:rPr>
          <w:i/>
          <w:iCs/>
        </w:rPr>
        <w:t>Mt</w:t>
      </w:r>
      <w:r>
        <w:t xml:space="preserve">; </w:t>
      </w:r>
      <w:r>
        <w:rPr>
          <w:i/>
          <w:iCs/>
        </w:rPr>
        <w:t>N</w:t>
      </w:r>
      <w:r>
        <w:rPr>
          <w:i/>
          <w:iCs/>
          <w:vertAlign w:val="subscript"/>
        </w:rPr>
        <w:t>consp</w:t>
      </w:r>
      <w:r>
        <w:t xml:space="preserve"> - a number of conspecifics for given mussel in the experimental unit; </w:t>
      </w:r>
      <w:r>
        <w:rPr>
          <w:i/>
          <w:iCs/>
        </w:rPr>
        <w:t>PropT</w:t>
      </w:r>
      <w:r>
        <w:t xml:space="preserve"> - a proportion of mussels of T-morphotype; </w:t>
      </w:r>
      <w:r>
        <w:rPr>
          <w:i/>
          <w:iCs/>
        </w:rPr>
        <w:t>N</w:t>
      </w:r>
      <w:r>
        <w:rPr>
          <w:i/>
          <w:iCs/>
          <w:vertAlign w:val="subscript"/>
        </w:rPr>
        <w:t>total</w:t>
      </w:r>
      <w:r>
        <w:t xml:space="preserve"> - a number of mussels in the experimental unit in the end of exposition; </w:t>
      </w:r>
      <w:r>
        <w:rPr>
          <w:i/>
          <w:iCs/>
        </w:rPr>
        <w:t>L</w:t>
      </w:r>
      <w:r>
        <w:t xml:space="preserve"> - mussel size; </w:t>
      </w:r>
      <w:r>
        <w:rPr>
          <w:i/>
          <w:iCs/>
        </w:rPr>
        <w:t>B</w:t>
      </w:r>
      <w:r>
        <w:rPr>
          <w:i/>
          <w:iCs/>
          <w:vertAlign w:val="subscript"/>
        </w:rPr>
        <w:t>aster</w:t>
      </w:r>
      <w:r>
        <w:t xml:space="preserve"> - starfish biomass in the end of the exposition.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878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9C6C6D"/>
    <w:rsid w:val="0F0878E7"/>
    <w:rsid w:val="13A260BC"/>
    <w:rsid w:val="3D2E204C"/>
    <w:rsid w:val="458A6F87"/>
    <w:rsid w:val="483A3037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2022-11-16T09:57:00Z</dcterms:created>
  <dc:creator>google1599737165</dc:creator>
  <cp:lastModifiedBy>google1599737165</cp:lastModifiedBy>
  <dcterms:modified xsi:type="dcterms:W3CDTF">2023-02-28T12:29:41Z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ED6018FDCB5B4E8BAA12B01565D08606</vt:lpwstr>
  </property>
</Properties>
</file>