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default"/>
          <w:lang w:val="ru-RU"/>
        </w:rPr>
      </w:pPr>
      <w:bookmarkStart w:id="0" w:name="_GoBack"/>
      <w:r>
        <w:rPr>
          <w:lang w:val="ru-RU"/>
        </w:rPr>
        <w:t>Андрей</w:t>
      </w:r>
      <w:r>
        <w:rPr>
          <w:rFonts w:hint="default"/>
          <w:lang w:val="ru-RU"/>
        </w:rPr>
        <w:t>, здравствуйте!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Да, задачка совсем непростая. 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Идея Elie Gurarie красива и более или менее понятно, как ее вставить в модель. Есть, правда, общебиологические нестыковки в таком подходе. Например, есть некоторые сомнения, что микрогемипопуляция мерозоитов должна подчиняться предложенной модели. Не знаю как у птиц, но у человеческих плзамодиумов есть печеночная стадия, которая обеспечивает циклическое появление эритроцитарной фазы. Эти циклы достаточно хорошо читаются на экспериментальной группе, обозначенной красным цветом на приведенном графике.  В предложенной модели все эти циклы уходят в остатки. Может быть это и не циклы, а просто так получилось. Короче, есть сомнения.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ru-RU"/>
        </w:rPr>
        <w:t xml:space="preserve">При беглом просмотре материала пока вижу чуть более простое но, как мне кажется, более правильное и гибкое решение. Надо моделировать связь с </w:t>
      </w:r>
      <w:r>
        <w:rPr>
          <w:rFonts w:hint="default"/>
          <w:lang w:val="en-US"/>
        </w:rPr>
        <w:t>RMR</w:t>
      </w:r>
      <w:r>
        <w:rPr>
          <w:rFonts w:hint="default"/>
          <w:lang w:val="ru-RU"/>
        </w:rPr>
        <w:t xml:space="preserve"> с предикторами с помощью </w:t>
      </w:r>
      <w:r>
        <w:rPr>
          <w:rFonts w:hint="default"/>
          <w:lang w:val="en-US"/>
        </w:rPr>
        <w:t>GAMM (Generalized additive mixed models)</w:t>
      </w:r>
      <w:r>
        <w:rPr>
          <w:rFonts w:hint="default"/>
          <w:lang w:val="ru-RU"/>
        </w:rPr>
        <w:t xml:space="preserve">, ну или </w:t>
      </w:r>
      <w:r>
        <w:rPr>
          <w:rFonts w:hint="default"/>
          <w:lang w:val="en-US"/>
        </w:rPr>
        <w:t>GAM (Generalized additive models)</w:t>
      </w:r>
      <w:r>
        <w:rPr>
          <w:rFonts w:hint="default"/>
          <w:lang w:val="ru-RU"/>
        </w:rPr>
        <w:t xml:space="preserve">, куда случайные эффекты тоже можно встроить. Это все есть в пакетах </w:t>
      </w:r>
      <w:r>
        <w:rPr>
          <w:rFonts w:hint="default"/>
          <w:lang w:val="en-US"/>
        </w:rPr>
        <w:t xml:space="preserve">“gamm4” </w:t>
      </w:r>
      <w:r>
        <w:rPr>
          <w:rFonts w:hint="default"/>
          <w:lang w:val="ru-RU"/>
        </w:rPr>
        <w:t>и</w:t>
      </w:r>
      <w:r>
        <w:rPr>
          <w:rFonts w:hint="default"/>
          <w:lang w:val="en-US"/>
        </w:rPr>
        <w:t xml:space="preserve"> “mgcv”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Это позволит смоделировать кривую неочевидной формы, которая описывает связь зависимой переменной с предикторами, которые находятся в фокусе исследования  плюс «технические» ковариаты, типа веса птицы.  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Здесь я вижу пока два варианта.</w:t>
      </w:r>
    </w:p>
    <w:p>
      <w:pPr>
        <w:numPr>
          <w:ilvl w:val="0"/>
          <w:numId w:val="11"/>
        </w:numPr>
        <w:rPr>
          <w:rFonts w:hint="default"/>
          <w:lang w:val="ru-RU"/>
        </w:rPr>
      </w:pPr>
      <w:r>
        <w:rPr>
          <w:rFonts w:hint="default"/>
          <w:lang w:val="ru-RU"/>
        </w:rPr>
        <w:t xml:space="preserve">Если есть теоретические основания считать, что зависимость Parasitemy </w:t>
      </w:r>
      <w:r>
        <w:rPr>
          <w:rFonts w:hint="default"/>
          <w:lang w:val="en-US"/>
        </w:rPr>
        <w:t xml:space="preserve">~ dpi </w:t>
      </w:r>
      <w:r>
        <w:rPr>
          <w:rFonts w:hint="default"/>
          <w:lang w:val="ru-RU"/>
        </w:rPr>
        <w:t xml:space="preserve">имеет колоколообразный характер, то в модель можно вставить связь </w:t>
      </w:r>
      <w:r>
        <w:rPr>
          <w:rFonts w:hint="default"/>
          <w:lang w:val="en-US"/>
        </w:rPr>
        <w:t xml:space="preserve">RMR </w:t>
      </w:r>
      <w:r>
        <w:rPr>
          <w:rFonts w:hint="default"/>
          <w:lang w:val="ru-RU"/>
        </w:rPr>
        <w:t xml:space="preserve">с Parasitemy, как циклический сплайн. В </w:t>
      </w:r>
      <w:r>
        <w:rPr>
          <w:rFonts w:hint="default"/>
          <w:lang w:val="en-US"/>
        </w:rPr>
        <w:t xml:space="preserve">GAM </w:t>
      </w:r>
      <w:r>
        <w:rPr>
          <w:rFonts w:hint="default"/>
          <w:lang w:val="ru-RU"/>
        </w:rPr>
        <w:t xml:space="preserve">есть такая опция.   </w:t>
      </w:r>
    </w:p>
    <w:p>
      <w:pPr>
        <w:numPr>
          <w:ilvl w:val="0"/>
          <w:numId w:val="11"/>
        </w:numPr>
        <w:rPr>
          <w:rFonts w:hint="default"/>
          <w:lang w:val="ru-RU"/>
        </w:rPr>
      </w:pPr>
      <w:r>
        <w:rPr>
          <w:rFonts w:hint="default"/>
          <w:lang w:val="ru-RU"/>
        </w:rPr>
        <w:t xml:space="preserve">Если такого теоретического основания нет, то можно моделировать связь </w:t>
      </w:r>
      <w:r>
        <w:rPr>
          <w:rFonts w:hint="default"/>
          <w:lang w:val="en-US"/>
        </w:rPr>
        <w:t>RMR</w:t>
      </w:r>
      <w:r>
        <w:rPr>
          <w:rFonts w:hint="default"/>
          <w:lang w:val="ru-RU"/>
        </w:rPr>
        <w:t xml:space="preserve"> </w:t>
      </w:r>
      <w:r>
        <w:rPr>
          <w:rFonts w:hint="default"/>
          <w:lang w:val="en-US"/>
        </w:rPr>
        <w:t>~ f(</w:t>
      </w:r>
      <w:r>
        <w:rPr>
          <w:rFonts w:hint="default"/>
          <w:lang w:val="ru-RU"/>
        </w:rPr>
        <w:t>Parasitemy</w:t>
      </w:r>
      <w:r>
        <w:rPr>
          <w:rFonts w:hint="default"/>
          <w:lang w:val="en-US"/>
        </w:rPr>
        <w:t>, dpi)</w:t>
      </w:r>
      <w:r>
        <w:rPr>
          <w:rFonts w:hint="default"/>
          <w:lang w:val="ru-RU"/>
        </w:rPr>
        <w:t xml:space="preserve">, как поверхность. Здесь, при наличии связи </w:t>
      </w:r>
      <w:r>
        <w:rPr>
          <w:rFonts w:hint="default"/>
          <w:lang w:val="en-US"/>
        </w:rPr>
        <w:t>RMR</w:t>
      </w:r>
      <w:r>
        <w:rPr>
          <w:rFonts w:hint="default"/>
          <w:lang w:val="ru-RU"/>
        </w:rPr>
        <w:t xml:space="preserve"> с предикторами, переменная отклика будет давать «холмик» в некоем районе сочетаний значений Parasitemy и </w:t>
      </w:r>
      <w:r>
        <w:rPr>
          <w:rFonts w:hint="default"/>
          <w:lang w:val="en-US"/>
        </w:rPr>
        <w:t>dpi</w:t>
      </w:r>
      <w:r>
        <w:rPr>
          <w:rFonts w:hint="default"/>
          <w:lang w:val="ru-RU"/>
        </w:rPr>
        <w:t xml:space="preserve">. В идеале характер рельефа этой поверхности будет разным для разных экспериментальных групп. </w:t>
      </w:r>
    </w:p>
    <w:p>
      <w:pPr>
        <w:numPr>
          <w:ilvl w:val="0"/>
          <w:numId w:val="0"/>
        </w:numPr>
        <w:rPr>
          <w:rFonts w:hint="default"/>
          <w:lang w:val="ru-RU"/>
        </w:rPr>
      </w:pPr>
    </w:p>
    <w:p>
      <w:pPr>
        <w:numPr>
          <w:ilvl w:val="0"/>
          <w:numId w:val="0"/>
        </w:numPr>
        <w:rPr>
          <w:rFonts w:hint="default"/>
          <w:lang w:val="ru-RU"/>
        </w:rPr>
      </w:pPr>
    </w:p>
    <w:p>
      <w:pPr>
        <w:numPr>
          <w:ilvl w:val="0"/>
          <w:numId w:val="0"/>
        </w:numPr>
        <w:rPr>
          <w:rFonts w:hint="default"/>
          <w:lang w:val="ru-RU"/>
        </w:rPr>
      </w:pPr>
      <w:r>
        <w:rPr>
          <w:rFonts w:hint="default"/>
          <w:lang w:val="ru-RU"/>
        </w:rPr>
        <w:t>Давайте попробуем сделать первый заход в среду. Я готов быть на связи в ЗУМе с 11 часов. На всякий случай вот мой телефон 9217427984</w:t>
      </w:r>
    </w:p>
    <w:bookmarkEnd w:id="0"/>
    <w:sectPr>
      <w:pgSz w:w="11906" w:h="16838"/>
      <w:pgMar w:top="1440" w:right="1800" w:bottom="1440" w:left="1800" w:header="720" w:footer="72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34"/>
      <w:lvlText w:val="%1."/>
      <w:lvlJc w:val="left"/>
      <w:pPr>
        <w:tabs>
          <w:tab w:val="left" w:pos="2040"/>
        </w:tabs>
        <w:ind w:left="2040" w:hanging="36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63"/>
      <w:lvlText w:val="%1."/>
      <w:lvlJc w:val="left"/>
      <w:pPr>
        <w:tabs>
          <w:tab w:val="left" w:pos="1620"/>
        </w:tabs>
        <w:ind w:left="1620" w:hanging="36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49"/>
      <w:lvlText w:val="%1."/>
      <w:lvlJc w:val="left"/>
      <w:pPr>
        <w:tabs>
          <w:tab w:val="left" w:pos="1200"/>
        </w:tabs>
        <w:ind w:left="1200" w:hanging="36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88"/>
      <w:lvlText w:val="%1."/>
      <w:lvlJc w:val="left"/>
      <w:pPr>
        <w:tabs>
          <w:tab w:val="left" w:pos="780"/>
        </w:tabs>
        <w:ind w:left="780" w:hanging="36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7"/>
      <w:lvlText w:val=""/>
      <w:lvlJc w:val="left"/>
      <w:pPr>
        <w:tabs>
          <w:tab w:val="left" w:pos="2040"/>
        </w:tabs>
        <w:ind w:left="2040" w:hanging="36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81"/>
      <w:lvlText w:val=""/>
      <w:lvlJc w:val="left"/>
      <w:pPr>
        <w:tabs>
          <w:tab w:val="left" w:pos="1620"/>
        </w:tabs>
        <w:ind w:left="1620" w:hanging="36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84"/>
      <w:lvlText w:val=""/>
      <w:lvlJc w:val="left"/>
      <w:pPr>
        <w:tabs>
          <w:tab w:val="left" w:pos="1200"/>
        </w:tabs>
        <w:ind w:left="1200" w:hanging="36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83"/>
      <w:lvlText w:val=""/>
      <w:lvlJc w:val="left"/>
      <w:pPr>
        <w:tabs>
          <w:tab w:val="left" w:pos="780"/>
        </w:tabs>
        <w:ind w:left="780" w:hanging="36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87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82"/>
      <w:lvlText w:val=""/>
      <w:lvlJc w:val="left"/>
      <w:pPr>
        <w:tabs>
          <w:tab w:val="left" w:pos="360"/>
        </w:tabs>
        <w:ind w:left="360" w:hanging="360"/>
      </w:pPr>
      <w:rPr>
        <w:rFonts w:hint="default" w:ascii="Wingdings" w:hAnsi="Wingdings"/>
      </w:rPr>
    </w:lvl>
  </w:abstractNum>
  <w:abstractNum w:abstractNumId="10">
    <w:nsid w:val="069B1FC5"/>
    <w:multiLevelType w:val="singleLevel"/>
    <w:tmpl w:val="069B1FC5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9"/>
  </w:num>
  <w:num w:numId="7">
    <w:abstractNumId w:val="7"/>
  </w:num>
  <w:num w:numId="8">
    <w:abstractNumId w:val="6"/>
  </w:num>
  <w:num w:numId="9">
    <w:abstractNumId w:val="8"/>
  </w:num>
  <w:num w:numId="10">
    <w:abstractNumId w:val="3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400A1C"/>
    <w:rsid w:val="00050A31"/>
    <w:rsid w:val="000657E6"/>
    <w:rsid w:val="000716D2"/>
    <w:rsid w:val="00071AAB"/>
    <w:rsid w:val="00082D67"/>
    <w:rsid w:val="000A4F11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B7F6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3836"/>
    <w:rsid w:val="006649F0"/>
    <w:rsid w:val="006712FB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37A78"/>
    <w:rsid w:val="00A91424"/>
    <w:rsid w:val="00AA2C77"/>
    <w:rsid w:val="00AC3FB9"/>
    <w:rsid w:val="00AC702A"/>
    <w:rsid w:val="00AD226F"/>
    <w:rsid w:val="00B13A52"/>
    <w:rsid w:val="00B224CB"/>
    <w:rsid w:val="00B24CF4"/>
    <w:rsid w:val="00B26993"/>
    <w:rsid w:val="00B42EB3"/>
    <w:rsid w:val="00B4570C"/>
    <w:rsid w:val="00B47E28"/>
    <w:rsid w:val="00B5208C"/>
    <w:rsid w:val="00B74876"/>
    <w:rsid w:val="00BB7C2B"/>
    <w:rsid w:val="00BC1664"/>
    <w:rsid w:val="00BC2546"/>
    <w:rsid w:val="00C05085"/>
    <w:rsid w:val="00C1593D"/>
    <w:rsid w:val="00C56C7E"/>
    <w:rsid w:val="00C7335B"/>
    <w:rsid w:val="00C776A4"/>
    <w:rsid w:val="00CA2C6C"/>
    <w:rsid w:val="00CC0600"/>
    <w:rsid w:val="00CC78AC"/>
    <w:rsid w:val="00CD5C4A"/>
    <w:rsid w:val="00CF7953"/>
    <w:rsid w:val="00D07232"/>
    <w:rsid w:val="00D10245"/>
    <w:rsid w:val="00D11E83"/>
    <w:rsid w:val="00D21BDD"/>
    <w:rsid w:val="00D37AAE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13A260BC"/>
    <w:rsid w:val="3D2E204C"/>
    <w:rsid w:val="4DC82D45"/>
    <w:rsid w:val="75400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unhideWhenUsed="0" w:uiPriority="0" w:semiHidden="0" w:name="List Number 3"/>
    <w:lsdException w:qFormat="1"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1"/>
    </w:pPr>
    <w:rPr>
      <w:rFonts w:ascii="Arial" w:hAnsi="Arial" w:cs="Arial"/>
      <w:b/>
      <w:bCs/>
      <w:i/>
      <w:iCs/>
      <w:kern w:val="0"/>
      <w:sz w:val="28"/>
      <w:szCs w:val="28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2"/>
    </w:pPr>
    <w:rPr>
      <w:rFonts w:ascii="Arial" w:hAnsi="Arial" w:cs="Arial"/>
      <w:b/>
      <w:bCs/>
      <w:kern w:val="0"/>
      <w:sz w:val="26"/>
      <w:szCs w:val="26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3"/>
    </w:pPr>
    <w:rPr>
      <w:b/>
      <w:bCs/>
      <w:kern w:val="0"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4"/>
    </w:pPr>
    <w:rPr>
      <w:b/>
      <w:bCs/>
      <w:i/>
      <w:iCs/>
      <w:kern w:val="0"/>
      <w:sz w:val="26"/>
      <w:szCs w:val="26"/>
    </w:rPr>
  </w:style>
  <w:style w:type="paragraph" w:styleId="7">
    <w:name w:val="heading 6"/>
    <w:basedOn w:val="1"/>
    <w:next w:val="1"/>
    <w:semiHidden/>
    <w:unhideWhenUsed/>
    <w:qFormat/>
    <w:uiPriority w:val="0"/>
    <w:pPr>
      <w:widowControl/>
      <w:spacing w:before="240" w:after="60"/>
      <w:outlineLvl w:val="5"/>
    </w:pPr>
    <w:rPr>
      <w:b/>
      <w:bCs/>
      <w:kern w:val="0"/>
      <w:sz w:val="22"/>
      <w:szCs w:val="22"/>
    </w:rPr>
  </w:style>
  <w:style w:type="paragraph" w:styleId="8">
    <w:name w:val="heading 7"/>
    <w:basedOn w:val="1"/>
    <w:next w:val="1"/>
    <w:semiHidden/>
    <w:unhideWhenUsed/>
    <w:qFormat/>
    <w:uiPriority w:val="0"/>
    <w:pPr>
      <w:widowControl/>
      <w:spacing w:before="240" w:after="60"/>
      <w:outlineLvl w:val="6"/>
    </w:pPr>
    <w:rPr>
      <w:kern w:val="0"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7"/>
    </w:pPr>
    <w:rPr>
      <w:i/>
      <w:iCs/>
      <w:kern w:val="0"/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8"/>
    </w:pPr>
    <w:rPr>
      <w:rFonts w:ascii="Arial" w:hAnsi="Arial" w:cs="Arial"/>
      <w:kern w:val="0"/>
      <w:sz w:val="22"/>
      <w:szCs w:val="22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TML Sample"/>
    <w:basedOn w:val="11"/>
    <w:qFormat/>
    <w:uiPriority w:val="0"/>
    <w:rPr>
      <w:rFonts w:ascii="Courier New" w:hAnsi="Courier New" w:cs="Courier New"/>
    </w:rPr>
  </w:style>
  <w:style w:type="character" w:styleId="14">
    <w:name w:val="FollowedHyperlink"/>
    <w:basedOn w:val="11"/>
    <w:qFormat/>
    <w:uiPriority w:val="0"/>
    <w:rPr>
      <w:color w:val="800080"/>
      <w:u w:val="single"/>
    </w:rPr>
  </w:style>
  <w:style w:type="character" w:styleId="15">
    <w:name w:val="footnote reference"/>
    <w:basedOn w:val="11"/>
    <w:uiPriority w:val="0"/>
    <w:rPr>
      <w:vertAlign w:val="superscript"/>
    </w:rPr>
  </w:style>
  <w:style w:type="character" w:styleId="16">
    <w:name w:val="annotation reference"/>
    <w:basedOn w:val="11"/>
    <w:uiPriority w:val="0"/>
    <w:rPr>
      <w:sz w:val="21"/>
      <w:szCs w:val="21"/>
    </w:rPr>
  </w:style>
  <w:style w:type="character" w:styleId="17">
    <w:name w:val="endnote reference"/>
    <w:basedOn w:val="11"/>
    <w:qFormat/>
    <w:uiPriority w:val="0"/>
    <w:rPr>
      <w:vertAlign w:val="superscript"/>
    </w:rPr>
  </w:style>
  <w:style w:type="character" w:styleId="18">
    <w:name w:val="HTML Acronym"/>
    <w:basedOn w:val="11"/>
    <w:qFormat/>
    <w:uiPriority w:val="0"/>
  </w:style>
  <w:style w:type="character" w:styleId="19">
    <w:name w:val="Emphasis"/>
    <w:basedOn w:val="11"/>
    <w:qFormat/>
    <w:uiPriority w:val="0"/>
    <w:rPr>
      <w:i/>
      <w:iCs/>
    </w:rPr>
  </w:style>
  <w:style w:type="character" w:styleId="20">
    <w:name w:val="Hyperlink"/>
    <w:basedOn w:val="11"/>
    <w:qFormat/>
    <w:uiPriority w:val="0"/>
    <w:rPr>
      <w:color w:val="0000FF"/>
      <w:u w:val="single"/>
    </w:rPr>
  </w:style>
  <w:style w:type="character" w:styleId="21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22">
    <w:name w:val="HTML Code"/>
    <w:basedOn w:val="11"/>
    <w:uiPriority w:val="0"/>
    <w:rPr>
      <w:rFonts w:ascii="Courier New" w:hAnsi="Courier New" w:cs="Courier New"/>
      <w:sz w:val="20"/>
      <w:szCs w:val="20"/>
    </w:rPr>
  </w:style>
  <w:style w:type="character" w:styleId="23">
    <w:name w:val="page number"/>
    <w:basedOn w:val="11"/>
    <w:qFormat/>
    <w:uiPriority w:val="0"/>
  </w:style>
  <w:style w:type="character" w:styleId="24">
    <w:name w:val="line number"/>
    <w:basedOn w:val="11"/>
    <w:qFormat/>
    <w:uiPriority w:val="0"/>
  </w:style>
  <w:style w:type="character" w:styleId="25">
    <w:name w:val="HTML Definition"/>
    <w:basedOn w:val="11"/>
    <w:uiPriority w:val="0"/>
    <w:rPr>
      <w:i/>
      <w:iCs/>
    </w:rPr>
  </w:style>
  <w:style w:type="character" w:styleId="26">
    <w:name w:val="HTML Variable"/>
    <w:basedOn w:val="11"/>
    <w:qFormat/>
    <w:uiPriority w:val="0"/>
    <w:rPr>
      <w:i/>
      <w:iCs/>
    </w:rPr>
  </w:style>
  <w:style w:type="character" w:styleId="27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28">
    <w:name w:val="Strong"/>
    <w:basedOn w:val="11"/>
    <w:qFormat/>
    <w:uiPriority w:val="0"/>
    <w:rPr>
      <w:b/>
      <w:bCs/>
    </w:rPr>
  </w:style>
  <w:style w:type="character" w:styleId="29">
    <w:name w:val="HTML Cite"/>
    <w:basedOn w:val="11"/>
    <w:uiPriority w:val="0"/>
    <w:rPr>
      <w:i/>
      <w:iCs/>
    </w:rPr>
  </w:style>
  <w:style w:type="paragraph" w:styleId="30">
    <w:name w:val="Balloon Text"/>
    <w:basedOn w:val="1"/>
    <w:qFormat/>
    <w:uiPriority w:val="0"/>
    <w:rPr>
      <w:sz w:val="16"/>
      <w:szCs w:val="16"/>
    </w:rPr>
  </w:style>
  <w:style w:type="paragraph" w:styleId="31">
    <w:name w:val="List 5"/>
    <w:basedOn w:val="1"/>
    <w:uiPriority w:val="0"/>
    <w:pPr>
      <w:ind w:left="1800" w:hanging="360"/>
    </w:pPr>
  </w:style>
  <w:style w:type="paragraph" w:styleId="32">
    <w:name w:val="List Continue"/>
    <w:basedOn w:val="1"/>
    <w:uiPriority w:val="0"/>
    <w:pPr>
      <w:spacing w:after="120"/>
      <w:ind w:left="360"/>
    </w:pPr>
  </w:style>
  <w:style w:type="paragraph" w:styleId="33">
    <w:name w:val="Body Text 2"/>
    <w:basedOn w:val="1"/>
    <w:qFormat/>
    <w:uiPriority w:val="0"/>
    <w:pPr>
      <w:spacing w:after="120" w:line="480" w:lineRule="auto"/>
    </w:pPr>
  </w:style>
  <w:style w:type="paragraph" w:styleId="34">
    <w:name w:val="List Number 5"/>
    <w:basedOn w:val="1"/>
    <w:uiPriority w:val="0"/>
    <w:pPr>
      <w:numPr>
        <w:ilvl w:val="0"/>
        <w:numId w:val="1"/>
      </w:numPr>
    </w:pPr>
  </w:style>
  <w:style w:type="paragraph" w:styleId="35">
    <w:name w:val="Closing"/>
    <w:basedOn w:val="1"/>
    <w:qFormat/>
    <w:uiPriority w:val="0"/>
    <w:pPr>
      <w:ind w:left="4320"/>
    </w:pPr>
  </w:style>
  <w:style w:type="paragraph" w:styleId="36">
    <w:name w:val="Normal Indent"/>
    <w:basedOn w:val="1"/>
    <w:qFormat/>
    <w:uiPriority w:val="0"/>
    <w:pPr>
      <w:ind w:left="708"/>
    </w:pPr>
  </w:style>
  <w:style w:type="paragraph" w:styleId="37">
    <w:name w:val="envelope return"/>
    <w:basedOn w:val="1"/>
    <w:qFormat/>
    <w:uiPriority w:val="0"/>
    <w:rPr>
      <w:rFonts w:ascii="Arial" w:hAnsi="Arial" w:cs="Arial"/>
      <w:sz w:val="20"/>
    </w:rPr>
  </w:style>
  <w:style w:type="paragraph" w:styleId="38">
    <w:name w:val="Plain Text"/>
    <w:basedOn w:val="1"/>
    <w:qFormat/>
    <w:uiPriority w:val="0"/>
    <w:rPr>
      <w:rFonts w:ascii="Courier New" w:hAnsi="Courier New" w:cs="Courier New"/>
      <w:sz w:val="20"/>
    </w:rPr>
  </w:style>
  <w:style w:type="paragraph" w:styleId="39">
    <w:name w:val="Body Text Indent 3"/>
    <w:basedOn w:val="1"/>
    <w:qFormat/>
    <w:uiPriority w:val="0"/>
    <w:pPr>
      <w:spacing w:after="120"/>
      <w:ind w:left="360"/>
    </w:pPr>
    <w:rPr>
      <w:sz w:val="16"/>
      <w:szCs w:val="16"/>
    </w:rPr>
  </w:style>
  <w:style w:type="paragraph" w:styleId="40">
    <w:name w:val="endnote text"/>
    <w:basedOn w:val="1"/>
    <w:uiPriority w:val="0"/>
    <w:pPr>
      <w:snapToGrid w:val="0"/>
      <w:jc w:val="left"/>
    </w:pPr>
  </w:style>
  <w:style w:type="paragraph" w:styleId="41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42">
    <w:name w:val="annotation text"/>
    <w:basedOn w:val="1"/>
    <w:qFormat/>
    <w:uiPriority w:val="0"/>
    <w:pPr>
      <w:jc w:val="left"/>
    </w:pPr>
  </w:style>
  <w:style w:type="paragraph" w:styleId="43">
    <w:name w:val="index 1"/>
    <w:basedOn w:val="1"/>
    <w:next w:val="1"/>
    <w:uiPriority w:val="0"/>
  </w:style>
  <w:style w:type="paragraph" w:styleId="44">
    <w:name w:val="annotation subject"/>
    <w:basedOn w:val="42"/>
    <w:next w:val="42"/>
    <w:uiPriority w:val="0"/>
    <w:rPr>
      <w:b/>
      <w:bCs/>
    </w:rPr>
  </w:style>
  <w:style w:type="paragraph" w:styleId="45">
    <w:name w:val="Document Map"/>
    <w:basedOn w:val="1"/>
    <w:uiPriority w:val="0"/>
    <w:pPr>
      <w:shd w:val="clear" w:color="auto" w:fill="000080"/>
    </w:pPr>
  </w:style>
  <w:style w:type="paragraph" w:styleId="46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7">
    <w:name w:val="toc 8"/>
    <w:basedOn w:val="1"/>
    <w:next w:val="1"/>
    <w:qFormat/>
    <w:uiPriority w:val="0"/>
    <w:pPr>
      <w:ind w:left="2940" w:leftChars="1400"/>
    </w:pPr>
  </w:style>
  <w:style w:type="paragraph" w:styleId="48">
    <w:name w:val="index 2"/>
    <w:basedOn w:val="1"/>
    <w:next w:val="1"/>
    <w:qFormat/>
    <w:uiPriority w:val="0"/>
    <w:pPr>
      <w:ind w:left="200" w:leftChars="200"/>
    </w:pPr>
  </w:style>
  <w:style w:type="paragraph" w:styleId="49">
    <w:name w:val="List Number 3"/>
    <w:basedOn w:val="1"/>
    <w:uiPriority w:val="0"/>
    <w:pPr>
      <w:numPr>
        <w:ilvl w:val="0"/>
        <w:numId w:val="2"/>
      </w:numPr>
    </w:pPr>
  </w:style>
  <w:style w:type="paragraph" w:styleId="50">
    <w:name w:val="HTML Address"/>
    <w:basedOn w:val="1"/>
    <w:qFormat/>
    <w:uiPriority w:val="0"/>
    <w:rPr>
      <w:i/>
      <w:iCs/>
    </w:rPr>
  </w:style>
  <w:style w:type="paragraph" w:styleId="51">
    <w:name w:val="index 7"/>
    <w:basedOn w:val="1"/>
    <w:next w:val="1"/>
    <w:qFormat/>
    <w:uiPriority w:val="0"/>
    <w:pPr>
      <w:ind w:left="1200" w:leftChars="1200"/>
    </w:pPr>
  </w:style>
  <w:style w:type="paragraph" w:styleId="52">
    <w:name w:val="index 3"/>
    <w:basedOn w:val="1"/>
    <w:next w:val="1"/>
    <w:qFormat/>
    <w:uiPriority w:val="0"/>
    <w:pPr>
      <w:ind w:left="400" w:leftChars="400"/>
    </w:pPr>
  </w:style>
  <w:style w:type="paragraph" w:styleId="53">
    <w:name w:val="index 5"/>
    <w:basedOn w:val="1"/>
    <w:next w:val="1"/>
    <w:qFormat/>
    <w:uiPriority w:val="0"/>
    <w:pPr>
      <w:ind w:left="800" w:leftChars="800"/>
    </w:pPr>
  </w:style>
  <w:style w:type="paragraph" w:styleId="54">
    <w:name w:val="index 4"/>
    <w:basedOn w:val="1"/>
    <w:next w:val="1"/>
    <w:qFormat/>
    <w:uiPriority w:val="0"/>
    <w:pPr>
      <w:ind w:left="600" w:leftChars="600"/>
    </w:pPr>
  </w:style>
  <w:style w:type="paragraph" w:styleId="55">
    <w:name w:val="header"/>
    <w:basedOn w:val="1"/>
    <w:qFormat/>
    <w:uiPriority w:val="0"/>
    <w:pPr>
      <w:tabs>
        <w:tab w:val="center" w:pos="4153"/>
        <w:tab w:val="right" w:pos="8306"/>
      </w:tabs>
    </w:pPr>
  </w:style>
  <w:style w:type="paragraph" w:styleId="56">
    <w:name w:val="toc 9"/>
    <w:basedOn w:val="1"/>
    <w:next w:val="1"/>
    <w:qFormat/>
    <w:uiPriority w:val="0"/>
    <w:pPr>
      <w:ind w:left="3360" w:leftChars="1600"/>
    </w:pPr>
  </w:style>
  <w:style w:type="paragraph" w:styleId="57">
    <w:name w:val="toc 7"/>
    <w:basedOn w:val="1"/>
    <w:next w:val="1"/>
    <w:qFormat/>
    <w:uiPriority w:val="0"/>
    <w:pPr>
      <w:ind w:left="2520" w:leftChars="1200"/>
    </w:pPr>
  </w:style>
  <w:style w:type="paragraph" w:styleId="58">
    <w:name w:val="index 6"/>
    <w:basedOn w:val="1"/>
    <w:next w:val="1"/>
    <w:qFormat/>
    <w:uiPriority w:val="0"/>
    <w:pPr>
      <w:ind w:left="1000" w:leftChars="1000"/>
    </w:pPr>
  </w:style>
  <w:style w:type="paragraph" w:styleId="59">
    <w:name w:val="envelope address"/>
    <w:basedOn w:val="1"/>
    <w:qFormat/>
    <w:uiPriority w:val="0"/>
    <w:pPr>
      <w:framePr w:w="7920" w:h="1980" w:hRule="exact" w:hSpace="180" w:wrap="around" w:vAnchor="margin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60">
    <w:name w:val="index 8"/>
    <w:basedOn w:val="1"/>
    <w:next w:val="1"/>
    <w:qFormat/>
    <w:uiPriority w:val="0"/>
    <w:pPr>
      <w:ind w:left="1400" w:leftChars="1400"/>
    </w:pPr>
  </w:style>
  <w:style w:type="paragraph" w:styleId="61">
    <w:name w:val="Body Text"/>
    <w:basedOn w:val="1"/>
    <w:qFormat/>
    <w:uiPriority w:val="0"/>
    <w:pPr>
      <w:spacing w:after="120"/>
    </w:pPr>
  </w:style>
  <w:style w:type="paragraph" w:styleId="62">
    <w:name w:val="index 9"/>
    <w:basedOn w:val="1"/>
    <w:next w:val="1"/>
    <w:qFormat/>
    <w:uiPriority w:val="0"/>
    <w:pPr>
      <w:ind w:left="1600" w:leftChars="1600"/>
    </w:pPr>
  </w:style>
  <w:style w:type="paragraph" w:styleId="63">
    <w:name w:val="List Number 4"/>
    <w:basedOn w:val="1"/>
    <w:qFormat/>
    <w:uiPriority w:val="0"/>
    <w:pPr>
      <w:numPr>
        <w:ilvl w:val="0"/>
        <w:numId w:val="3"/>
      </w:numPr>
    </w:pPr>
  </w:style>
  <w:style w:type="paragraph" w:styleId="64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65">
    <w:name w:val="index heading"/>
    <w:basedOn w:val="1"/>
    <w:next w:val="43"/>
    <w:qFormat/>
    <w:uiPriority w:val="0"/>
    <w:rPr>
      <w:rFonts w:ascii="Arial" w:hAnsi="Arial" w:cs="Arial"/>
      <w:b/>
      <w:bCs/>
    </w:rPr>
  </w:style>
  <w:style w:type="paragraph" w:styleId="66">
    <w:name w:val="toc 1"/>
    <w:basedOn w:val="1"/>
    <w:next w:val="1"/>
    <w:qFormat/>
    <w:uiPriority w:val="0"/>
  </w:style>
  <w:style w:type="paragraph" w:styleId="67">
    <w:name w:val="table of authorities"/>
    <w:basedOn w:val="1"/>
    <w:next w:val="1"/>
    <w:qFormat/>
    <w:uiPriority w:val="0"/>
    <w:pPr>
      <w:ind w:left="420" w:leftChars="200"/>
    </w:pPr>
  </w:style>
  <w:style w:type="paragraph" w:styleId="68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69">
    <w:name w:val="toc 6"/>
    <w:basedOn w:val="1"/>
    <w:next w:val="1"/>
    <w:qFormat/>
    <w:uiPriority w:val="0"/>
    <w:pPr>
      <w:ind w:left="2100" w:leftChars="1000"/>
    </w:pPr>
  </w:style>
  <w:style w:type="paragraph" w:styleId="70">
    <w:name w:val="table of figures"/>
    <w:basedOn w:val="1"/>
    <w:next w:val="1"/>
    <w:qFormat/>
    <w:uiPriority w:val="0"/>
    <w:pPr>
      <w:ind w:leftChars="200" w:hanging="200" w:hangingChars="200"/>
    </w:pPr>
  </w:style>
  <w:style w:type="paragraph" w:styleId="71">
    <w:name w:val="toc 3"/>
    <w:basedOn w:val="1"/>
    <w:next w:val="1"/>
    <w:qFormat/>
    <w:uiPriority w:val="0"/>
    <w:pPr>
      <w:ind w:left="840" w:leftChars="400"/>
    </w:pPr>
  </w:style>
  <w:style w:type="paragraph" w:styleId="72">
    <w:name w:val="toc 2"/>
    <w:basedOn w:val="1"/>
    <w:next w:val="1"/>
    <w:qFormat/>
    <w:uiPriority w:val="0"/>
    <w:pPr>
      <w:ind w:left="420" w:leftChars="200"/>
    </w:pPr>
  </w:style>
  <w:style w:type="paragraph" w:styleId="73">
    <w:name w:val="toc 4"/>
    <w:basedOn w:val="1"/>
    <w:next w:val="1"/>
    <w:qFormat/>
    <w:uiPriority w:val="0"/>
    <w:pPr>
      <w:ind w:left="1260" w:leftChars="600"/>
    </w:pPr>
  </w:style>
  <w:style w:type="paragraph" w:styleId="74">
    <w:name w:val="toc 5"/>
    <w:basedOn w:val="1"/>
    <w:next w:val="1"/>
    <w:qFormat/>
    <w:uiPriority w:val="0"/>
    <w:pPr>
      <w:ind w:left="1680" w:leftChars="800"/>
    </w:pPr>
  </w:style>
  <w:style w:type="paragraph" w:styleId="75">
    <w:name w:val="Note Heading"/>
    <w:basedOn w:val="1"/>
    <w:next w:val="1"/>
    <w:qFormat/>
    <w:uiPriority w:val="0"/>
  </w:style>
  <w:style w:type="paragraph" w:styleId="76">
    <w:name w:val="Date"/>
    <w:basedOn w:val="1"/>
    <w:next w:val="1"/>
    <w:qFormat/>
    <w:uiPriority w:val="0"/>
  </w:style>
  <w:style w:type="paragraph" w:styleId="77">
    <w:name w:val="List Bullet 5"/>
    <w:basedOn w:val="1"/>
    <w:qFormat/>
    <w:uiPriority w:val="0"/>
    <w:pPr>
      <w:numPr>
        <w:ilvl w:val="0"/>
        <w:numId w:val="4"/>
      </w:numPr>
    </w:pPr>
  </w:style>
  <w:style w:type="paragraph" w:styleId="78">
    <w:name w:val="Body Text First Indent"/>
    <w:basedOn w:val="61"/>
    <w:qFormat/>
    <w:uiPriority w:val="0"/>
    <w:pPr>
      <w:ind w:firstLine="210"/>
    </w:pPr>
  </w:style>
  <w:style w:type="paragraph" w:styleId="79">
    <w:name w:val="Body Text First Indent 2"/>
    <w:basedOn w:val="80"/>
    <w:qFormat/>
    <w:uiPriority w:val="0"/>
    <w:pPr>
      <w:ind w:firstLine="210"/>
    </w:pPr>
  </w:style>
  <w:style w:type="paragraph" w:styleId="80">
    <w:name w:val="Body Text Indent"/>
    <w:basedOn w:val="1"/>
    <w:qFormat/>
    <w:uiPriority w:val="0"/>
    <w:pPr>
      <w:spacing w:after="120"/>
      <w:ind w:left="360"/>
    </w:pPr>
  </w:style>
  <w:style w:type="paragraph" w:styleId="81">
    <w:name w:val="List Bullet 4"/>
    <w:basedOn w:val="1"/>
    <w:qFormat/>
    <w:uiPriority w:val="0"/>
    <w:pPr>
      <w:numPr>
        <w:ilvl w:val="0"/>
        <w:numId w:val="5"/>
      </w:numPr>
    </w:pPr>
  </w:style>
  <w:style w:type="paragraph" w:styleId="82">
    <w:name w:val="List Bullet"/>
    <w:basedOn w:val="1"/>
    <w:qFormat/>
    <w:uiPriority w:val="0"/>
    <w:pPr>
      <w:numPr>
        <w:ilvl w:val="0"/>
        <w:numId w:val="6"/>
      </w:numPr>
    </w:pPr>
  </w:style>
  <w:style w:type="paragraph" w:styleId="83">
    <w:name w:val="List Bullet 2"/>
    <w:basedOn w:val="1"/>
    <w:qFormat/>
    <w:uiPriority w:val="0"/>
    <w:pPr>
      <w:numPr>
        <w:ilvl w:val="0"/>
        <w:numId w:val="7"/>
      </w:numPr>
    </w:pPr>
  </w:style>
  <w:style w:type="paragraph" w:styleId="84">
    <w:name w:val="List Bullet 3"/>
    <w:basedOn w:val="1"/>
    <w:qFormat/>
    <w:uiPriority w:val="0"/>
    <w:pPr>
      <w:numPr>
        <w:ilvl w:val="0"/>
        <w:numId w:val="8"/>
      </w:numPr>
    </w:pPr>
  </w:style>
  <w:style w:type="paragraph" w:styleId="85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86">
    <w:name w:val="footer"/>
    <w:basedOn w:val="1"/>
    <w:qFormat/>
    <w:uiPriority w:val="0"/>
    <w:pPr>
      <w:tabs>
        <w:tab w:val="center" w:pos="4153"/>
        <w:tab w:val="right" w:pos="8306"/>
      </w:tabs>
    </w:pPr>
  </w:style>
  <w:style w:type="paragraph" w:styleId="87">
    <w:name w:val="List Number"/>
    <w:basedOn w:val="1"/>
    <w:qFormat/>
    <w:uiPriority w:val="0"/>
    <w:pPr>
      <w:numPr>
        <w:ilvl w:val="0"/>
        <w:numId w:val="9"/>
      </w:numPr>
    </w:pPr>
  </w:style>
  <w:style w:type="paragraph" w:styleId="88">
    <w:name w:val="List Number 2"/>
    <w:basedOn w:val="1"/>
    <w:qFormat/>
    <w:uiPriority w:val="0"/>
    <w:pPr>
      <w:numPr>
        <w:ilvl w:val="0"/>
        <w:numId w:val="10"/>
      </w:numPr>
    </w:pPr>
  </w:style>
  <w:style w:type="paragraph" w:styleId="89">
    <w:name w:val="List"/>
    <w:basedOn w:val="1"/>
    <w:qFormat/>
    <w:uiPriority w:val="0"/>
    <w:pPr>
      <w:ind w:left="360" w:hanging="360"/>
    </w:pPr>
  </w:style>
  <w:style w:type="paragraph" w:styleId="90">
    <w:name w:val="Normal (Web)"/>
    <w:basedOn w:val="1"/>
    <w:qFormat/>
    <w:uiPriority w:val="0"/>
    <w:rPr>
      <w:sz w:val="24"/>
      <w:szCs w:val="24"/>
    </w:rPr>
  </w:style>
  <w:style w:type="paragraph" w:styleId="91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92">
    <w:name w:val="Body Text Indent 2"/>
    <w:basedOn w:val="1"/>
    <w:qFormat/>
    <w:uiPriority w:val="0"/>
    <w:pPr>
      <w:spacing w:after="120" w:line="480" w:lineRule="auto"/>
      <w:ind w:left="360"/>
    </w:pPr>
  </w:style>
  <w:style w:type="paragraph" w:styleId="93">
    <w:name w:val="Subtitle"/>
    <w:basedOn w:val="1"/>
    <w:qFormat/>
    <w:uiPriority w:val="0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94">
    <w:name w:val="Signature"/>
    <w:basedOn w:val="1"/>
    <w:qFormat/>
    <w:uiPriority w:val="0"/>
    <w:pPr>
      <w:ind w:left="4320"/>
    </w:pPr>
  </w:style>
  <w:style w:type="paragraph" w:styleId="95">
    <w:name w:val="Salutation"/>
    <w:basedOn w:val="1"/>
    <w:next w:val="1"/>
    <w:qFormat/>
    <w:uiPriority w:val="0"/>
  </w:style>
  <w:style w:type="paragraph" w:styleId="96">
    <w:name w:val="List Continue 2"/>
    <w:basedOn w:val="1"/>
    <w:qFormat/>
    <w:uiPriority w:val="0"/>
    <w:pPr>
      <w:spacing w:after="120"/>
      <w:ind w:left="720"/>
    </w:pPr>
  </w:style>
  <w:style w:type="paragraph" w:styleId="97">
    <w:name w:val="List Continue 3"/>
    <w:basedOn w:val="1"/>
    <w:qFormat/>
    <w:uiPriority w:val="0"/>
    <w:pPr>
      <w:spacing w:after="120"/>
      <w:ind w:left="1080"/>
    </w:pPr>
  </w:style>
  <w:style w:type="paragraph" w:styleId="98">
    <w:name w:val="List Continue 4"/>
    <w:basedOn w:val="1"/>
    <w:qFormat/>
    <w:uiPriority w:val="0"/>
    <w:pPr>
      <w:spacing w:after="120"/>
      <w:ind w:left="1440"/>
    </w:pPr>
  </w:style>
  <w:style w:type="paragraph" w:styleId="99">
    <w:name w:val="List Continue 5"/>
    <w:basedOn w:val="1"/>
    <w:qFormat/>
    <w:uiPriority w:val="0"/>
    <w:pPr>
      <w:spacing w:after="120"/>
      <w:ind w:left="1800"/>
    </w:pPr>
  </w:style>
  <w:style w:type="paragraph" w:styleId="100">
    <w:name w:val="List 2"/>
    <w:basedOn w:val="1"/>
    <w:qFormat/>
    <w:uiPriority w:val="0"/>
    <w:pPr>
      <w:ind w:left="720" w:hanging="360"/>
    </w:pPr>
  </w:style>
  <w:style w:type="paragraph" w:styleId="101">
    <w:name w:val="List 3"/>
    <w:basedOn w:val="1"/>
    <w:qFormat/>
    <w:uiPriority w:val="0"/>
    <w:pPr>
      <w:ind w:left="1080" w:hanging="360"/>
    </w:pPr>
  </w:style>
  <w:style w:type="paragraph" w:styleId="102">
    <w:name w:val="List 4"/>
    <w:basedOn w:val="1"/>
    <w:qFormat/>
    <w:uiPriority w:val="0"/>
    <w:pPr>
      <w:ind w:left="1440" w:hanging="360"/>
    </w:pPr>
  </w:style>
  <w:style w:type="paragraph" w:styleId="103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paragraph" w:styleId="104">
    <w:name w:val="Block Text"/>
    <w:basedOn w:val="1"/>
    <w:qFormat/>
    <w:uiPriority w:val="0"/>
    <w:pPr>
      <w:spacing w:after="120"/>
      <w:ind w:left="1440" w:right="1440"/>
    </w:pPr>
  </w:style>
  <w:style w:type="paragraph" w:styleId="105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106">
    <w:name w:val="E-mail Signature"/>
    <w:basedOn w:val="1"/>
    <w:qFormat/>
    <w:uiPriority w:val="0"/>
  </w:style>
  <w:style w:type="table" w:styleId="107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8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9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0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1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2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13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8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4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6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7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8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9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6" w:space="0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0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21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2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3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24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5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26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7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8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9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0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top w:val="nil"/>
          <w:left w:val="single" w:color="008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</w:style>
  <w:style w:type="table" w:styleId="131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</w:style>
  <w:style w:type="table" w:styleId="132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000000" w:fill="FFFFFF"/>
      </w:tcPr>
    </w:tblStylePr>
  </w:style>
  <w:style w:type="table" w:styleId="133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top w:val="nil"/>
          <w:left w:val="doub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5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0" w:color="FF0000" w:fill="FFFFFF"/>
      </w:tcPr>
    </w:tblStylePr>
  </w:style>
  <w:style w:type="table" w:styleId="136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7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8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8080" w:fill="FFFFFF"/>
      </w:tcPr>
    </w:tblStylePr>
  </w:style>
  <w:style w:type="table" w:styleId="139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0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1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top w:val="nil"/>
          <w:left w:val="nil"/>
          <w:bottom w:val="single" w:color="000000" w:sz="36" w:space="0"/>
          <w:right w:val="single" w:color="000000" w:sz="6" w:space="0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2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43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4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45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FFFFFF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6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7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single" w:color="000000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8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50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2022-09-12T07:06:00Z</dcterms:created>
  <dc:creator>google1599737165</dc:creator>
  <cp:lastModifiedBy>google1599737165</cp:lastModifiedBy>
  <dcterms:modified xsi:type="dcterms:W3CDTF">2022-09-12T19:43:18Z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1049-11.2.0.11130</vt:lpwstr>
  </property>
  <property fmtid="{D5CDD505-2E9C-101B-9397-08002B2CF9AE}" pid="3" name="ICV">
    <vt:lpwstr>71377CACA84E4B61A46AA1A2AA734A6C</vt:lpwstr>
  </property>
</Properties>
</file>